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13504" w14:textId="77777777" w:rsidR="00C62CEE" w:rsidRDefault="00000000" w:rsidP="0062326E">
      <w:pPr>
        <w:pStyle w:val="Heading1"/>
      </w:pPr>
      <w:r>
        <w:t xml:space="preserve">1. What </w:t>
      </w:r>
      <w:proofErr w:type="gramStart"/>
      <w:r>
        <w:t>is</w:t>
      </w:r>
      <w:proofErr w:type="gramEnd"/>
      <w:r>
        <w:t xml:space="preserve"> Pandas and why is it used in data science?</w:t>
      </w:r>
    </w:p>
    <w:p w14:paraId="5EEBD5DC" w14:textId="77777777" w:rsidR="00C62CEE" w:rsidRDefault="00000000" w:rsidP="0062326E">
      <w:pPr>
        <w:ind w:left="360"/>
      </w:pPr>
      <w:r>
        <w:t>Tests your understanding of Pandas as a core data analysis library for structured data.</w:t>
      </w:r>
    </w:p>
    <w:p w14:paraId="1878390F" w14:textId="77777777" w:rsidR="00C62CEE" w:rsidRDefault="00000000" w:rsidP="0062326E">
      <w:pPr>
        <w:pStyle w:val="Heading1"/>
      </w:pPr>
      <w:r>
        <w:t>2. How do you create a DataFrame from a dictionary or CSV file?</w:t>
      </w:r>
    </w:p>
    <w:p w14:paraId="6E5CF1A6" w14:textId="77777777" w:rsidR="000D4322" w:rsidRDefault="000D4322" w:rsidP="000D4322">
      <w:pPr>
        <w:pStyle w:val="Heading1"/>
        <w:ind w:left="360"/>
      </w:pPr>
      <w:r w:rsidRPr="000D432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51679184" wp14:editId="3B737394">
            <wp:extent cx="5486400" cy="511810"/>
            <wp:effectExtent l="0" t="0" r="0" b="2540"/>
            <wp:docPr id="210483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35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1DCC" w14:textId="7EED3D7D" w:rsidR="00C62CEE" w:rsidRDefault="00000000" w:rsidP="000D4322">
      <w:pPr>
        <w:pStyle w:val="Heading1"/>
      </w:pPr>
      <w:r>
        <w:t xml:space="preserve">3. What is the difference </w:t>
      </w:r>
      <w:proofErr w:type="gramStart"/>
      <w:r>
        <w:t>between .loc</w:t>
      </w:r>
      <w:proofErr w:type="gramEnd"/>
      <w:r>
        <w:t xml:space="preserve">[] </w:t>
      </w:r>
      <w:proofErr w:type="gramStart"/>
      <w:r>
        <w:t>and .iloc</w:t>
      </w:r>
      <w:proofErr w:type="gramEnd"/>
      <w:r>
        <w:t>[]?</w:t>
      </w:r>
    </w:p>
    <w:p w14:paraId="47F1E271" w14:textId="77777777" w:rsidR="00C62CEE" w:rsidRDefault="00000000" w:rsidP="0062326E">
      <w:pPr>
        <w:ind w:left="360"/>
      </w:pPr>
      <w:proofErr w:type="gramStart"/>
      <w:r>
        <w:t>.loc</w:t>
      </w:r>
      <w:proofErr w:type="gramEnd"/>
      <w:r>
        <w:t>[] is label-based</w:t>
      </w:r>
      <w:proofErr w:type="gramStart"/>
      <w:r>
        <w:t>, .</w:t>
      </w:r>
      <w:proofErr w:type="spellStart"/>
      <w:r>
        <w:t>iloc</w:t>
      </w:r>
      <w:proofErr w:type="spellEnd"/>
      <w:proofErr w:type="gramEnd"/>
      <w:r>
        <w:t>[] is index-based.</w:t>
      </w:r>
    </w:p>
    <w:p w14:paraId="2588DFE5" w14:textId="77777777" w:rsidR="00C62CEE" w:rsidRDefault="00000000" w:rsidP="0062326E">
      <w:pPr>
        <w:pStyle w:val="Heading1"/>
      </w:pPr>
      <w:r>
        <w:t>4. How do you handle missing data in a DataFrame?</w:t>
      </w:r>
    </w:p>
    <w:p w14:paraId="0F021BAD" w14:textId="77777777" w:rsidR="00C62CEE" w:rsidRDefault="00000000" w:rsidP="0062326E">
      <w:pPr>
        <w:ind w:left="360"/>
      </w:pPr>
      <w:r>
        <w:t xml:space="preserve">Use methods like </w:t>
      </w:r>
      <w:proofErr w:type="gramStart"/>
      <w:r>
        <w:t>isnull(</w:t>
      </w:r>
      <w:proofErr w:type="gramEnd"/>
      <w:r>
        <w:t xml:space="preserve">), </w:t>
      </w:r>
      <w:proofErr w:type="gramStart"/>
      <w:r>
        <w:t>dropna(</w:t>
      </w:r>
      <w:proofErr w:type="gramEnd"/>
      <w:r>
        <w:t xml:space="preserve">), </w:t>
      </w:r>
      <w:proofErr w:type="gramStart"/>
      <w:r>
        <w:t>fillna(</w:t>
      </w:r>
      <w:proofErr w:type="gramEnd"/>
      <w:r>
        <w:t>).</w:t>
      </w:r>
    </w:p>
    <w:p w14:paraId="5EEC7A43" w14:textId="77777777" w:rsidR="00C62CEE" w:rsidRDefault="00000000" w:rsidP="0062326E">
      <w:pPr>
        <w:pStyle w:val="Heading1"/>
      </w:pPr>
      <w:r>
        <w:t>5. How do you perform group-by operations in Pandas?</w:t>
      </w:r>
    </w:p>
    <w:p w14:paraId="311B41F2" w14:textId="77777777" w:rsidR="00C62CEE" w:rsidRDefault="00000000" w:rsidP="0062326E">
      <w:pPr>
        <w:ind w:left="360"/>
      </w:pPr>
      <w:r>
        <w:t xml:space="preserve">Use </w:t>
      </w:r>
      <w:proofErr w:type="gramStart"/>
      <w:r>
        <w:t>groupby(</w:t>
      </w:r>
      <w:proofErr w:type="gramEnd"/>
      <w:r>
        <w:t xml:space="preserve">) and aggregation functions like </w:t>
      </w:r>
      <w:proofErr w:type="gramStart"/>
      <w:r>
        <w:t>mean(</w:t>
      </w:r>
      <w:proofErr w:type="gramEnd"/>
      <w:r>
        <w:t xml:space="preserve">), </w:t>
      </w:r>
      <w:proofErr w:type="gramStart"/>
      <w:r>
        <w:t>sum(</w:t>
      </w:r>
      <w:proofErr w:type="gramEnd"/>
      <w:r>
        <w:t>).</w:t>
      </w:r>
    </w:p>
    <w:p w14:paraId="7DBDA013" w14:textId="77777777" w:rsidR="00C62CEE" w:rsidRDefault="00000000" w:rsidP="0062326E">
      <w:pPr>
        <w:pStyle w:val="Heading1"/>
      </w:pPr>
      <w:r>
        <w:t>6. How do you merge, join, or concatenate DataFrames?</w:t>
      </w:r>
    </w:p>
    <w:p w14:paraId="6EB2FDD3" w14:textId="77777777" w:rsidR="00C62CEE" w:rsidRDefault="00000000" w:rsidP="0062326E">
      <w:pPr>
        <w:ind w:left="360"/>
      </w:pPr>
      <w:r>
        <w:t xml:space="preserve">Use </w:t>
      </w:r>
      <w:proofErr w:type="gramStart"/>
      <w:r>
        <w:t>merge(</w:t>
      </w:r>
      <w:proofErr w:type="gramEnd"/>
      <w:r>
        <w:t xml:space="preserve">), </w:t>
      </w:r>
      <w:proofErr w:type="gramStart"/>
      <w:r>
        <w:t>concat(</w:t>
      </w:r>
      <w:proofErr w:type="gramEnd"/>
      <w:r>
        <w:t xml:space="preserve">), or </w:t>
      </w:r>
      <w:proofErr w:type="gramStart"/>
      <w:r>
        <w:t>join(</w:t>
      </w:r>
      <w:proofErr w:type="gramEnd"/>
      <w:r>
        <w:t>) depending on the operation.</w:t>
      </w:r>
    </w:p>
    <w:p w14:paraId="63C06A7B" w14:textId="77777777" w:rsidR="00C62CEE" w:rsidRDefault="00000000" w:rsidP="0062326E">
      <w:pPr>
        <w:pStyle w:val="Heading1"/>
      </w:pPr>
      <w:r>
        <w:t xml:space="preserve">7. What is the difference between </w:t>
      </w:r>
      <w:proofErr w:type="gramStart"/>
      <w:r>
        <w:t>apply(</w:t>
      </w:r>
      <w:proofErr w:type="gramEnd"/>
      <w:r>
        <w:t xml:space="preserve">), </w:t>
      </w:r>
      <w:proofErr w:type="gramStart"/>
      <w:r>
        <w:t>map(</w:t>
      </w:r>
      <w:proofErr w:type="gramEnd"/>
      <w:r>
        <w:t xml:space="preserve">), and </w:t>
      </w:r>
      <w:proofErr w:type="gramStart"/>
      <w:r>
        <w:t>applymap(</w:t>
      </w:r>
      <w:proofErr w:type="gramEnd"/>
      <w:r>
        <w:t>)?</w:t>
      </w:r>
    </w:p>
    <w:p w14:paraId="67C1E100" w14:textId="77777777" w:rsidR="00C62CEE" w:rsidRDefault="00000000" w:rsidP="0062326E">
      <w:pPr>
        <w:ind w:left="360"/>
      </w:pPr>
      <w:proofErr w:type="gramStart"/>
      <w:r>
        <w:t>map(</w:t>
      </w:r>
      <w:proofErr w:type="gramEnd"/>
      <w:r>
        <w:t xml:space="preserve">) is for Series, </w:t>
      </w:r>
      <w:proofErr w:type="gramStart"/>
      <w:r>
        <w:t>apply(</w:t>
      </w:r>
      <w:proofErr w:type="gramEnd"/>
      <w:r>
        <w:t xml:space="preserve">) is for Series/DataFrames, </w:t>
      </w:r>
      <w:proofErr w:type="gramStart"/>
      <w:r>
        <w:t>applymap(</w:t>
      </w:r>
      <w:proofErr w:type="gramEnd"/>
      <w:r>
        <w:t>) is for element-wise ops.</w:t>
      </w:r>
    </w:p>
    <w:p w14:paraId="13E1A18F" w14:textId="77777777" w:rsidR="00C62CEE" w:rsidRDefault="00000000" w:rsidP="0062326E">
      <w:pPr>
        <w:pStyle w:val="Heading1"/>
      </w:pPr>
      <w:r>
        <w:t>8. How do you filter rows based on a condition?</w:t>
      </w:r>
    </w:p>
    <w:p w14:paraId="51FF9548" w14:textId="77777777" w:rsidR="00C62CEE" w:rsidRDefault="00000000" w:rsidP="0062326E">
      <w:pPr>
        <w:ind w:left="360"/>
      </w:pPr>
      <w:r>
        <w:t>Use boolean indexing like df[df['column'] &gt; 10].</w:t>
      </w:r>
    </w:p>
    <w:p w14:paraId="550EDD0C" w14:textId="77777777" w:rsidR="00C62CEE" w:rsidRDefault="00000000" w:rsidP="0062326E">
      <w:pPr>
        <w:pStyle w:val="Heading1"/>
      </w:pPr>
      <w:r>
        <w:t>9. How do you calculate basic statistics (mean, median, std) in Pandas?</w:t>
      </w:r>
    </w:p>
    <w:p w14:paraId="3642F2CC" w14:textId="77777777" w:rsidR="00C62CEE" w:rsidRDefault="00000000" w:rsidP="0062326E">
      <w:pPr>
        <w:ind w:left="360"/>
      </w:pPr>
      <w:r>
        <w:t xml:space="preserve">Use </w:t>
      </w:r>
      <w:proofErr w:type="gramStart"/>
      <w:r>
        <w:t>df.mean</w:t>
      </w:r>
      <w:proofErr w:type="gramEnd"/>
      <w:r>
        <w:t xml:space="preserve">(), </w:t>
      </w:r>
      <w:proofErr w:type="gramStart"/>
      <w:r>
        <w:t>df.median</w:t>
      </w:r>
      <w:proofErr w:type="gramEnd"/>
      <w:r>
        <w:t xml:space="preserve">(), </w:t>
      </w:r>
      <w:proofErr w:type="gramStart"/>
      <w:r>
        <w:t>df.std(</w:t>
      </w:r>
      <w:proofErr w:type="gramEnd"/>
      <w:r>
        <w:t>).</w:t>
      </w:r>
    </w:p>
    <w:p w14:paraId="416942FE" w14:textId="77777777" w:rsidR="00C62CEE" w:rsidRDefault="00000000" w:rsidP="0062326E">
      <w:pPr>
        <w:pStyle w:val="Heading1"/>
      </w:pPr>
      <w:r>
        <w:lastRenderedPageBreak/>
        <w:t>10. How do you identify and remove duplicate rows?</w:t>
      </w:r>
    </w:p>
    <w:p w14:paraId="7E3BDDAA" w14:textId="77777777" w:rsidR="00C62CEE" w:rsidRDefault="00000000" w:rsidP="0062326E">
      <w:pPr>
        <w:ind w:left="360"/>
      </w:pPr>
      <w:r>
        <w:t xml:space="preserve">Use </w:t>
      </w:r>
      <w:proofErr w:type="gramStart"/>
      <w:r>
        <w:t>duplicated(</w:t>
      </w:r>
      <w:proofErr w:type="gramEnd"/>
      <w:r>
        <w:t>) to find, drop_</w:t>
      </w:r>
      <w:proofErr w:type="gramStart"/>
      <w:r>
        <w:t>duplicates(</w:t>
      </w:r>
      <w:proofErr w:type="gramEnd"/>
      <w:r>
        <w:t>) to remove.</w:t>
      </w:r>
    </w:p>
    <w:p w14:paraId="59B3C954" w14:textId="77777777" w:rsidR="00C62CEE" w:rsidRDefault="00000000" w:rsidP="0062326E">
      <w:pPr>
        <w:pStyle w:val="Heading1"/>
      </w:pPr>
      <w:r>
        <w:t>11. How do you convert data types of columns?</w:t>
      </w:r>
    </w:p>
    <w:p w14:paraId="613F7E0B" w14:textId="77777777" w:rsidR="00C62CEE" w:rsidRDefault="00000000" w:rsidP="0062326E">
      <w:pPr>
        <w:ind w:left="360"/>
      </w:pPr>
      <w:r>
        <w:t>Use astype(), e.g., df['col'] = df['col'</w:t>
      </w:r>
      <w:proofErr w:type="gramStart"/>
      <w:r>
        <w:t>].astype</w:t>
      </w:r>
      <w:proofErr w:type="gramEnd"/>
      <w:r>
        <w:t>(int).</w:t>
      </w:r>
    </w:p>
    <w:p w14:paraId="5BD366BA" w14:textId="77777777" w:rsidR="00C62CEE" w:rsidRDefault="00000000" w:rsidP="0062326E">
      <w:pPr>
        <w:pStyle w:val="Heading1"/>
      </w:pPr>
      <w:r>
        <w:t>12. How do you handle date/time data in Pandas?</w:t>
      </w:r>
    </w:p>
    <w:p w14:paraId="5818DBA4" w14:textId="77777777" w:rsidR="00C62CEE" w:rsidRDefault="00000000" w:rsidP="0062326E">
      <w:pPr>
        <w:ind w:left="360"/>
      </w:pPr>
      <w:r>
        <w:t>Use to_</w:t>
      </w:r>
      <w:proofErr w:type="gramStart"/>
      <w:r>
        <w:t>datetime(</w:t>
      </w:r>
      <w:proofErr w:type="gramEnd"/>
      <w:r>
        <w:t>), dt accessor, set_index('date').</w:t>
      </w:r>
    </w:p>
    <w:p w14:paraId="4CAEF5E6" w14:textId="77777777" w:rsidR="00C62CEE" w:rsidRDefault="00000000" w:rsidP="0062326E">
      <w:pPr>
        <w:pStyle w:val="Heading1"/>
      </w:pPr>
      <w:r>
        <w:t>13. How do you sort a DataFrame by column values or index?</w:t>
      </w:r>
    </w:p>
    <w:p w14:paraId="6F1C51CB" w14:textId="77777777" w:rsidR="00C62CEE" w:rsidRDefault="00000000" w:rsidP="0062326E">
      <w:pPr>
        <w:ind w:left="360"/>
      </w:pPr>
      <w:r>
        <w:t>Use sort_</w:t>
      </w:r>
      <w:proofErr w:type="gramStart"/>
      <w:r>
        <w:t>values(</w:t>
      </w:r>
      <w:proofErr w:type="gramEnd"/>
      <w:r>
        <w:t>) and sort_</w:t>
      </w:r>
      <w:proofErr w:type="gramStart"/>
      <w:r>
        <w:t>index(</w:t>
      </w:r>
      <w:proofErr w:type="gramEnd"/>
      <w:r>
        <w:t>).</w:t>
      </w:r>
    </w:p>
    <w:p w14:paraId="2C7ABF66" w14:textId="77777777" w:rsidR="00C62CEE" w:rsidRDefault="00000000" w:rsidP="0062326E">
      <w:pPr>
        <w:pStyle w:val="Heading1"/>
      </w:pPr>
      <w:r>
        <w:t>14. How do you select specific rows and columns in a DataFrame?</w:t>
      </w:r>
    </w:p>
    <w:p w14:paraId="7C0D8032" w14:textId="77777777" w:rsidR="00C62CEE" w:rsidRDefault="00000000" w:rsidP="0062326E">
      <w:pPr>
        <w:ind w:left="360"/>
      </w:pPr>
      <w:r>
        <w:t xml:space="preserve">Use </w:t>
      </w:r>
      <w:proofErr w:type="gramStart"/>
      <w:r>
        <w:t>loc[</w:t>
      </w:r>
      <w:proofErr w:type="gramEnd"/>
      <w:r>
        <w:t xml:space="preserve">] for labels, </w:t>
      </w:r>
      <w:proofErr w:type="gramStart"/>
      <w:r>
        <w:t>iloc[</w:t>
      </w:r>
      <w:proofErr w:type="gramEnd"/>
      <w:r>
        <w:t>] for index positions.</w:t>
      </w:r>
    </w:p>
    <w:p w14:paraId="2CFBFDB2" w14:textId="77777777" w:rsidR="00C62CEE" w:rsidRDefault="00000000" w:rsidP="0062326E">
      <w:pPr>
        <w:pStyle w:val="Heading1"/>
      </w:pPr>
      <w:r>
        <w:t>15. How do you reshape a DataFrame (pivot, melt, stack)?</w:t>
      </w:r>
    </w:p>
    <w:p w14:paraId="5A404F22" w14:textId="77777777" w:rsidR="00C62CEE" w:rsidRDefault="00000000" w:rsidP="0062326E">
      <w:pPr>
        <w:ind w:left="360"/>
      </w:pPr>
      <w:r>
        <w:t xml:space="preserve">Use </w:t>
      </w:r>
      <w:proofErr w:type="gramStart"/>
      <w:r>
        <w:t>pivot(</w:t>
      </w:r>
      <w:proofErr w:type="gramEnd"/>
      <w:r>
        <w:t xml:space="preserve">), </w:t>
      </w:r>
      <w:proofErr w:type="gramStart"/>
      <w:r>
        <w:t>melt(</w:t>
      </w:r>
      <w:proofErr w:type="gramEnd"/>
      <w:r>
        <w:t xml:space="preserve">), </w:t>
      </w:r>
      <w:proofErr w:type="gramStart"/>
      <w:r>
        <w:t>stack(</w:t>
      </w:r>
      <w:proofErr w:type="gramEnd"/>
      <w:r>
        <w:t xml:space="preserve">), </w:t>
      </w:r>
      <w:proofErr w:type="gramStart"/>
      <w:r>
        <w:t>unstack(</w:t>
      </w:r>
      <w:proofErr w:type="gramEnd"/>
      <w:r>
        <w:t>) for reshaping.</w:t>
      </w:r>
    </w:p>
    <w:sectPr w:rsidR="00C62C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C50BC8"/>
    <w:multiLevelType w:val="hybridMultilevel"/>
    <w:tmpl w:val="6FBE4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037130">
    <w:abstractNumId w:val="8"/>
  </w:num>
  <w:num w:numId="2" w16cid:durableId="798953861">
    <w:abstractNumId w:val="6"/>
  </w:num>
  <w:num w:numId="3" w16cid:durableId="1703557261">
    <w:abstractNumId w:val="5"/>
  </w:num>
  <w:num w:numId="4" w16cid:durableId="1044448183">
    <w:abstractNumId w:val="4"/>
  </w:num>
  <w:num w:numId="5" w16cid:durableId="1455372194">
    <w:abstractNumId w:val="7"/>
  </w:num>
  <w:num w:numId="6" w16cid:durableId="574318988">
    <w:abstractNumId w:val="3"/>
  </w:num>
  <w:num w:numId="7" w16cid:durableId="1293174579">
    <w:abstractNumId w:val="2"/>
  </w:num>
  <w:num w:numId="8" w16cid:durableId="57562457">
    <w:abstractNumId w:val="1"/>
  </w:num>
  <w:num w:numId="9" w16cid:durableId="658847564">
    <w:abstractNumId w:val="0"/>
  </w:num>
  <w:num w:numId="10" w16cid:durableId="1354459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322"/>
    <w:rsid w:val="0015074B"/>
    <w:rsid w:val="001D70FB"/>
    <w:rsid w:val="0029639D"/>
    <w:rsid w:val="00326F90"/>
    <w:rsid w:val="0062326E"/>
    <w:rsid w:val="00AA1D8D"/>
    <w:rsid w:val="00B47730"/>
    <w:rsid w:val="00C62C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3AE7A"/>
  <w14:defaultImageDpi w14:val="300"/>
  <w15:docId w15:val="{09653796-49C9-4C6C-A71A-1268E696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Mukesh Kumar</cp:lastModifiedBy>
  <cp:revision>3</cp:revision>
  <dcterms:created xsi:type="dcterms:W3CDTF">2013-12-23T23:15:00Z</dcterms:created>
  <dcterms:modified xsi:type="dcterms:W3CDTF">2025-06-02T16:32:00Z</dcterms:modified>
  <cp:category/>
</cp:coreProperties>
</file>