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1232" w14:textId="77777777" w:rsidR="00803CAF" w:rsidRPr="00F719EA" w:rsidRDefault="00000000">
      <w:pPr>
        <w:jc w:val="center"/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  <w:b/>
          <w:sz w:val="32"/>
        </w:rPr>
        <w:t>Mukesh Kumar</w:t>
      </w:r>
      <w:r w:rsidRPr="00F719EA">
        <w:rPr>
          <w:rFonts w:asciiTheme="majorHAnsi" w:eastAsia="Arial" w:hAnsiTheme="majorHAnsi" w:cstheme="majorHAnsi"/>
          <w:b/>
          <w:sz w:val="32"/>
        </w:rPr>
        <w:br/>
      </w:r>
    </w:p>
    <w:p w14:paraId="5751B5F2" w14:textId="77777777" w:rsidR="00803CAF" w:rsidRPr="00F719EA" w:rsidRDefault="00000000">
      <w:pPr>
        <w:jc w:val="center"/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  <w:sz w:val="20"/>
        </w:rPr>
        <w:t>[Your City, India] | [Email] | [Phone] | [LinkedIn] | [GitHub]</w:t>
      </w:r>
    </w:p>
    <w:p w14:paraId="74BDDE13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32FD84F3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OBJECTIVE</w:t>
      </w:r>
    </w:p>
    <w:p w14:paraId="0F405230" w14:textId="77777777" w:rsidR="00F719EA" w:rsidRPr="00F719EA" w:rsidRDefault="00F719EA">
      <w:pPr>
        <w:rPr>
          <w:rFonts w:asciiTheme="majorHAnsi" w:eastAsia="Arial" w:hAnsiTheme="majorHAnsi" w:cstheme="majorHAnsi"/>
        </w:rPr>
      </w:pPr>
    </w:p>
    <w:p w14:paraId="42E23678" w14:textId="6C854F0E" w:rsidR="00803CAF" w:rsidRDefault="00000000">
      <w:p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 xml:space="preserve">Detail-oriented and </w:t>
      </w:r>
      <w:r w:rsidR="00940C5F" w:rsidRPr="00F719EA">
        <w:rPr>
          <w:rFonts w:asciiTheme="majorHAnsi" w:eastAsia="Arial" w:hAnsiTheme="majorHAnsi" w:cstheme="majorHAnsi"/>
        </w:rPr>
        <w:t xml:space="preserve">aspiring </w:t>
      </w:r>
      <w:r w:rsidRPr="00F719EA">
        <w:rPr>
          <w:rFonts w:asciiTheme="majorHAnsi" w:eastAsia="Arial" w:hAnsiTheme="majorHAnsi" w:cstheme="majorHAnsi"/>
        </w:rPr>
        <w:t>Data Scientist with a BTech in Computer Science and certification in FullStack Data Science with Generative AI</w:t>
      </w:r>
      <w:r w:rsidR="002A3206">
        <w:rPr>
          <w:rFonts w:asciiTheme="majorHAnsi" w:eastAsia="Arial" w:hAnsiTheme="majorHAnsi" w:cstheme="majorHAnsi"/>
        </w:rPr>
        <w:t xml:space="preserve"> </w:t>
      </w:r>
      <w:r w:rsidRPr="00F719EA">
        <w:rPr>
          <w:rFonts w:asciiTheme="majorHAnsi" w:eastAsia="Arial" w:hAnsiTheme="majorHAnsi" w:cstheme="majorHAnsi"/>
        </w:rPr>
        <w:t>. Experienced in building end-to-end machine learning solutions spanning NLP, computer vision, and recommendation systems. Skilled in deploying models through interactive web applications, eager to contribute data-driven insights and AI innovation.</w:t>
      </w:r>
    </w:p>
    <w:p w14:paraId="11A0EC47" w14:textId="77777777" w:rsidR="0082258F" w:rsidRPr="00F719EA" w:rsidRDefault="0082258F">
      <w:pPr>
        <w:rPr>
          <w:rFonts w:asciiTheme="majorHAnsi" w:hAnsiTheme="majorHAnsi" w:cstheme="majorHAnsi"/>
        </w:rPr>
      </w:pPr>
    </w:p>
    <w:p w14:paraId="5735A8D5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EDUCATION</w:t>
      </w:r>
    </w:p>
    <w:p w14:paraId="6E6F4074" w14:textId="77777777" w:rsidR="0082258F" w:rsidRPr="00F719EA" w:rsidRDefault="0082258F" w:rsidP="0082258F">
      <w:pPr>
        <w:rPr>
          <w:rFonts w:asciiTheme="majorHAnsi" w:hAnsiTheme="majorHAnsi" w:cstheme="majorHAnsi"/>
        </w:rPr>
      </w:pPr>
    </w:p>
    <w:p w14:paraId="409ADFCD" w14:textId="5D5BBD3E" w:rsidR="00803CAF" w:rsidRPr="00F719EA" w:rsidRDefault="00000000">
      <w:p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  <w:b/>
        </w:rPr>
        <w:t>Bachelor of Technology (BTech), Computer Science</w:t>
      </w:r>
    </w:p>
    <w:p w14:paraId="10888EF2" w14:textId="77777777" w:rsidR="00803CAF" w:rsidRPr="00F719EA" w:rsidRDefault="00000000">
      <w:p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[Your University], [City, Year of Graduation]</w:t>
      </w:r>
    </w:p>
    <w:p w14:paraId="61E09ABA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3086393A" w14:textId="77777777" w:rsidR="0082258F" w:rsidRDefault="00000000">
      <w:pPr>
        <w:rPr>
          <w:rFonts w:asciiTheme="majorHAnsi" w:eastAsia="Arial" w:hAnsiTheme="majorHAnsi" w:cstheme="majorHAnsi"/>
        </w:rPr>
      </w:pPr>
      <w:r w:rsidRPr="00662D87">
        <w:rPr>
          <w:rFonts w:asciiTheme="majorHAnsi" w:eastAsia="Arial" w:hAnsiTheme="majorHAnsi" w:cstheme="majorHAnsi"/>
          <w:b/>
          <w:bCs/>
        </w:rPr>
        <w:t>Certification</w:t>
      </w:r>
      <w:r w:rsidRPr="00F719EA">
        <w:rPr>
          <w:rFonts w:asciiTheme="majorHAnsi" w:eastAsia="Arial" w:hAnsiTheme="majorHAnsi" w:cstheme="majorHAnsi"/>
        </w:rPr>
        <w:t xml:space="preserve">: </w:t>
      </w:r>
    </w:p>
    <w:p w14:paraId="009CAFFC" w14:textId="6CF48232" w:rsidR="00803CAF" w:rsidRPr="0082258F" w:rsidRDefault="00000000" w:rsidP="0082258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82258F">
        <w:rPr>
          <w:rFonts w:asciiTheme="majorHAnsi" w:eastAsia="Arial" w:hAnsiTheme="majorHAnsi" w:cstheme="majorHAnsi"/>
        </w:rPr>
        <w:t>FullStack Data Science with Generative AI — [Issuing Platform/Institution]</w:t>
      </w:r>
    </w:p>
    <w:p w14:paraId="2457C068" w14:textId="3FD41327" w:rsidR="0082258F" w:rsidRPr="0082258F" w:rsidRDefault="0082258F" w:rsidP="0082258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eastAsia="Arial" w:hAnsiTheme="majorHAnsi" w:cstheme="majorHAnsi"/>
        </w:rPr>
        <w:t>Second certification</w:t>
      </w:r>
    </w:p>
    <w:p w14:paraId="3281E2A6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TECHNICAL SKILLS</w:t>
      </w:r>
    </w:p>
    <w:p w14:paraId="351435F1" w14:textId="77777777" w:rsidR="009050AB" w:rsidRDefault="009050AB">
      <w:pPr>
        <w:rPr>
          <w:rFonts w:asciiTheme="majorHAnsi" w:eastAsia="Arial" w:hAnsiTheme="majorHAnsi" w:cstheme="majorHAnsi"/>
          <w:b/>
          <w:bCs/>
        </w:rPr>
      </w:pPr>
    </w:p>
    <w:p w14:paraId="3BE0C486" w14:textId="691A67FD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Programming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Python, TensorFlow, Keras, OpenCV, Docker</w:t>
      </w:r>
    </w:p>
    <w:p w14:paraId="38E00C14" w14:textId="3BCC7E13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Machine Learning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Deep Learning, CNNs, Transfer Learning, Transformers, NLP</w:t>
      </w:r>
    </w:p>
    <w:p w14:paraId="063C30B0" w14:textId="425BB8B2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Libraries/Frameworks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Hugging Face Transformers, scikit-learn, NLTK, MediaPipe, AutoPy</w:t>
      </w:r>
    </w:p>
    <w:p w14:paraId="4E24861C" w14:textId="41247228" w:rsidR="00803CAF" w:rsidRPr="00F719EA" w:rsidRDefault="0022519F" w:rsidP="00FD44BE">
      <w:pPr>
        <w:rPr>
          <w:rFonts w:asciiTheme="majorHAnsi" w:hAnsiTheme="majorHAnsi" w:cstheme="majorHAnsi"/>
        </w:rPr>
      </w:pPr>
      <w:r w:rsidRPr="00FD44BE">
        <w:rPr>
          <w:rFonts w:asciiTheme="majorHAnsi" w:eastAsia="Arial" w:hAnsiTheme="majorHAnsi" w:cstheme="majorHAnsi"/>
          <w:b/>
          <w:bCs/>
        </w:rPr>
        <w:t>Data Handling</w:t>
      </w:r>
      <w:r w:rsidR="00FD44BE" w:rsidRPr="00FD44BE">
        <w:rPr>
          <w:rFonts w:asciiTheme="majorHAnsi" w:eastAsia="Arial" w:hAnsiTheme="majorHAnsi" w:cstheme="majorHAnsi"/>
          <w:b/>
          <w:bCs/>
        </w:rPr>
        <w:tab/>
      </w:r>
      <w:r w:rsidR="00FD44BE">
        <w:rPr>
          <w:rFonts w:asciiTheme="majorHAnsi" w:eastAsia="Arial" w:hAnsiTheme="majorHAnsi" w:cstheme="majorHAnsi"/>
        </w:rPr>
        <w:tab/>
      </w:r>
      <w:r w:rsidRPr="00F719EA">
        <w:rPr>
          <w:rFonts w:asciiTheme="majorHAnsi" w:eastAsia="Arial" w:hAnsiTheme="majorHAnsi" w:cstheme="majorHAnsi"/>
        </w:rPr>
        <w:t xml:space="preserve">: </w:t>
      </w:r>
      <w:r w:rsidR="00FD44BE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Pandas, NumPy</w:t>
      </w:r>
    </w:p>
    <w:p w14:paraId="6A39C686" w14:textId="3C0BB69F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Tools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="0022519F">
        <w:rPr>
          <w:rFonts w:asciiTheme="majorHAnsi" w:eastAsia="Arial" w:hAnsiTheme="majorHAnsi" w:cstheme="majorHAnsi"/>
          <w:b/>
          <w:bCs/>
        </w:rPr>
        <w:tab/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Streamlit, Gradio, Jupyter Notebook, TMDb API, Pickle</w:t>
      </w:r>
    </w:p>
    <w:p w14:paraId="4581E12A" w14:textId="2BC08406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Deployment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Docker, Web UI development</w:t>
      </w:r>
    </w:p>
    <w:p w14:paraId="22A7E3F9" w14:textId="58C0433E" w:rsidR="007E665C" w:rsidRDefault="007E66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2E09908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1DE18786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CAPSTONE PROJECT</w:t>
      </w:r>
    </w:p>
    <w:p w14:paraId="51DFBAAA" w14:textId="77777777" w:rsidR="007E665C" w:rsidRDefault="007E665C">
      <w:pPr>
        <w:rPr>
          <w:rFonts w:asciiTheme="majorHAnsi" w:eastAsia="Arial" w:hAnsiTheme="majorHAnsi" w:cstheme="majorHAnsi"/>
          <w:b/>
        </w:rPr>
      </w:pPr>
    </w:p>
    <w:p w14:paraId="7018DEC4" w14:textId="696BF79B" w:rsidR="00803CAF" w:rsidRPr="007E665C" w:rsidRDefault="00000000" w:rsidP="007E665C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E665C">
        <w:rPr>
          <w:rFonts w:asciiTheme="majorHAnsi" w:hAnsiTheme="majorHAnsi" w:cstheme="majorHAnsi"/>
          <w:b/>
          <w:sz w:val="22"/>
          <w:szCs w:val="22"/>
          <w:u w:val="single"/>
        </w:rPr>
        <w:t>Language Translator (English to Hindi)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40327E24" w14:textId="77777777" w:rsid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Developed a Seq2Seq LSTM model from scratch in TensorFlow for English-Hindi translation.</w:t>
      </w:r>
    </w:p>
    <w:p w14:paraId="44FD54EB" w14:textId="77777777" w:rsid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Handled comprehensive data processing including tokenization, padding, and parallel corpus preparation.</w:t>
      </w:r>
    </w:p>
    <w:p w14:paraId="2E018516" w14:textId="77777777" w:rsid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Built encoder-decoder architecture, trained the model end-to-end, and optimized translation accuracy.</w:t>
      </w:r>
    </w:p>
    <w:p w14:paraId="7911AC59" w14:textId="77777777" w:rsid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Deployed a Streamlit web app demonstrating real-time translation, highlighting production readiness.</w:t>
      </w:r>
    </w:p>
    <w:p w14:paraId="05270329" w14:textId="75487DDE" w:rsidR="00803CAF" w:rsidRP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Utilized Python libraries such as NumPy, Pandas, and Pickle for efficient data and model management.</w:t>
      </w:r>
    </w:p>
    <w:p w14:paraId="44B0FC68" w14:textId="2911766C" w:rsidR="00803CAF" w:rsidRPr="00F719EA" w:rsidRDefault="004867AB" w:rsidP="004867AB">
      <w:pPr>
        <w:ind w:left="360"/>
        <w:rPr>
          <w:rFonts w:asciiTheme="majorHAnsi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Python, TensorFlow 2.x, Streamlit, NumPy, Pandas, Pickle, Jupyter Notebook</w:t>
      </w:r>
    </w:p>
    <w:p w14:paraId="4C369A70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PROJECTS</w:t>
      </w:r>
    </w:p>
    <w:p w14:paraId="010D2684" w14:textId="77777777" w:rsidR="007E665C" w:rsidRDefault="007E665C" w:rsidP="007E665C">
      <w:pPr>
        <w:rPr>
          <w:rFonts w:asciiTheme="majorHAnsi" w:eastAsia="Arial" w:hAnsiTheme="majorHAnsi" w:cstheme="majorHAnsi"/>
          <w:b/>
        </w:rPr>
      </w:pPr>
    </w:p>
    <w:p w14:paraId="0657B3F3" w14:textId="77777777" w:rsidR="00680F92" w:rsidRPr="00680F92" w:rsidRDefault="00680F92" w:rsidP="00680F92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680F92">
        <w:rPr>
          <w:rFonts w:asciiTheme="majorHAnsi" w:hAnsiTheme="majorHAnsi" w:cstheme="majorHAnsi"/>
          <w:b/>
          <w:sz w:val="22"/>
          <w:szCs w:val="22"/>
          <w:u w:val="single"/>
        </w:rPr>
        <w:t>Wine Quality Prediction (ML Project)</w:t>
      </w:r>
    </w:p>
    <w:p w14:paraId="0F48DB28" w14:textId="77777777" w:rsidR="00680F92" w:rsidRPr="00680F92" w:rsidRDefault="00680F92" w:rsidP="00680F92">
      <w:pPr>
        <w:numPr>
          <w:ilvl w:val="0"/>
          <w:numId w:val="12"/>
        </w:numPr>
        <w:rPr>
          <w:rFonts w:asciiTheme="majorHAnsi" w:eastAsia="Arial" w:hAnsiTheme="majorHAnsi" w:cstheme="majorHAnsi"/>
          <w:bCs/>
          <w:lang w:val="en-IN"/>
        </w:rPr>
      </w:pPr>
      <w:r w:rsidRPr="00680F92">
        <w:rPr>
          <w:rFonts w:asciiTheme="majorHAnsi" w:eastAsia="Arial" w:hAnsiTheme="majorHAnsi" w:cstheme="majorHAnsi"/>
          <w:bCs/>
          <w:lang w:val="en-IN"/>
        </w:rPr>
        <w:t>Analyzed the UCI Wine Quality dataset to identify key features affecting wine quality using univariate, bivariate, and multivariate analysis.</w:t>
      </w:r>
    </w:p>
    <w:p w14:paraId="790C4859" w14:textId="77777777" w:rsidR="00680F92" w:rsidRPr="00680F92" w:rsidRDefault="00680F92" w:rsidP="00680F92">
      <w:pPr>
        <w:numPr>
          <w:ilvl w:val="0"/>
          <w:numId w:val="12"/>
        </w:numPr>
        <w:rPr>
          <w:rFonts w:asciiTheme="majorHAnsi" w:eastAsia="Arial" w:hAnsiTheme="majorHAnsi" w:cstheme="majorHAnsi"/>
          <w:bCs/>
          <w:lang w:val="en-IN"/>
        </w:rPr>
      </w:pPr>
      <w:r w:rsidRPr="00680F92">
        <w:rPr>
          <w:rFonts w:asciiTheme="majorHAnsi" w:eastAsia="Arial" w:hAnsiTheme="majorHAnsi" w:cstheme="majorHAnsi"/>
          <w:bCs/>
          <w:lang w:val="en-IN"/>
        </w:rPr>
        <w:t>Cleaned and prepared data by handling missing values, removing duplicates, capping outliers (IQR), and scaling features.</w:t>
      </w:r>
    </w:p>
    <w:p w14:paraId="67406EB9" w14:textId="77777777" w:rsidR="00680F92" w:rsidRPr="00680F92" w:rsidRDefault="00680F92" w:rsidP="00680F92">
      <w:pPr>
        <w:numPr>
          <w:ilvl w:val="0"/>
          <w:numId w:val="12"/>
        </w:numPr>
        <w:rPr>
          <w:rFonts w:asciiTheme="majorHAnsi" w:eastAsia="Arial" w:hAnsiTheme="majorHAnsi" w:cstheme="majorHAnsi"/>
          <w:bCs/>
          <w:lang w:val="en-IN"/>
        </w:rPr>
      </w:pPr>
      <w:r w:rsidRPr="00680F92">
        <w:rPr>
          <w:rFonts w:asciiTheme="majorHAnsi" w:eastAsia="Arial" w:hAnsiTheme="majorHAnsi" w:cstheme="majorHAnsi"/>
          <w:bCs/>
          <w:lang w:val="en-IN"/>
        </w:rPr>
        <w:t>Engineered features by mapping wine quality into 3 categories for multi-class classification.</w:t>
      </w:r>
    </w:p>
    <w:p w14:paraId="2DE49ABB" w14:textId="77777777" w:rsidR="00680F92" w:rsidRPr="00680F92" w:rsidRDefault="00680F92" w:rsidP="00680F92">
      <w:pPr>
        <w:numPr>
          <w:ilvl w:val="0"/>
          <w:numId w:val="12"/>
        </w:numPr>
        <w:rPr>
          <w:rFonts w:asciiTheme="majorHAnsi" w:eastAsia="Arial" w:hAnsiTheme="majorHAnsi" w:cstheme="majorHAnsi"/>
          <w:bCs/>
          <w:lang w:val="en-IN"/>
        </w:rPr>
      </w:pPr>
      <w:r w:rsidRPr="00680F92">
        <w:rPr>
          <w:rFonts w:asciiTheme="majorHAnsi" w:eastAsia="Arial" w:hAnsiTheme="majorHAnsi" w:cstheme="majorHAnsi"/>
          <w:bCs/>
          <w:lang w:val="en-IN"/>
        </w:rPr>
        <w:t>Trained and evaluated models (KNN, Naive Bayes, SVM, Decision Tree), using GridSearchCV for hyperparameter tuning.</w:t>
      </w:r>
    </w:p>
    <w:p w14:paraId="3610C483" w14:textId="38CD994B" w:rsidR="00680F92" w:rsidRPr="00680F92" w:rsidRDefault="00680F92" w:rsidP="00680F92">
      <w:pPr>
        <w:numPr>
          <w:ilvl w:val="0"/>
          <w:numId w:val="12"/>
        </w:numPr>
        <w:rPr>
          <w:rFonts w:asciiTheme="majorHAnsi" w:eastAsia="Arial" w:hAnsiTheme="majorHAnsi" w:cstheme="majorHAnsi"/>
          <w:bCs/>
          <w:lang w:val="en-IN"/>
        </w:rPr>
      </w:pPr>
      <w:r w:rsidRPr="00680F92">
        <w:rPr>
          <w:rFonts w:asciiTheme="majorHAnsi" w:eastAsia="Arial" w:hAnsiTheme="majorHAnsi" w:cstheme="majorHAnsi"/>
          <w:bCs/>
          <w:lang w:val="en-IN"/>
        </w:rPr>
        <w:t xml:space="preserve">Achieved </w:t>
      </w:r>
      <w:r w:rsidR="004E17C5">
        <w:rPr>
          <w:rFonts w:asciiTheme="majorHAnsi" w:eastAsia="Arial" w:hAnsiTheme="majorHAnsi" w:cstheme="majorHAnsi"/>
          <w:bCs/>
          <w:lang w:val="en-IN"/>
        </w:rPr>
        <w:t>85.66</w:t>
      </w:r>
      <w:r w:rsidRPr="00680F92">
        <w:rPr>
          <w:rFonts w:asciiTheme="majorHAnsi" w:eastAsia="Arial" w:hAnsiTheme="majorHAnsi" w:cstheme="majorHAnsi"/>
          <w:bCs/>
          <w:lang w:val="en-IN"/>
        </w:rPr>
        <w:t>% accuracy (best model); interpreted results using classification reports and feature importance analysis.</w:t>
      </w:r>
    </w:p>
    <w:p w14:paraId="6A24D5BB" w14:textId="77777777" w:rsidR="00680F92" w:rsidRPr="00680F92" w:rsidRDefault="00680F92" w:rsidP="00680F92">
      <w:pPr>
        <w:ind w:firstLine="360"/>
        <w:rPr>
          <w:rFonts w:asciiTheme="majorHAnsi" w:eastAsia="Arial" w:hAnsiTheme="majorHAnsi" w:cstheme="majorHAnsi"/>
          <w:bCs/>
          <w:lang w:val="en-IN"/>
        </w:rPr>
      </w:pPr>
      <w:r w:rsidRPr="00680F92">
        <w:rPr>
          <w:rFonts w:asciiTheme="majorHAnsi" w:eastAsia="Arial" w:hAnsiTheme="majorHAnsi" w:cstheme="majorHAnsi"/>
          <w:b/>
        </w:rPr>
        <w:t>Tools</w:t>
      </w:r>
      <w:r w:rsidRPr="00680F92">
        <w:rPr>
          <w:rFonts w:asciiTheme="majorHAnsi" w:eastAsia="Arial" w:hAnsiTheme="majorHAnsi" w:cstheme="majorHAnsi"/>
          <w:bCs/>
        </w:rPr>
        <w:t xml:space="preserve">: </w:t>
      </w:r>
      <w:r w:rsidRPr="00680F92">
        <w:rPr>
          <w:rFonts w:asciiTheme="majorHAnsi" w:eastAsia="Arial" w:hAnsiTheme="majorHAnsi" w:cstheme="majorHAnsi"/>
          <w:bCs/>
          <w:i/>
          <w:iCs/>
          <w:lang w:val="en-IN"/>
        </w:rPr>
        <w:t>Python, Pandas, Scikit-learn, Matplotlib, Seaborn</w:t>
      </w:r>
    </w:p>
    <w:p w14:paraId="06CEFFDB" w14:textId="77777777" w:rsidR="005D5FFB" w:rsidRPr="005D5FFB" w:rsidRDefault="005D5FFB" w:rsidP="005D5FFB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5D5FFB">
        <w:rPr>
          <w:rFonts w:asciiTheme="majorHAnsi" w:hAnsiTheme="majorHAnsi" w:cstheme="majorHAnsi"/>
          <w:b/>
          <w:sz w:val="22"/>
          <w:szCs w:val="22"/>
          <w:u w:val="single"/>
        </w:rPr>
        <w:t>Heart Disease Prediction using Machine Learning</w:t>
      </w:r>
    </w:p>
    <w:p w14:paraId="2FDC7206" w14:textId="77777777" w:rsidR="00792483" w:rsidRPr="00792483" w:rsidRDefault="00792483" w:rsidP="00792483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bCs/>
          <w:lang w:val="en-IN"/>
        </w:rPr>
      </w:pPr>
      <w:r w:rsidRPr="00792483">
        <w:rPr>
          <w:rFonts w:asciiTheme="majorHAnsi" w:eastAsia="Arial" w:hAnsiTheme="majorHAnsi" w:cstheme="majorHAnsi"/>
          <w:bCs/>
          <w:lang w:val="en-IN"/>
        </w:rPr>
        <w:t>Performed exploratory data analysis: univariate, bivariate, multivariate analysis, and correlation heatmap</w:t>
      </w:r>
    </w:p>
    <w:p w14:paraId="370F2C7E" w14:textId="77777777" w:rsidR="00792483" w:rsidRPr="00792483" w:rsidRDefault="00792483" w:rsidP="00792483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bCs/>
          <w:lang w:val="en-IN"/>
        </w:rPr>
      </w:pPr>
      <w:r w:rsidRPr="00792483">
        <w:rPr>
          <w:rFonts w:asciiTheme="majorHAnsi" w:eastAsia="Arial" w:hAnsiTheme="majorHAnsi" w:cstheme="majorHAnsi"/>
          <w:bCs/>
          <w:lang w:val="en-IN"/>
        </w:rPr>
        <w:t>Cleaned data, handled missing values with IterativeImputer, and treated outliers</w:t>
      </w:r>
    </w:p>
    <w:p w14:paraId="5C2AAF38" w14:textId="77777777" w:rsidR="00792483" w:rsidRPr="00792483" w:rsidRDefault="00792483" w:rsidP="00792483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bCs/>
          <w:lang w:val="en-IN"/>
        </w:rPr>
      </w:pPr>
      <w:r w:rsidRPr="00792483">
        <w:rPr>
          <w:rFonts w:asciiTheme="majorHAnsi" w:eastAsia="Arial" w:hAnsiTheme="majorHAnsi" w:cstheme="majorHAnsi"/>
          <w:bCs/>
          <w:lang w:val="en-IN"/>
        </w:rPr>
        <w:t>Applied feature scaling and categorical encoding techniques</w:t>
      </w:r>
    </w:p>
    <w:p w14:paraId="6C90E230" w14:textId="77777777" w:rsidR="00792483" w:rsidRPr="00792483" w:rsidRDefault="00792483" w:rsidP="00792483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bCs/>
          <w:lang w:val="en-IN"/>
        </w:rPr>
      </w:pPr>
      <w:r w:rsidRPr="00792483">
        <w:rPr>
          <w:rFonts w:asciiTheme="majorHAnsi" w:eastAsia="Arial" w:hAnsiTheme="majorHAnsi" w:cstheme="majorHAnsi"/>
          <w:bCs/>
          <w:lang w:val="en-IN"/>
        </w:rPr>
        <w:t>Trained and compared 10+ ML models: Logistic Regression, SVM, Random Forest, XGBoost, LightGBM, CatBoost, etc.</w:t>
      </w:r>
    </w:p>
    <w:p w14:paraId="0D424C64" w14:textId="77777777" w:rsidR="00792483" w:rsidRPr="00792483" w:rsidRDefault="00792483" w:rsidP="00792483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bCs/>
          <w:lang w:val="en-IN"/>
        </w:rPr>
      </w:pPr>
      <w:r w:rsidRPr="00792483">
        <w:rPr>
          <w:rFonts w:asciiTheme="majorHAnsi" w:eastAsia="Arial" w:hAnsiTheme="majorHAnsi" w:cstheme="majorHAnsi"/>
          <w:bCs/>
          <w:lang w:val="en-IN"/>
        </w:rPr>
        <w:lastRenderedPageBreak/>
        <w:t>Tuned hyperparameters using GridSearchCV and evaluated models using confusion matrix</w:t>
      </w:r>
    </w:p>
    <w:p w14:paraId="43796308" w14:textId="77777777" w:rsidR="00792483" w:rsidRPr="00792483" w:rsidRDefault="00792483" w:rsidP="00792483">
      <w:pPr>
        <w:pStyle w:val="ListParagraph"/>
        <w:numPr>
          <w:ilvl w:val="0"/>
          <w:numId w:val="14"/>
        </w:numPr>
        <w:rPr>
          <w:rFonts w:asciiTheme="majorHAnsi" w:eastAsia="Arial" w:hAnsiTheme="majorHAnsi" w:cstheme="majorHAnsi"/>
          <w:bCs/>
          <w:lang w:val="en-IN"/>
        </w:rPr>
      </w:pPr>
      <w:r w:rsidRPr="00792483">
        <w:rPr>
          <w:rFonts w:asciiTheme="majorHAnsi" w:eastAsia="Arial" w:hAnsiTheme="majorHAnsi" w:cstheme="majorHAnsi"/>
          <w:bCs/>
          <w:lang w:val="en-IN"/>
        </w:rPr>
        <w:t>Automated model evaluation to identify the best-performing classifier</w:t>
      </w:r>
    </w:p>
    <w:p w14:paraId="7D25714A" w14:textId="7FAAA60A" w:rsidR="005D5FFB" w:rsidRDefault="005D5FFB" w:rsidP="005D5FFB">
      <w:pPr>
        <w:pStyle w:val="ListParagraph"/>
        <w:rPr>
          <w:rFonts w:asciiTheme="majorHAnsi" w:eastAsia="Arial" w:hAnsiTheme="majorHAnsi" w:cstheme="majorHAnsi"/>
          <w:bCs/>
          <w:i/>
          <w:iCs/>
          <w:lang w:val="en-IN"/>
        </w:rPr>
      </w:pPr>
      <w:r w:rsidRPr="005D5FFB">
        <w:rPr>
          <w:rFonts w:asciiTheme="majorHAnsi" w:eastAsia="Arial" w:hAnsiTheme="majorHAnsi" w:cstheme="majorHAnsi"/>
          <w:bCs/>
          <w:lang w:val="en-IN"/>
        </w:rPr>
        <w:br/>
      </w:r>
      <w:r w:rsidRPr="005D5FFB">
        <w:rPr>
          <w:rFonts w:asciiTheme="majorHAnsi" w:eastAsia="Arial" w:hAnsiTheme="majorHAnsi" w:cstheme="majorHAnsi"/>
          <w:b/>
          <w:i/>
          <w:iCs/>
          <w:lang w:val="en-IN"/>
        </w:rPr>
        <w:t>Tools</w:t>
      </w:r>
      <w:r w:rsidRPr="005D5FFB">
        <w:rPr>
          <w:rFonts w:asciiTheme="majorHAnsi" w:eastAsia="Arial" w:hAnsiTheme="majorHAnsi" w:cstheme="majorHAnsi"/>
          <w:bCs/>
          <w:i/>
          <w:iCs/>
          <w:lang w:val="en-IN"/>
        </w:rPr>
        <w:t>: Python, scikit-learn, XGBoost, LightGBM</w:t>
      </w:r>
    </w:p>
    <w:p w14:paraId="3F9EDFAF" w14:textId="77777777" w:rsidR="006D1FA9" w:rsidRDefault="006D1FA9" w:rsidP="005D5FFB">
      <w:pPr>
        <w:pStyle w:val="ListParagraph"/>
        <w:rPr>
          <w:rFonts w:asciiTheme="majorHAnsi" w:eastAsia="Arial" w:hAnsiTheme="majorHAnsi" w:cstheme="majorHAnsi"/>
          <w:bCs/>
          <w:i/>
          <w:iCs/>
          <w:lang w:val="en-IN"/>
        </w:rPr>
      </w:pPr>
    </w:p>
    <w:p w14:paraId="27B0C662" w14:textId="77777777" w:rsidR="006D1FA9" w:rsidRPr="006D1FA9" w:rsidRDefault="006D1FA9" w:rsidP="006D1FA9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6D1FA9">
        <w:rPr>
          <w:rFonts w:asciiTheme="majorHAnsi" w:hAnsiTheme="majorHAnsi" w:cstheme="majorHAnsi"/>
          <w:b/>
          <w:sz w:val="22"/>
          <w:szCs w:val="22"/>
          <w:u w:val="single"/>
        </w:rPr>
        <w:t>Discovering Vehicle Segments using Unsupervised Clustering</w:t>
      </w:r>
    </w:p>
    <w:p w14:paraId="545ABE56" w14:textId="77777777" w:rsidR="006D1FA9" w:rsidRPr="006D1FA9" w:rsidRDefault="006D1FA9" w:rsidP="006D1FA9">
      <w:pPr>
        <w:pStyle w:val="ListParagraph"/>
        <w:numPr>
          <w:ilvl w:val="0"/>
          <w:numId w:val="15"/>
        </w:numPr>
        <w:rPr>
          <w:rFonts w:asciiTheme="majorHAnsi" w:eastAsia="Arial" w:hAnsiTheme="majorHAnsi" w:cstheme="majorHAnsi"/>
          <w:bCs/>
          <w:lang w:val="en-IN"/>
        </w:rPr>
      </w:pPr>
      <w:r w:rsidRPr="006D1FA9">
        <w:rPr>
          <w:rFonts w:asciiTheme="majorHAnsi" w:eastAsia="Arial" w:hAnsiTheme="majorHAnsi" w:cstheme="majorHAnsi"/>
          <w:bCs/>
          <w:lang w:val="en-IN"/>
        </w:rPr>
        <w:t>Performed univariate, bivariate, and multivariate analysis to understand feature relationships</w:t>
      </w:r>
    </w:p>
    <w:p w14:paraId="3844D0DE" w14:textId="7499DA03" w:rsidR="006D1FA9" w:rsidRPr="006D1FA9" w:rsidRDefault="006D1FA9" w:rsidP="006D1FA9">
      <w:pPr>
        <w:pStyle w:val="ListParagraph"/>
        <w:numPr>
          <w:ilvl w:val="0"/>
          <w:numId w:val="15"/>
        </w:numPr>
        <w:rPr>
          <w:rFonts w:asciiTheme="majorHAnsi" w:eastAsia="Arial" w:hAnsiTheme="majorHAnsi" w:cstheme="majorHAnsi"/>
          <w:bCs/>
          <w:lang w:val="en-IN"/>
        </w:rPr>
      </w:pPr>
      <w:r w:rsidRPr="006D1FA9">
        <w:rPr>
          <w:rFonts w:asciiTheme="majorHAnsi" w:eastAsia="Arial" w:hAnsiTheme="majorHAnsi" w:cstheme="majorHAnsi"/>
          <w:bCs/>
          <w:lang w:val="en-IN"/>
        </w:rPr>
        <w:t xml:space="preserve">Cleaned and </w:t>
      </w:r>
      <w:r w:rsidR="00613B18" w:rsidRPr="006D1FA9">
        <w:rPr>
          <w:rFonts w:asciiTheme="majorHAnsi" w:eastAsia="Arial" w:hAnsiTheme="majorHAnsi" w:cstheme="majorHAnsi"/>
          <w:bCs/>
          <w:lang w:val="en-IN"/>
        </w:rPr>
        <w:t>pre-processed</w:t>
      </w:r>
      <w:r w:rsidRPr="006D1FA9">
        <w:rPr>
          <w:rFonts w:asciiTheme="majorHAnsi" w:eastAsia="Arial" w:hAnsiTheme="majorHAnsi" w:cstheme="majorHAnsi"/>
          <w:bCs/>
          <w:lang w:val="en-IN"/>
        </w:rPr>
        <w:t xml:space="preserve"> data (missing values, scaling) for unsupervised learning</w:t>
      </w:r>
    </w:p>
    <w:p w14:paraId="430DB681" w14:textId="77777777" w:rsidR="006D1FA9" w:rsidRPr="006D1FA9" w:rsidRDefault="006D1FA9" w:rsidP="006D1FA9">
      <w:pPr>
        <w:pStyle w:val="ListParagraph"/>
        <w:numPr>
          <w:ilvl w:val="0"/>
          <w:numId w:val="15"/>
        </w:numPr>
        <w:rPr>
          <w:rFonts w:asciiTheme="majorHAnsi" w:eastAsia="Arial" w:hAnsiTheme="majorHAnsi" w:cstheme="majorHAnsi"/>
          <w:bCs/>
          <w:lang w:val="en-IN"/>
        </w:rPr>
      </w:pPr>
      <w:r w:rsidRPr="006D1FA9">
        <w:rPr>
          <w:rFonts w:asciiTheme="majorHAnsi" w:eastAsia="Arial" w:hAnsiTheme="majorHAnsi" w:cstheme="majorHAnsi"/>
          <w:bCs/>
          <w:lang w:val="en-IN"/>
        </w:rPr>
        <w:t>Applied PCA for dimensionality reduction and visualized data in reduced dimensions</w:t>
      </w:r>
    </w:p>
    <w:p w14:paraId="001F5540" w14:textId="77777777" w:rsidR="006D1FA9" w:rsidRPr="006D1FA9" w:rsidRDefault="006D1FA9" w:rsidP="006D1FA9">
      <w:pPr>
        <w:pStyle w:val="ListParagraph"/>
        <w:numPr>
          <w:ilvl w:val="0"/>
          <w:numId w:val="15"/>
        </w:numPr>
        <w:rPr>
          <w:rFonts w:asciiTheme="majorHAnsi" w:eastAsia="Arial" w:hAnsiTheme="majorHAnsi" w:cstheme="majorHAnsi"/>
          <w:bCs/>
          <w:lang w:val="en-IN"/>
        </w:rPr>
      </w:pPr>
      <w:r w:rsidRPr="006D1FA9">
        <w:rPr>
          <w:rFonts w:asciiTheme="majorHAnsi" w:eastAsia="Arial" w:hAnsiTheme="majorHAnsi" w:cstheme="majorHAnsi"/>
          <w:bCs/>
          <w:lang w:val="en-IN"/>
        </w:rPr>
        <w:t>Used K-Means, DBSCAN, and Hierarchical Clustering to explore inherent groupings in vehicles</w:t>
      </w:r>
    </w:p>
    <w:p w14:paraId="4D161852" w14:textId="77777777" w:rsidR="006D1FA9" w:rsidRPr="006D1FA9" w:rsidRDefault="006D1FA9" w:rsidP="006D1FA9">
      <w:pPr>
        <w:pStyle w:val="ListParagraph"/>
        <w:numPr>
          <w:ilvl w:val="0"/>
          <w:numId w:val="15"/>
        </w:numPr>
        <w:rPr>
          <w:rFonts w:asciiTheme="majorHAnsi" w:eastAsia="Arial" w:hAnsiTheme="majorHAnsi" w:cstheme="majorHAnsi"/>
          <w:bCs/>
          <w:lang w:val="en-IN"/>
        </w:rPr>
      </w:pPr>
      <w:r w:rsidRPr="006D1FA9">
        <w:rPr>
          <w:rFonts w:asciiTheme="majorHAnsi" w:eastAsia="Arial" w:hAnsiTheme="majorHAnsi" w:cstheme="majorHAnsi"/>
          <w:bCs/>
          <w:lang w:val="en-IN"/>
        </w:rPr>
        <w:t>Determined optimal number of clusters using Elbow Method and Silhouette Score</w:t>
      </w:r>
    </w:p>
    <w:p w14:paraId="2AF1F1F2" w14:textId="32946524" w:rsidR="006D1FA9" w:rsidRPr="00613B18" w:rsidRDefault="006D1FA9" w:rsidP="00613B18">
      <w:pPr>
        <w:pStyle w:val="ListParagraph"/>
        <w:numPr>
          <w:ilvl w:val="0"/>
          <w:numId w:val="15"/>
        </w:numPr>
        <w:rPr>
          <w:rFonts w:asciiTheme="majorHAnsi" w:eastAsia="Arial" w:hAnsiTheme="majorHAnsi" w:cstheme="majorHAnsi"/>
          <w:bCs/>
          <w:lang w:val="en-IN"/>
        </w:rPr>
      </w:pPr>
      <w:r w:rsidRPr="006D1FA9">
        <w:rPr>
          <w:rFonts w:asciiTheme="majorHAnsi" w:eastAsia="Arial" w:hAnsiTheme="majorHAnsi" w:cstheme="majorHAnsi"/>
          <w:bCs/>
          <w:lang w:val="en-IN"/>
        </w:rPr>
        <w:t>Identified distinct vehicle categories based on performance and efficiency features without using labels</w:t>
      </w:r>
    </w:p>
    <w:p w14:paraId="6B0E209D" w14:textId="414739AC" w:rsidR="006D1FA9" w:rsidRPr="006D1FA9" w:rsidRDefault="006D1FA9" w:rsidP="006D1FA9">
      <w:pPr>
        <w:ind w:left="360" w:firstLine="360"/>
        <w:rPr>
          <w:rFonts w:asciiTheme="majorHAnsi" w:eastAsia="Arial" w:hAnsiTheme="majorHAnsi" w:cstheme="majorHAnsi"/>
          <w:bCs/>
          <w:lang w:val="en-IN"/>
        </w:rPr>
      </w:pPr>
      <w:r w:rsidRPr="006D1FA9">
        <w:rPr>
          <w:rFonts w:asciiTheme="majorHAnsi" w:eastAsia="Arial" w:hAnsiTheme="majorHAnsi" w:cstheme="majorHAnsi"/>
          <w:b/>
          <w:bCs/>
          <w:lang w:val="en-IN"/>
        </w:rPr>
        <w:t>T</w:t>
      </w:r>
      <w:r w:rsidR="00E30F64">
        <w:rPr>
          <w:rFonts w:asciiTheme="majorHAnsi" w:eastAsia="Arial" w:hAnsiTheme="majorHAnsi" w:cstheme="majorHAnsi"/>
          <w:b/>
          <w:bCs/>
          <w:lang w:val="en-IN"/>
        </w:rPr>
        <w:t>ools</w:t>
      </w:r>
      <w:r w:rsidRPr="006D1FA9">
        <w:rPr>
          <w:rFonts w:asciiTheme="majorHAnsi" w:eastAsia="Arial" w:hAnsiTheme="majorHAnsi" w:cstheme="majorHAnsi"/>
          <w:bCs/>
          <w:lang w:val="en-IN"/>
        </w:rPr>
        <w:t>: Python, scikit-learn, Pandas, NumPy, Seaborn, Matplotlib, Jupyter Notebook</w:t>
      </w:r>
    </w:p>
    <w:p w14:paraId="643E9527" w14:textId="77777777" w:rsidR="006D1FA9" w:rsidRPr="005D5FFB" w:rsidRDefault="006D1FA9" w:rsidP="005D5FFB">
      <w:pPr>
        <w:pStyle w:val="ListParagraph"/>
        <w:rPr>
          <w:rFonts w:asciiTheme="majorHAnsi" w:eastAsia="Arial" w:hAnsiTheme="majorHAnsi" w:cstheme="majorHAnsi"/>
          <w:bCs/>
          <w:lang w:val="en-IN"/>
        </w:rPr>
      </w:pPr>
    </w:p>
    <w:p w14:paraId="65CFA3BC" w14:textId="6E06E0E7" w:rsidR="00803CAF" w:rsidRPr="007E665C" w:rsidRDefault="00000000" w:rsidP="007E665C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E665C">
        <w:rPr>
          <w:rFonts w:asciiTheme="majorHAnsi" w:hAnsiTheme="majorHAnsi" w:cstheme="majorHAnsi"/>
          <w:b/>
          <w:sz w:val="22"/>
          <w:szCs w:val="22"/>
          <w:u w:val="single"/>
        </w:rPr>
        <w:t>Content-Based Movie Recommendation System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14D0FCE1" w14:textId="77777777" w:rsidR="00550F54" w:rsidRPr="00550F54" w:rsidRDefault="00000000" w:rsidP="00550F5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50F54">
        <w:rPr>
          <w:rFonts w:asciiTheme="majorHAnsi" w:eastAsia="Arial" w:hAnsiTheme="majorHAnsi" w:cstheme="majorHAnsi"/>
        </w:rPr>
        <w:t>Created a recommender system using TMDb dataset by combining metadata and computing cosine similarity to recommend movies.</w:t>
      </w:r>
    </w:p>
    <w:p w14:paraId="69C95676" w14:textId="5B2AD241" w:rsidR="00803CAF" w:rsidRPr="00550F54" w:rsidRDefault="00000000" w:rsidP="00550F5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50F54">
        <w:rPr>
          <w:rFonts w:asciiTheme="majorHAnsi" w:eastAsia="Arial" w:hAnsiTheme="majorHAnsi" w:cstheme="majorHAnsi"/>
        </w:rPr>
        <w:t>Integrated TMDb API for fetching movie posters and developed an interactive Streamlit UI.</w:t>
      </w:r>
    </w:p>
    <w:p w14:paraId="6C06CDAC" w14:textId="77777777" w:rsidR="00803CAF" w:rsidRPr="00F719EA" w:rsidRDefault="00000000" w:rsidP="00FE3EC4">
      <w:pPr>
        <w:ind w:left="360"/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Python, Pandas, scikit-learn, NLTK, Streamlit, TMDb API</w:t>
      </w:r>
    </w:p>
    <w:p w14:paraId="5C0D3366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0179A9E6" w14:textId="18EEF7D4" w:rsidR="00803CAF" w:rsidRPr="00F719EA" w:rsidRDefault="00000000" w:rsidP="00F719EA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F719EA">
        <w:rPr>
          <w:rFonts w:asciiTheme="majorHAnsi" w:hAnsiTheme="majorHAnsi" w:cstheme="majorHAnsi"/>
          <w:b/>
          <w:sz w:val="22"/>
          <w:szCs w:val="22"/>
          <w:u w:val="single"/>
        </w:rPr>
        <w:t>Cat vs. Dog Image Classifier (Custom CNN)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337787DD" w14:textId="327D5308" w:rsidR="00803CAF" w:rsidRPr="00F719EA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Built binary classifier from scratch with data augmentation and dropout, containerized using Docker.</w:t>
      </w:r>
    </w:p>
    <w:p w14:paraId="0BA402AE" w14:textId="77777777" w:rsidR="00803CAF" w:rsidRPr="00F719EA" w:rsidRDefault="00000000" w:rsidP="00FE3EC4">
      <w:pPr>
        <w:ind w:left="360"/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TensorFlow, Keras, OpenCV, Docker, scikit-learn</w:t>
      </w:r>
    </w:p>
    <w:p w14:paraId="2E078093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70DC61CD" w14:textId="22A647E0" w:rsidR="00803CAF" w:rsidRPr="00F719EA" w:rsidRDefault="00000000" w:rsidP="00F719EA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F719EA">
        <w:rPr>
          <w:rFonts w:asciiTheme="majorHAnsi" w:hAnsiTheme="majorHAnsi" w:cstheme="majorHAnsi"/>
          <w:b/>
          <w:sz w:val="22"/>
          <w:szCs w:val="22"/>
          <w:u w:val="single"/>
        </w:rPr>
        <w:t>Cat vs. Dog Classification (Transfer Learning)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137C7A0D" w14:textId="77777777" w:rsidR="00FE3EC4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Applied VGG16, ResNet50, and MobileNetV2 pre-trained CNNs for classification with fine-tuning and feature extraction.</w:t>
      </w:r>
    </w:p>
    <w:p w14:paraId="51A0E839" w14:textId="32AF8B37" w:rsidR="00803CAF" w:rsidRPr="00F719EA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Evaluated with accuracy, confusion matrix, and F1 score metrics.</w:t>
      </w:r>
    </w:p>
    <w:p w14:paraId="24F9C6C6" w14:textId="77777777" w:rsidR="00803CAF" w:rsidRPr="00F719EA" w:rsidRDefault="00000000" w:rsidP="00FE3EC4">
      <w:pPr>
        <w:ind w:left="360"/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TensorFlow, Keras, scikit-learn, Matplotlib, Docker</w:t>
      </w:r>
    </w:p>
    <w:p w14:paraId="1D4B5B45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6EF92886" w14:textId="60201744" w:rsidR="00803CAF" w:rsidRPr="00F719EA" w:rsidRDefault="00000000" w:rsidP="00F719EA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F719EA">
        <w:rPr>
          <w:rFonts w:asciiTheme="majorHAnsi" w:hAnsiTheme="majorHAnsi" w:cstheme="majorHAnsi"/>
          <w:b/>
          <w:sz w:val="22"/>
          <w:szCs w:val="22"/>
          <w:u w:val="single"/>
        </w:rPr>
        <w:t>Gesture-Controlled Virtual Mouse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6794A14D" w14:textId="029AD598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</w:rPr>
        <w:t>Developed real-time hand gesture-based virtual mouse using OpenCV and MediaPipe, enhancing hands-free interaction.</w:t>
      </w:r>
    </w:p>
    <w:p w14:paraId="4BFCF44B" w14:textId="77777777" w:rsidR="00803CAF" w:rsidRPr="00F719EA" w:rsidRDefault="00000000" w:rsidP="00FE3EC4">
      <w:pPr>
        <w:ind w:left="360"/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Python, OpenCV, MediaPipe, AutoPy</w:t>
      </w:r>
    </w:p>
    <w:p w14:paraId="4234BB9C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7C0E2BC1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GENERATIVE AI PROJECTS</w:t>
      </w:r>
    </w:p>
    <w:p w14:paraId="3595E437" w14:textId="77777777" w:rsidR="007E665C" w:rsidRDefault="007E665C" w:rsidP="007E665C">
      <w:pPr>
        <w:pStyle w:val="ListParagraph"/>
        <w:ind w:left="360"/>
        <w:rPr>
          <w:rFonts w:asciiTheme="majorHAnsi" w:eastAsia="Arial" w:hAnsiTheme="majorHAnsi" w:cstheme="majorHAnsi"/>
        </w:rPr>
      </w:pPr>
    </w:p>
    <w:p w14:paraId="46B19462" w14:textId="4A298310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CLI and UI Chatbot:</w:t>
      </w:r>
      <w:r w:rsidRPr="00F719EA">
        <w:rPr>
          <w:rFonts w:asciiTheme="majorHAnsi" w:eastAsia="Arial" w:hAnsiTheme="majorHAnsi" w:cstheme="majorHAnsi"/>
        </w:rPr>
        <w:t xml:space="preserve"> Created conversational agents using DialoGPT, Flan-T5, and GODEL models, deployed with Gradio UI.</w:t>
      </w:r>
    </w:p>
    <w:p w14:paraId="25964473" w14:textId="35EE084F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Text Summarizer Tool:</w:t>
      </w:r>
      <w:r w:rsidRPr="00F719EA">
        <w:rPr>
          <w:rFonts w:asciiTheme="majorHAnsi" w:eastAsia="Arial" w:hAnsiTheme="majorHAnsi" w:cstheme="majorHAnsi"/>
        </w:rPr>
        <w:t xml:space="preserve"> Built a text summarization app using facebook/bart-large-cnn model with Streamlit interface.</w:t>
      </w:r>
    </w:p>
    <w:p w14:paraId="10CCC93F" w14:textId="25D27CAA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Image Classification with Vision Transformers</w:t>
      </w:r>
      <w:r w:rsidRPr="00F719EA">
        <w:rPr>
          <w:rFonts w:asciiTheme="majorHAnsi" w:eastAsia="Arial" w:hAnsiTheme="majorHAnsi" w:cstheme="majorHAnsi"/>
        </w:rPr>
        <w:t>: Developed transformer-based image classifiers with interactive Gradio UI.</w:t>
      </w:r>
    </w:p>
    <w:p w14:paraId="1B5124B8" w14:textId="41E9BC82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Image Captioning System</w:t>
      </w:r>
      <w:r w:rsidRPr="00F719EA">
        <w:rPr>
          <w:rFonts w:asciiTheme="majorHAnsi" w:eastAsia="Arial" w:hAnsiTheme="majorHAnsi" w:cstheme="majorHAnsi"/>
        </w:rPr>
        <w:t>: Generated image captions using Salesforce blip-image-captioning-base model and Gradio UI.</w:t>
      </w:r>
    </w:p>
    <w:p w14:paraId="12FA6E7A" w14:textId="558F086D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Object Detection System</w:t>
      </w:r>
      <w:r w:rsidRPr="00F719EA">
        <w:rPr>
          <w:rFonts w:asciiTheme="majorHAnsi" w:eastAsia="Arial" w:hAnsiTheme="majorHAnsi" w:cstheme="majorHAnsi"/>
        </w:rPr>
        <w:t>: Implemented object detection leveraging Facebook detr-resnet-50 with Gradio visualization.</w:t>
      </w:r>
    </w:p>
    <w:p w14:paraId="23E768DA" w14:textId="77777777" w:rsidR="007E665C" w:rsidRPr="007E665C" w:rsidRDefault="00000000" w:rsidP="007E665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Visual Question Answering (VQA) System</w:t>
      </w:r>
      <w:r w:rsidRPr="00F719EA">
        <w:rPr>
          <w:rFonts w:asciiTheme="majorHAnsi" w:eastAsia="Arial" w:hAnsiTheme="majorHAnsi" w:cstheme="majorHAnsi"/>
        </w:rPr>
        <w:t>: Built VQA app with Salesforce blip-vqa-base model and real-time Gradio interface.</w:t>
      </w:r>
      <w:r w:rsidRPr="007E665C">
        <w:rPr>
          <w:rFonts w:asciiTheme="majorHAnsi" w:eastAsia="Arial" w:hAnsiTheme="majorHAnsi" w:cstheme="majorHAnsi"/>
        </w:rPr>
        <w:br/>
      </w:r>
    </w:p>
    <w:p w14:paraId="0C6755C0" w14:textId="11F92019" w:rsidR="00803CAF" w:rsidRPr="007E665C" w:rsidRDefault="00000000" w:rsidP="007E665C">
      <w:pPr>
        <w:ind w:firstLine="360"/>
        <w:rPr>
          <w:rFonts w:asciiTheme="majorHAnsi" w:eastAsia="Arial" w:hAnsiTheme="majorHAnsi" w:cstheme="majorHAnsi"/>
        </w:rPr>
      </w:pPr>
      <w:r w:rsidRPr="007E665C">
        <w:rPr>
          <w:rFonts w:asciiTheme="majorHAnsi" w:eastAsia="Arial" w:hAnsiTheme="majorHAnsi" w:cstheme="majorHAnsi"/>
          <w:b/>
          <w:bCs/>
        </w:rPr>
        <w:t>Tools</w:t>
      </w:r>
      <w:r w:rsidRPr="007E665C">
        <w:rPr>
          <w:rFonts w:asciiTheme="majorHAnsi" w:eastAsia="Arial" w:hAnsiTheme="majorHAnsi" w:cstheme="majorHAnsi"/>
        </w:rPr>
        <w:t>: Python, Hugging Face Transformers, Gradio, Streamlit</w:t>
      </w:r>
    </w:p>
    <w:p w14:paraId="735157FA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ADDITIONAL INFORMATION</w:t>
      </w:r>
    </w:p>
    <w:p w14:paraId="7F867621" w14:textId="77777777" w:rsidR="009A339C" w:rsidRDefault="009A339C" w:rsidP="009A339C">
      <w:pPr>
        <w:pStyle w:val="ListParagraph"/>
        <w:ind w:left="360"/>
        <w:rPr>
          <w:rFonts w:asciiTheme="majorHAnsi" w:eastAsia="Arial" w:hAnsiTheme="majorHAnsi" w:cstheme="majorHAnsi"/>
        </w:rPr>
      </w:pPr>
    </w:p>
    <w:p w14:paraId="12A8F8A0" w14:textId="65AB8126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Strong foundation in NLP, computer vision, deep learning, and model deployment.</w:t>
      </w:r>
    </w:p>
    <w:p w14:paraId="7756CDB1" w14:textId="775860D5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Effective communicator with experience in building interactive web apps for AI demos.</w:t>
      </w:r>
    </w:p>
    <w:p w14:paraId="581DE8A6" w14:textId="361601D8" w:rsidR="00803CAF" w:rsidRPr="00F719EA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Enthusiastic about continuous learning and applying AI to solve practical problems.</w:t>
      </w:r>
    </w:p>
    <w:sectPr w:rsidR="00803CAF" w:rsidRPr="00F719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30863"/>
    <w:multiLevelType w:val="hybridMultilevel"/>
    <w:tmpl w:val="1BE43E40"/>
    <w:lvl w:ilvl="0" w:tplc="72FC98BE"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83897"/>
    <w:multiLevelType w:val="hybridMultilevel"/>
    <w:tmpl w:val="0D0496DA"/>
    <w:lvl w:ilvl="0" w:tplc="DB0851A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722110"/>
    <w:multiLevelType w:val="multilevel"/>
    <w:tmpl w:val="268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10B27"/>
    <w:multiLevelType w:val="multilevel"/>
    <w:tmpl w:val="F77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10008"/>
    <w:multiLevelType w:val="multilevel"/>
    <w:tmpl w:val="A01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67D29"/>
    <w:multiLevelType w:val="multilevel"/>
    <w:tmpl w:val="D4B0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149">
    <w:abstractNumId w:val="8"/>
  </w:num>
  <w:num w:numId="2" w16cid:durableId="1200319589">
    <w:abstractNumId w:val="6"/>
  </w:num>
  <w:num w:numId="3" w16cid:durableId="1715157702">
    <w:abstractNumId w:val="5"/>
  </w:num>
  <w:num w:numId="4" w16cid:durableId="1859342692">
    <w:abstractNumId w:val="4"/>
  </w:num>
  <w:num w:numId="5" w16cid:durableId="2082942016">
    <w:abstractNumId w:val="7"/>
  </w:num>
  <w:num w:numId="6" w16cid:durableId="787696913">
    <w:abstractNumId w:val="3"/>
  </w:num>
  <w:num w:numId="7" w16cid:durableId="1109081873">
    <w:abstractNumId w:val="2"/>
  </w:num>
  <w:num w:numId="8" w16cid:durableId="1674183490">
    <w:abstractNumId w:val="1"/>
  </w:num>
  <w:num w:numId="9" w16cid:durableId="299920363">
    <w:abstractNumId w:val="0"/>
  </w:num>
  <w:num w:numId="10" w16cid:durableId="1225799918">
    <w:abstractNumId w:val="10"/>
  </w:num>
  <w:num w:numId="11" w16cid:durableId="1911497761">
    <w:abstractNumId w:val="9"/>
  </w:num>
  <w:num w:numId="12" w16cid:durableId="1766611050">
    <w:abstractNumId w:val="13"/>
  </w:num>
  <w:num w:numId="13" w16cid:durableId="1875384085">
    <w:abstractNumId w:val="12"/>
  </w:num>
  <w:num w:numId="14" w16cid:durableId="1358434929">
    <w:abstractNumId w:val="14"/>
  </w:num>
  <w:num w:numId="15" w16cid:durableId="1671373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04"/>
    <w:rsid w:val="0015074B"/>
    <w:rsid w:val="0022519F"/>
    <w:rsid w:val="0029639D"/>
    <w:rsid w:val="002A3206"/>
    <w:rsid w:val="002D6BC2"/>
    <w:rsid w:val="00326F90"/>
    <w:rsid w:val="003578CD"/>
    <w:rsid w:val="00385CD0"/>
    <w:rsid w:val="004867AB"/>
    <w:rsid w:val="004E17C5"/>
    <w:rsid w:val="00512588"/>
    <w:rsid w:val="00550F54"/>
    <w:rsid w:val="005D5FFB"/>
    <w:rsid w:val="00613B18"/>
    <w:rsid w:val="00662D87"/>
    <w:rsid w:val="00680F92"/>
    <w:rsid w:val="006A4647"/>
    <w:rsid w:val="006D1FA9"/>
    <w:rsid w:val="00792483"/>
    <w:rsid w:val="007E665C"/>
    <w:rsid w:val="00803CAF"/>
    <w:rsid w:val="0082258F"/>
    <w:rsid w:val="008A1ABF"/>
    <w:rsid w:val="00904114"/>
    <w:rsid w:val="009050AB"/>
    <w:rsid w:val="00917D04"/>
    <w:rsid w:val="0092087A"/>
    <w:rsid w:val="00940C5F"/>
    <w:rsid w:val="009A339C"/>
    <w:rsid w:val="00A84C35"/>
    <w:rsid w:val="00AA1D8D"/>
    <w:rsid w:val="00B47730"/>
    <w:rsid w:val="00CB0664"/>
    <w:rsid w:val="00DC38C9"/>
    <w:rsid w:val="00DE2EA6"/>
    <w:rsid w:val="00E30F64"/>
    <w:rsid w:val="00F719EA"/>
    <w:rsid w:val="00FC693F"/>
    <w:rsid w:val="00FD44BE"/>
    <w:rsid w:val="00FE1D84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6D6F4"/>
  <w14:defaultImageDpi w14:val="300"/>
  <w15:docId w15:val="{C971ACDA-C1DF-4597-9E14-96A11099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7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Kumar</cp:lastModifiedBy>
  <cp:revision>18</cp:revision>
  <dcterms:created xsi:type="dcterms:W3CDTF">2025-06-06T15:47:00Z</dcterms:created>
  <dcterms:modified xsi:type="dcterms:W3CDTF">2025-06-13T17:31:00Z</dcterms:modified>
  <cp:category/>
</cp:coreProperties>
</file>