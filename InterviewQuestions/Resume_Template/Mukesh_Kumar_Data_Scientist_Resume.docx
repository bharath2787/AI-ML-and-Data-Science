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71232" w14:textId="77777777" w:rsidR="00803CAF" w:rsidRPr="00F719EA" w:rsidRDefault="00000000">
      <w:pPr>
        <w:jc w:val="center"/>
        <w:rPr>
          <w:rFonts w:asciiTheme="majorHAnsi" w:hAnsiTheme="majorHAnsi" w:cstheme="majorHAnsi"/>
        </w:rPr>
      </w:pPr>
      <w:r w:rsidRPr="00F719EA">
        <w:rPr>
          <w:rFonts w:asciiTheme="majorHAnsi" w:eastAsia="Arial" w:hAnsiTheme="majorHAnsi" w:cstheme="majorHAnsi"/>
          <w:b/>
          <w:sz w:val="32"/>
        </w:rPr>
        <w:t>Mukesh Kumar</w:t>
      </w:r>
      <w:r w:rsidRPr="00F719EA">
        <w:rPr>
          <w:rFonts w:asciiTheme="majorHAnsi" w:eastAsia="Arial" w:hAnsiTheme="majorHAnsi" w:cstheme="majorHAnsi"/>
          <w:b/>
          <w:sz w:val="32"/>
        </w:rPr>
        <w:br/>
      </w:r>
    </w:p>
    <w:p w14:paraId="5751B5F2" w14:textId="77777777" w:rsidR="00803CAF" w:rsidRPr="00F719EA" w:rsidRDefault="00000000">
      <w:pPr>
        <w:jc w:val="center"/>
        <w:rPr>
          <w:rFonts w:asciiTheme="majorHAnsi" w:hAnsiTheme="majorHAnsi" w:cstheme="majorHAnsi"/>
        </w:rPr>
      </w:pPr>
      <w:r w:rsidRPr="00F719EA">
        <w:rPr>
          <w:rFonts w:asciiTheme="majorHAnsi" w:eastAsia="Arial" w:hAnsiTheme="majorHAnsi" w:cstheme="majorHAnsi"/>
          <w:sz w:val="20"/>
        </w:rPr>
        <w:t>[Your City, India] | [Email] | [Phone] | [LinkedIn] | [GitHub]</w:t>
      </w:r>
    </w:p>
    <w:p w14:paraId="74BDDE13" w14:textId="77777777" w:rsidR="00803CAF" w:rsidRPr="00F719EA" w:rsidRDefault="00803CAF">
      <w:pPr>
        <w:rPr>
          <w:rFonts w:asciiTheme="majorHAnsi" w:hAnsiTheme="majorHAnsi" w:cstheme="majorHAnsi"/>
        </w:rPr>
      </w:pPr>
    </w:p>
    <w:p w14:paraId="32FD84F3" w14:textId="77777777" w:rsidR="00803CAF" w:rsidRPr="00F719EA" w:rsidRDefault="00000000" w:rsidP="00F719EA">
      <w:pPr>
        <w:shd w:val="clear" w:color="auto" w:fill="B3B3B3"/>
        <w:tabs>
          <w:tab w:val="center" w:pos="4575"/>
          <w:tab w:val="right" w:pos="9150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smallCaps/>
          <w:sz w:val="28"/>
          <w:szCs w:val="28"/>
        </w:rPr>
      </w:pPr>
      <w:r w:rsidRPr="00F719EA">
        <w:rPr>
          <w:rFonts w:asciiTheme="majorHAnsi" w:eastAsia="Times New Roman" w:hAnsiTheme="majorHAnsi" w:cstheme="majorHAnsi"/>
          <w:b/>
          <w:smallCaps/>
          <w:sz w:val="28"/>
          <w:szCs w:val="28"/>
        </w:rPr>
        <w:t>OBJECTIVE</w:t>
      </w:r>
    </w:p>
    <w:p w14:paraId="0F405230" w14:textId="77777777" w:rsidR="00F719EA" w:rsidRPr="00F719EA" w:rsidRDefault="00F719EA">
      <w:pPr>
        <w:rPr>
          <w:rFonts w:asciiTheme="majorHAnsi" w:eastAsia="Arial" w:hAnsiTheme="majorHAnsi" w:cstheme="majorHAnsi"/>
        </w:rPr>
      </w:pPr>
    </w:p>
    <w:p w14:paraId="42E23678" w14:textId="6C854F0E" w:rsidR="00803CAF" w:rsidRDefault="00000000">
      <w:pPr>
        <w:rPr>
          <w:rFonts w:asciiTheme="majorHAnsi" w:eastAsia="Arial" w:hAnsiTheme="majorHAnsi" w:cstheme="majorHAnsi"/>
        </w:rPr>
      </w:pPr>
      <w:r w:rsidRPr="00F719EA">
        <w:rPr>
          <w:rFonts w:asciiTheme="majorHAnsi" w:eastAsia="Arial" w:hAnsiTheme="majorHAnsi" w:cstheme="majorHAnsi"/>
        </w:rPr>
        <w:t xml:space="preserve">Detail-oriented and </w:t>
      </w:r>
      <w:r w:rsidR="00940C5F" w:rsidRPr="00F719EA">
        <w:rPr>
          <w:rFonts w:asciiTheme="majorHAnsi" w:eastAsia="Arial" w:hAnsiTheme="majorHAnsi" w:cstheme="majorHAnsi"/>
        </w:rPr>
        <w:t xml:space="preserve">aspiring </w:t>
      </w:r>
      <w:r w:rsidRPr="00F719EA">
        <w:rPr>
          <w:rFonts w:asciiTheme="majorHAnsi" w:eastAsia="Arial" w:hAnsiTheme="majorHAnsi" w:cstheme="majorHAnsi"/>
        </w:rPr>
        <w:t>Data Scientist with a BTech in Computer Science and certification in FullStack Data Science with Generative AI</w:t>
      </w:r>
      <w:r w:rsidR="002A3206">
        <w:rPr>
          <w:rFonts w:asciiTheme="majorHAnsi" w:eastAsia="Arial" w:hAnsiTheme="majorHAnsi" w:cstheme="majorHAnsi"/>
        </w:rPr>
        <w:t xml:space="preserve"> </w:t>
      </w:r>
      <w:r w:rsidRPr="00F719EA">
        <w:rPr>
          <w:rFonts w:asciiTheme="majorHAnsi" w:eastAsia="Arial" w:hAnsiTheme="majorHAnsi" w:cstheme="majorHAnsi"/>
        </w:rPr>
        <w:t>. Experienced in building end-to-end machine learning solutions spanning NLP, computer vision, and recommendation systems. Skilled in deploying models through interactive web applications, eager to contribute data-driven insights and AI innovation.</w:t>
      </w:r>
    </w:p>
    <w:p w14:paraId="4D3B6BF0" w14:textId="77777777" w:rsidR="0082258F" w:rsidRDefault="0082258F">
      <w:pPr>
        <w:rPr>
          <w:rFonts w:asciiTheme="majorHAnsi" w:eastAsia="Arial" w:hAnsiTheme="majorHAnsi" w:cstheme="majorHAnsi"/>
        </w:rPr>
      </w:pPr>
    </w:p>
    <w:p w14:paraId="11A0EC47" w14:textId="77777777" w:rsidR="0082258F" w:rsidRPr="00F719EA" w:rsidRDefault="0082258F">
      <w:pPr>
        <w:rPr>
          <w:rFonts w:asciiTheme="majorHAnsi" w:hAnsiTheme="majorHAnsi" w:cstheme="majorHAnsi"/>
        </w:rPr>
      </w:pPr>
    </w:p>
    <w:p w14:paraId="5735A8D5" w14:textId="77777777" w:rsidR="00803CAF" w:rsidRPr="00F719EA" w:rsidRDefault="00000000" w:rsidP="00F719EA">
      <w:pPr>
        <w:shd w:val="clear" w:color="auto" w:fill="B3B3B3"/>
        <w:tabs>
          <w:tab w:val="center" w:pos="4575"/>
          <w:tab w:val="right" w:pos="9150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smallCaps/>
          <w:sz w:val="28"/>
          <w:szCs w:val="28"/>
        </w:rPr>
      </w:pPr>
      <w:r w:rsidRPr="00F719EA">
        <w:rPr>
          <w:rFonts w:asciiTheme="majorHAnsi" w:eastAsia="Times New Roman" w:hAnsiTheme="majorHAnsi" w:cstheme="majorHAnsi"/>
          <w:b/>
          <w:smallCaps/>
          <w:sz w:val="28"/>
          <w:szCs w:val="28"/>
        </w:rPr>
        <w:t>EDUCATION</w:t>
      </w:r>
    </w:p>
    <w:p w14:paraId="6E6F4074" w14:textId="77777777" w:rsidR="0082258F" w:rsidRPr="00F719EA" w:rsidRDefault="0082258F" w:rsidP="0082258F">
      <w:pPr>
        <w:rPr>
          <w:rFonts w:asciiTheme="majorHAnsi" w:hAnsiTheme="majorHAnsi" w:cstheme="majorHAnsi"/>
        </w:rPr>
      </w:pPr>
    </w:p>
    <w:p w14:paraId="2377DE99" w14:textId="77777777" w:rsidR="007E665C" w:rsidRDefault="007E665C">
      <w:pPr>
        <w:rPr>
          <w:rFonts w:asciiTheme="majorHAnsi" w:eastAsia="Arial" w:hAnsiTheme="majorHAnsi" w:cstheme="majorHAnsi"/>
          <w:b/>
        </w:rPr>
      </w:pPr>
    </w:p>
    <w:p w14:paraId="409ADFCD" w14:textId="5D5BBD3E" w:rsidR="00803CAF" w:rsidRPr="00F719EA" w:rsidRDefault="00000000">
      <w:pPr>
        <w:rPr>
          <w:rFonts w:asciiTheme="majorHAnsi" w:hAnsiTheme="majorHAnsi" w:cstheme="majorHAnsi"/>
        </w:rPr>
      </w:pPr>
      <w:r w:rsidRPr="00F719EA">
        <w:rPr>
          <w:rFonts w:asciiTheme="majorHAnsi" w:eastAsia="Arial" w:hAnsiTheme="majorHAnsi" w:cstheme="majorHAnsi"/>
          <w:b/>
        </w:rPr>
        <w:t>Bachelor of Technology (BTech), Computer Science</w:t>
      </w:r>
    </w:p>
    <w:p w14:paraId="10888EF2" w14:textId="77777777" w:rsidR="00803CAF" w:rsidRPr="00F719EA" w:rsidRDefault="00000000">
      <w:pPr>
        <w:rPr>
          <w:rFonts w:asciiTheme="majorHAnsi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[Your University], [City, Year of Graduation]</w:t>
      </w:r>
    </w:p>
    <w:p w14:paraId="61E09ABA" w14:textId="77777777" w:rsidR="00803CAF" w:rsidRPr="00F719EA" w:rsidRDefault="00803CAF">
      <w:pPr>
        <w:rPr>
          <w:rFonts w:asciiTheme="majorHAnsi" w:hAnsiTheme="majorHAnsi" w:cstheme="majorHAnsi"/>
        </w:rPr>
      </w:pPr>
    </w:p>
    <w:p w14:paraId="3086393A" w14:textId="77777777" w:rsidR="0082258F" w:rsidRDefault="00000000">
      <w:pPr>
        <w:rPr>
          <w:rFonts w:asciiTheme="majorHAnsi" w:eastAsia="Arial" w:hAnsiTheme="majorHAnsi" w:cstheme="majorHAnsi"/>
        </w:rPr>
      </w:pPr>
      <w:r w:rsidRPr="00662D87">
        <w:rPr>
          <w:rFonts w:asciiTheme="majorHAnsi" w:eastAsia="Arial" w:hAnsiTheme="majorHAnsi" w:cstheme="majorHAnsi"/>
          <w:b/>
          <w:bCs/>
        </w:rPr>
        <w:t>Certification</w:t>
      </w:r>
      <w:r w:rsidRPr="00F719EA">
        <w:rPr>
          <w:rFonts w:asciiTheme="majorHAnsi" w:eastAsia="Arial" w:hAnsiTheme="majorHAnsi" w:cstheme="majorHAnsi"/>
        </w:rPr>
        <w:t xml:space="preserve">: </w:t>
      </w:r>
    </w:p>
    <w:p w14:paraId="009CAFFC" w14:textId="6CF48232" w:rsidR="00803CAF" w:rsidRPr="0082258F" w:rsidRDefault="00000000" w:rsidP="0082258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proofErr w:type="spellStart"/>
      <w:r w:rsidRPr="0082258F">
        <w:rPr>
          <w:rFonts w:asciiTheme="majorHAnsi" w:eastAsia="Arial" w:hAnsiTheme="majorHAnsi" w:cstheme="majorHAnsi"/>
        </w:rPr>
        <w:t>FullStack</w:t>
      </w:r>
      <w:proofErr w:type="spellEnd"/>
      <w:r w:rsidRPr="0082258F">
        <w:rPr>
          <w:rFonts w:asciiTheme="majorHAnsi" w:eastAsia="Arial" w:hAnsiTheme="majorHAnsi" w:cstheme="majorHAnsi"/>
        </w:rPr>
        <w:t xml:space="preserve"> Data Science with Generative AI — [Issuing Platform/Institution]</w:t>
      </w:r>
    </w:p>
    <w:p w14:paraId="2457C068" w14:textId="3FD41327" w:rsidR="0082258F" w:rsidRPr="0082258F" w:rsidRDefault="0082258F" w:rsidP="0082258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eastAsia="Arial" w:hAnsiTheme="majorHAnsi" w:cstheme="majorHAnsi"/>
        </w:rPr>
        <w:t>Second certification</w:t>
      </w:r>
    </w:p>
    <w:p w14:paraId="161804EE" w14:textId="77777777" w:rsidR="00803CAF" w:rsidRPr="00F719EA" w:rsidRDefault="00803CAF">
      <w:pPr>
        <w:rPr>
          <w:rFonts w:asciiTheme="majorHAnsi" w:hAnsiTheme="majorHAnsi" w:cstheme="majorHAnsi"/>
        </w:rPr>
      </w:pPr>
    </w:p>
    <w:p w14:paraId="3281E2A6" w14:textId="77777777" w:rsidR="00803CAF" w:rsidRPr="00F719EA" w:rsidRDefault="00000000" w:rsidP="00F719EA">
      <w:pPr>
        <w:shd w:val="clear" w:color="auto" w:fill="B3B3B3"/>
        <w:tabs>
          <w:tab w:val="center" w:pos="4575"/>
          <w:tab w:val="right" w:pos="9150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smallCaps/>
          <w:sz w:val="28"/>
          <w:szCs w:val="28"/>
        </w:rPr>
      </w:pPr>
      <w:r w:rsidRPr="00F719EA">
        <w:rPr>
          <w:rFonts w:asciiTheme="majorHAnsi" w:eastAsia="Times New Roman" w:hAnsiTheme="majorHAnsi" w:cstheme="majorHAnsi"/>
          <w:b/>
          <w:smallCaps/>
          <w:sz w:val="28"/>
          <w:szCs w:val="28"/>
        </w:rPr>
        <w:t>TECHNICAL SKILLS</w:t>
      </w:r>
    </w:p>
    <w:p w14:paraId="351435F1" w14:textId="77777777" w:rsidR="009050AB" w:rsidRDefault="009050AB">
      <w:pPr>
        <w:rPr>
          <w:rFonts w:asciiTheme="majorHAnsi" w:eastAsia="Arial" w:hAnsiTheme="majorHAnsi" w:cstheme="majorHAnsi"/>
          <w:b/>
          <w:bCs/>
        </w:rPr>
      </w:pPr>
    </w:p>
    <w:p w14:paraId="3BE0C486" w14:textId="691A67FD" w:rsidR="00803CAF" w:rsidRPr="00F719EA" w:rsidRDefault="00000000">
      <w:pPr>
        <w:rPr>
          <w:rFonts w:asciiTheme="majorHAnsi" w:hAnsiTheme="majorHAnsi" w:cstheme="majorHAnsi"/>
        </w:rPr>
      </w:pPr>
      <w:r w:rsidRPr="0022519F">
        <w:rPr>
          <w:rFonts w:asciiTheme="majorHAnsi" w:eastAsia="Arial" w:hAnsiTheme="majorHAnsi" w:cstheme="majorHAnsi"/>
          <w:b/>
          <w:bCs/>
        </w:rPr>
        <w:t>Programming</w:t>
      </w:r>
      <w:r w:rsidR="0022519F">
        <w:rPr>
          <w:rFonts w:asciiTheme="majorHAnsi" w:eastAsia="Arial" w:hAnsiTheme="majorHAnsi" w:cstheme="majorHAnsi"/>
          <w:b/>
          <w:bCs/>
        </w:rPr>
        <w:tab/>
      </w:r>
      <w:r w:rsidR="0022519F">
        <w:rPr>
          <w:rFonts w:asciiTheme="majorHAnsi" w:eastAsia="Arial" w:hAnsiTheme="majorHAnsi" w:cstheme="majorHAnsi"/>
          <w:b/>
          <w:bCs/>
        </w:rPr>
        <w:tab/>
      </w:r>
      <w:r w:rsidRPr="00F719EA">
        <w:rPr>
          <w:rFonts w:asciiTheme="majorHAnsi" w:eastAsia="Arial" w:hAnsiTheme="majorHAnsi" w:cstheme="majorHAnsi"/>
        </w:rPr>
        <w:t>:</w:t>
      </w:r>
      <w:r w:rsidR="0022519F">
        <w:rPr>
          <w:rFonts w:asciiTheme="majorHAnsi" w:eastAsia="Arial" w:hAnsiTheme="majorHAnsi" w:cstheme="majorHAnsi"/>
        </w:rPr>
        <w:t xml:space="preserve">    </w:t>
      </w:r>
      <w:r w:rsidRPr="00F719EA">
        <w:rPr>
          <w:rFonts w:asciiTheme="majorHAnsi" w:eastAsia="Arial" w:hAnsiTheme="majorHAnsi" w:cstheme="majorHAnsi"/>
        </w:rPr>
        <w:t xml:space="preserve">Python, TensorFlow, </w:t>
      </w:r>
      <w:proofErr w:type="spellStart"/>
      <w:r w:rsidRPr="00F719EA">
        <w:rPr>
          <w:rFonts w:asciiTheme="majorHAnsi" w:eastAsia="Arial" w:hAnsiTheme="majorHAnsi" w:cstheme="majorHAnsi"/>
        </w:rPr>
        <w:t>Keras</w:t>
      </w:r>
      <w:proofErr w:type="spellEnd"/>
      <w:r w:rsidRPr="00F719EA">
        <w:rPr>
          <w:rFonts w:asciiTheme="majorHAnsi" w:eastAsia="Arial" w:hAnsiTheme="majorHAnsi" w:cstheme="majorHAnsi"/>
        </w:rPr>
        <w:t>, OpenCV, Docker</w:t>
      </w:r>
    </w:p>
    <w:p w14:paraId="38E00C14" w14:textId="3BCC7E13" w:rsidR="00803CAF" w:rsidRPr="00F719EA" w:rsidRDefault="00000000">
      <w:pPr>
        <w:rPr>
          <w:rFonts w:asciiTheme="majorHAnsi" w:hAnsiTheme="majorHAnsi" w:cstheme="majorHAnsi"/>
        </w:rPr>
      </w:pPr>
      <w:r w:rsidRPr="0022519F">
        <w:rPr>
          <w:rFonts w:asciiTheme="majorHAnsi" w:eastAsia="Arial" w:hAnsiTheme="majorHAnsi" w:cstheme="majorHAnsi"/>
          <w:b/>
          <w:bCs/>
        </w:rPr>
        <w:t>Machine Learning</w:t>
      </w:r>
      <w:r w:rsidR="0022519F">
        <w:rPr>
          <w:rFonts w:asciiTheme="majorHAnsi" w:eastAsia="Arial" w:hAnsiTheme="majorHAnsi" w:cstheme="majorHAnsi"/>
          <w:b/>
          <w:bCs/>
        </w:rPr>
        <w:tab/>
      </w:r>
      <w:r w:rsidRPr="00F719EA">
        <w:rPr>
          <w:rFonts w:asciiTheme="majorHAnsi" w:eastAsia="Arial" w:hAnsiTheme="majorHAnsi" w:cstheme="majorHAnsi"/>
        </w:rPr>
        <w:t>:</w:t>
      </w:r>
      <w:r w:rsidR="0022519F">
        <w:rPr>
          <w:rFonts w:asciiTheme="majorHAnsi" w:eastAsia="Arial" w:hAnsiTheme="majorHAnsi" w:cstheme="majorHAnsi"/>
        </w:rPr>
        <w:t xml:space="preserve">    </w:t>
      </w:r>
      <w:r w:rsidRPr="00F719EA">
        <w:rPr>
          <w:rFonts w:asciiTheme="majorHAnsi" w:eastAsia="Arial" w:hAnsiTheme="majorHAnsi" w:cstheme="majorHAnsi"/>
        </w:rPr>
        <w:t>Deep Learning, CNNs, Transfer Learning, Transformers, NLP</w:t>
      </w:r>
    </w:p>
    <w:p w14:paraId="063C30B0" w14:textId="425BB8B2" w:rsidR="00803CAF" w:rsidRPr="00F719EA" w:rsidRDefault="00000000">
      <w:pPr>
        <w:rPr>
          <w:rFonts w:asciiTheme="majorHAnsi" w:hAnsiTheme="majorHAnsi" w:cstheme="majorHAnsi"/>
        </w:rPr>
      </w:pPr>
      <w:r w:rsidRPr="0022519F">
        <w:rPr>
          <w:rFonts w:asciiTheme="majorHAnsi" w:eastAsia="Arial" w:hAnsiTheme="majorHAnsi" w:cstheme="majorHAnsi"/>
          <w:b/>
          <w:bCs/>
        </w:rPr>
        <w:t>Libraries/Frameworks</w:t>
      </w:r>
      <w:r w:rsidR="0022519F">
        <w:rPr>
          <w:rFonts w:asciiTheme="majorHAnsi" w:eastAsia="Arial" w:hAnsiTheme="majorHAnsi" w:cstheme="majorHAnsi"/>
          <w:b/>
          <w:bCs/>
        </w:rPr>
        <w:tab/>
      </w:r>
      <w:r w:rsidRPr="00F719EA">
        <w:rPr>
          <w:rFonts w:asciiTheme="majorHAnsi" w:eastAsia="Arial" w:hAnsiTheme="majorHAnsi" w:cstheme="majorHAnsi"/>
        </w:rPr>
        <w:t>:</w:t>
      </w:r>
      <w:r w:rsidR="0022519F">
        <w:rPr>
          <w:rFonts w:asciiTheme="majorHAnsi" w:eastAsia="Arial" w:hAnsiTheme="majorHAnsi" w:cstheme="majorHAnsi"/>
        </w:rPr>
        <w:t xml:space="preserve">    </w:t>
      </w:r>
      <w:r w:rsidRPr="00F719EA">
        <w:rPr>
          <w:rFonts w:asciiTheme="majorHAnsi" w:eastAsia="Arial" w:hAnsiTheme="majorHAnsi" w:cstheme="majorHAnsi"/>
        </w:rPr>
        <w:t>Hugging Face Transformers, scikit-learn, NLTK, MediaPipe, AutoPy</w:t>
      </w:r>
    </w:p>
    <w:p w14:paraId="4E24861C" w14:textId="41247228" w:rsidR="00803CAF" w:rsidRPr="00F719EA" w:rsidRDefault="0022519F" w:rsidP="00FD44BE">
      <w:pPr>
        <w:rPr>
          <w:rFonts w:asciiTheme="majorHAnsi" w:hAnsiTheme="majorHAnsi" w:cstheme="majorHAnsi"/>
        </w:rPr>
      </w:pPr>
      <w:r w:rsidRPr="00FD44BE">
        <w:rPr>
          <w:rFonts w:asciiTheme="majorHAnsi" w:eastAsia="Arial" w:hAnsiTheme="majorHAnsi" w:cstheme="majorHAnsi"/>
          <w:b/>
          <w:bCs/>
        </w:rPr>
        <w:t>Data Handling</w:t>
      </w:r>
      <w:r w:rsidR="00FD44BE" w:rsidRPr="00FD44BE">
        <w:rPr>
          <w:rFonts w:asciiTheme="majorHAnsi" w:eastAsia="Arial" w:hAnsiTheme="majorHAnsi" w:cstheme="majorHAnsi"/>
          <w:b/>
          <w:bCs/>
        </w:rPr>
        <w:tab/>
      </w:r>
      <w:r w:rsidR="00FD44BE">
        <w:rPr>
          <w:rFonts w:asciiTheme="majorHAnsi" w:eastAsia="Arial" w:hAnsiTheme="majorHAnsi" w:cstheme="majorHAnsi"/>
        </w:rPr>
        <w:tab/>
      </w:r>
      <w:r w:rsidRPr="00F719EA">
        <w:rPr>
          <w:rFonts w:asciiTheme="majorHAnsi" w:eastAsia="Arial" w:hAnsiTheme="majorHAnsi" w:cstheme="majorHAnsi"/>
        </w:rPr>
        <w:t xml:space="preserve">: </w:t>
      </w:r>
      <w:r w:rsidR="00FD44BE">
        <w:rPr>
          <w:rFonts w:asciiTheme="majorHAnsi" w:eastAsia="Arial" w:hAnsiTheme="majorHAnsi" w:cstheme="majorHAnsi"/>
        </w:rPr>
        <w:t xml:space="preserve">    </w:t>
      </w:r>
      <w:r w:rsidRPr="00F719EA">
        <w:rPr>
          <w:rFonts w:asciiTheme="majorHAnsi" w:eastAsia="Arial" w:hAnsiTheme="majorHAnsi" w:cstheme="majorHAnsi"/>
        </w:rPr>
        <w:t>Pandas, NumPy</w:t>
      </w:r>
    </w:p>
    <w:p w14:paraId="6A39C686" w14:textId="3C0BB69F" w:rsidR="00803CAF" w:rsidRPr="00F719EA" w:rsidRDefault="00000000">
      <w:pPr>
        <w:rPr>
          <w:rFonts w:asciiTheme="majorHAnsi" w:hAnsiTheme="majorHAnsi" w:cstheme="majorHAnsi"/>
        </w:rPr>
      </w:pPr>
      <w:r w:rsidRPr="0022519F">
        <w:rPr>
          <w:rFonts w:asciiTheme="majorHAnsi" w:eastAsia="Arial" w:hAnsiTheme="majorHAnsi" w:cstheme="majorHAnsi"/>
          <w:b/>
          <w:bCs/>
        </w:rPr>
        <w:lastRenderedPageBreak/>
        <w:t>Tools</w:t>
      </w:r>
      <w:r w:rsidR="0022519F">
        <w:rPr>
          <w:rFonts w:asciiTheme="majorHAnsi" w:eastAsia="Arial" w:hAnsiTheme="majorHAnsi" w:cstheme="majorHAnsi"/>
          <w:b/>
          <w:bCs/>
        </w:rPr>
        <w:tab/>
      </w:r>
      <w:r w:rsidR="0022519F">
        <w:rPr>
          <w:rFonts w:asciiTheme="majorHAnsi" w:eastAsia="Arial" w:hAnsiTheme="majorHAnsi" w:cstheme="majorHAnsi"/>
          <w:b/>
          <w:bCs/>
        </w:rPr>
        <w:tab/>
      </w:r>
      <w:r w:rsidR="0022519F">
        <w:rPr>
          <w:rFonts w:asciiTheme="majorHAnsi" w:eastAsia="Arial" w:hAnsiTheme="majorHAnsi" w:cstheme="majorHAnsi"/>
          <w:b/>
          <w:bCs/>
        </w:rPr>
        <w:tab/>
      </w:r>
      <w:r w:rsidRPr="00F719EA">
        <w:rPr>
          <w:rFonts w:asciiTheme="majorHAnsi" w:eastAsia="Arial" w:hAnsiTheme="majorHAnsi" w:cstheme="majorHAnsi"/>
        </w:rPr>
        <w:t>:</w:t>
      </w:r>
      <w:r w:rsidR="0022519F">
        <w:rPr>
          <w:rFonts w:asciiTheme="majorHAnsi" w:eastAsia="Arial" w:hAnsiTheme="majorHAnsi" w:cstheme="majorHAnsi"/>
        </w:rPr>
        <w:t xml:space="preserve">    </w:t>
      </w:r>
      <w:proofErr w:type="spellStart"/>
      <w:r w:rsidRPr="00F719EA">
        <w:rPr>
          <w:rFonts w:asciiTheme="majorHAnsi" w:eastAsia="Arial" w:hAnsiTheme="majorHAnsi" w:cstheme="majorHAnsi"/>
        </w:rPr>
        <w:t>Streamlit</w:t>
      </w:r>
      <w:proofErr w:type="spellEnd"/>
      <w:r w:rsidRPr="00F719EA">
        <w:rPr>
          <w:rFonts w:asciiTheme="majorHAnsi" w:eastAsia="Arial" w:hAnsiTheme="majorHAnsi" w:cstheme="majorHAnsi"/>
        </w:rPr>
        <w:t xml:space="preserve">, </w:t>
      </w:r>
      <w:proofErr w:type="spellStart"/>
      <w:r w:rsidRPr="00F719EA">
        <w:rPr>
          <w:rFonts w:asciiTheme="majorHAnsi" w:eastAsia="Arial" w:hAnsiTheme="majorHAnsi" w:cstheme="majorHAnsi"/>
        </w:rPr>
        <w:t>Gradio</w:t>
      </w:r>
      <w:proofErr w:type="spellEnd"/>
      <w:r w:rsidRPr="00F719EA">
        <w:rPr>
          <w:rFonts w:asciiTheme="majorHAnsi" w:eastAsia="Arial" w:hAnsiTheme="majorHAnsi" w:cstheme="majorHAnsi"/>
        </w:rPr>
        <w:t xml:space="preserve">, </w:t>
      </w:r>
      <w:proofErr w:type="spellStart"/>
      <w:r w:rsidRPr="00F719EA">
        <w:rPr>
          <w:rFonts w:asciiTheme="majorHAnsi" w:eastAsia="Arial" w:hAnsiTheme="majorHAnsi" w:cstheme="majorHAnsi"/>
        </w:rPr>
        <w:t>Jupyter</w:t>
      </w:r>
      <w:proofErr w:type="spellEnd"/>
      <w:r w:rsidRPr="00F719EA">
        <w:rPr>
          <w:rFonts w:asciiTheme="majorHAnsi" w:eastAsia="Arial" w:hAnsiTheme="majorHAnsi" w:cstheme="majorHAnsi"/>
        </w:rPr>
        <w:t xml:space="preserve"> Notebook, TMDb API, Pickle</w:t>
      </w:r>
    </w:p>
    <w:p w14:paraId="4581E12A" w14:textId="2BC08406" w:rsidR="00803CAF" w:rsidRPr="00F719EA" w:rsidRDefault="00000000">
      <w:pPr>
        <w:rPr>
          <w:rFonts w:asciiTheme="majorHAnsi" w:hAnsiTheme="majorHAnsi" w:cstheme="majorHAnsi"/>
        </w:rPr>
      </w:pPr>
      <w:r w:rsidRPr="0022519F">
        <w:rPr>
          <w:rFonts w:asciiTheme="majorHAnsi" w:eastAsia="Arial" w:hAnsiTheme="majorHAnsi" w:cstheme="majorHAnsi"/>
          <w:b/>
          <w:bCs/>
        </w:rPr>
        <w:t>Deployment</w:t>
      </w:r>
      <w:r w:rsidR="0022519F">
        <w:rPr>
          <w:rFonts w:asciiTheme="majorHAnsi" w:eastAsia="Arial" w:hAnsiTheme="majorHAnsi" w:cstheme="majorHAnsi"/>
          <w:b/>
          <w:bCs/>
        </w:rPr>
        <w:tab/>
      </w:r>
      <w:r w:rsidR="0022519F">
        <w:rPr>
          <w:rFonts w:asciiTheme="majorHAnsi" w:eastAsia="Arial" w:hAnsiTheme="majorHAnsi" w:cstheme="majorHAnsi"/>
          <w:b/>
          <w:bCs/>
        </w:rPr>
        <w:tab/>
      </w:r>
      <w:r w:rsidRPr="00F719EA">
        <w:rPr>
          <w:rFonts w:asciiTheme="majorHAnsi" w:eastAsia="Arial" w:hAnsiTheme="majorHAnsi" w:cstheme="majorHAnsi"/>
        </w:rPr>
        <w:t>:</w:t>
      </w:r>
      <w:r w:rsidR="0022519F">
        <w:rPr>
          <w:rFonts w:asciiTheme="majorHAnsi" w:eastAsia="Arial" w:hAnsiTheme="majorHAnsi" w:cstheme="majorHAnsi"/>
        </w:rPr>
        <w:t xml:space="preserve">    </w:t>
      </w:r>
      <w:r w:rsidRPr="00F719EA">
        <w:rPr>
          <w:rFonts w:asciiTheme="majorHAnsi" w:eastAsia="Arial" w:hAnsiTheme="majorHAnsi" w:cstheme="majorHAnsi"/>
        </w:rPr>
        <w:t>Docker, Web UI development</w:t>
      </w:r>
    </w:p>
    <w:p w14:paraId="22A7E3F9" w14:textId="58C0433E" w:rsidR="007E665C" w:rsidRDefault="007E665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2E09908" w14:textId="77777777" w:rsidR="00803CAF" w:rsidRPr="00F719EA" w:rsidRDefault="00803CAF">
      <w:pPr>
        <w:rPr>
          <w:rFonts w:asciiTheme="majorHAnsi" w:hAnsiTheme="majorHAnsi" w:cstheme="majorHAnsi"/>
        </w:rPr>
      </w:pPr>
    </w:p>
    <w:p w14:paraId="1DE18786" w14:textId="77777777" w:rsidR="00803CAF" w:rsidRPr="00F719EA" w:rsidRDefault="00000000" w:rsidP="00F719EA">
      <w:pPr>
        <w:shd w:val="clear" w:color="auto" w:fill="B3B3B3"/>
        <w:tabs>
          <w:tab w:val="center" w:pos="4575"/>
          <w:tab w:val="right" w:pos="9150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smallCaps/>
          <w:sz w:val="28"/>
          <w:szCs w:val="28"/>
        </w:rPr>
      </w:pPr>
      <w:r w:rsidRPr="00F719EA">
        <w:rPr>
          <w:rFonts w:asciiTheme="majorHAnsi" w:eastAsia="Times New Roman" w:hAnsiTheme="majorHAnsi" w:cstheme="majorHAnsi"/>
          <w:b/>
          <w:smallCaps/>
          <w:sz w:val="28"/>
          <w:szCs w:val="28"/>
        </w:rPr>
        <w:t>CAPSTONE PROJECT</w:t>
      </w:r>
    </w:p>
    <w:p w14:paraId="51DFBAAA" w14:textId="77777777" w:rsidR="007E665C" w:rsidRDefault="007E665C">
      <w:pPr>
        <w:rPr>
          <w:rFonts w:asciiTheme="majorHAnsi" w:eastAsia="Arial" w:hAnsiTheme="majorHAnsi" w:cstheme="majorHAnsi"/>
          <w:b/>
        </w:rPr>
      </w:pPr>
    </w:p>
    <w:p w14:paraId="7018DEC4" w14:textId="696BF79B" w:rsidR="00803CAF" w:rsidRPr="007E665C" w:rsidRDefault="00000000" w:rsidP="007E665C">
      <w:pPr>
        <w:pStyle w:val="NormalWeb"/>
        <w:shd w:val="clear" w:color="auto" w:fill="F2F2F2"/>
        <w:spacing w:before="0" w:beforeAutospacing="0" w:after="0" w:afterAutospacing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7E665C">
        <w:rPr>
          <w:rFonts w:asciiTheme="majorHAnsi" w:hAnsiTheme="majorHAnsi" w:cstheme="majorHAnsi"/>
          <w:b/>
          <w:sz w:val="22"/>
          <w:szCs w:val="22"/>
          <w:u w:val="single"/>
        </w:rPr>
        <w:t>Language Translator (English to Hindi)</w:t>
      </w:r>
      <w:r w:rsidR="007E665C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</w:p>
    <w:p w14:paraId="40327E24" w14:textId="77777777" w:rsidR="004867AB" w:rsidRDefault="00000000" w:rsidP="004867AB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Developed a Seq2Seq LSTM model from scratch in TensorFlow for English-Hindi translation.</w:t>
      </w:r>
    </w:p>
    <w:p w14:paraId="44FD54EB" w14:textId="77777777" w:rsidR="004867AB" w:rsidRDefault="00000000" w:rsidP="004867AB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Handled comprehensive data processing including tokenization, padding, and parallel corpus preparation.</w:t>
      </w:r>
    </w:p>
    <w:p w14:paraId="2E018516" w14:textId="77777777" w:rsidR="004867AB" w:rsidRDefault="00000000" w:rsidP="004867AB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Built encoder-decoder architecture, trained the model end-to-end, and optimized translation accuracy.</w:t>
      </w:r>
    </w:p>
    <w:p w14:paraId="7911AC59" w14:textId="77777777" w:rsidR="004867AB" w:rsidRDefault="00000000" w:rsidP="004867AB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F719EA">
        <w:rPr>
          <w:rFonts w:asciiTheme="majorHAnsi" w:eastAsia="Arial" w:hAnsiTheme="majorHAnsi" w:cstheme="majorHAnsi"/>
        </w:rPr>
        <w:t xml:space="preserve">Deployed a </w:t>
      </w:r>
      <w:proofErr w:type="spellStart"/>
      <w:r w:rsidRPr="00F719EA">
        <w:rPr>
          <w:rFonts w:asciiTheme="majorHAnsi" w:eastAsia="Arial" w:hAnsiTheme="majorHAnsi" w:cstheme="majorHAnsi"/>
        </w:rPr>
        <w:t>Streamlit</w:t>
      </w:r>
      <w:proofErr w:type="spellEnd"/>
      <w:r w:rsidRPr="00F719EA">
        <w:rPr>
          <w:rFonts w:asciiTheme="majorHAnsi" w:eastAsia="Arial" w:hAnsiTheme="majorHAnsi" w:cstheme="majorHAnsi"/>
        </w:rPr>
        <w:t xml:space="preserve"> web app demonstrating real-time translation, highlighting production readiness.</w:t>
      </w:r>
    </w:p>
    <w:p w14:paraId="05270329" w14:textId="75487DDE" w:rsidR="00803CAF" w:rsidRPr="004867AB" w:rsidRDefault="00000000" w:rsidP="004867AB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Utilized Python libraries such as NumPy, Pandas, and Pickle for efficient data and model management.</w:t>
      </w:r>
    </w:p>
    <w:p w14:paraId="44B0FC68" w14:textId="2911766C" w:rsidR="00803CAF" w:rsidRPr="00F719EA" w:rsidRDefault="004867AB" w:rsidP="004867AB">
      <w:pPr>
        <w:ind w:left="360"/>
        <w:rPr>
          <w:rFonts w:asciiTheme="majorHAnsi" w:hAnsiTheme="majorHAnsi" w:cstheme="majorHAnsi"/>
        </w:rPr>
      </w:pPr>
      <w:r>
        <w:rPr>
          <w:rFonts w:asciiTheme="majorHAnsi" w:eastAsia="Arial" w:hAnsiTheme="majorHAnsi" w:cstheme="majorHAnsi"/>
          <w:b/>
          <w:bCs/>
        </w:rPr>
        <w:t>Tools</w:t>
      </w:r>
      <w:r w:rsidRPr="00F719EA">
        <w:rPr>
          <w:rFonts w:asciiTheme="majorHAnsi" w:eastAsia="Arial" w:hAnsiTheme="majorHAnsi" w:cstheme="majorHAnsi"/>
        </w:rPr>
        <w:t>: Python, TensorFlow 2.x, Streamlit, NumPy, Pandas, Pickle, Jupyter Notebook</w:t>
      </w:r>
    </w:p>
    <w:p w14:paraId="4C369A70" w14:textId="77777777" w:rsidR="00803CAF" w:rsidRPr="00F719EA" w:rsidRDefault="00000000" w:rsidP="00F719EA">
      <w:pPr>
        <w:shd w:val="clear" w:color="auto" w:fill="B3B3B3"/>
        <w:tabs>
          <w:tab w:val="center" w:pos="4575"/>
          <w:tab w:val="right" w:pos="9150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smallCaps/>
          <w:sz w:val="28"/>
          <w:szCs w:val="28"/>
        </w:rPr>
      </w:pPr>
      <w:r w:rsidRPr="00F719EA">
        <w:rPr>
          <w:rFonts w:asciiTheme="majorHAnsi" w:eastAsia="Times New Roman" w:hAnsiTheme="majorHAnsi" w:cstheme="majorHAnsi"/>
          <w:b/>
          <w:smallCaps/>
          <w:sz w:val="28"/>
          <w:szCs w:val="28"/>
        </w:rPr>
        <w:t>PROJECTS</w:t>
      </w:r>
    </w:p>
    <w:p w14:paraId="010D2684" w14:textId="77777777" w:rsidR="007E665C" w:rsidRDefault="007E665C" w:rsidP="007E665C">
      <w:pPr>
        <w:rPr>
          <w:rFonts w:asciiTheme="majorHAnsi" w:eastAsia="Arial" w:hAnsiTheme="majorHAnsi" w:cstheme="majorHAnsi"/>
          <w:b/>
        </w:rPr>
      </w:pPr>
    </w:p>
    <w:p w14:paraId="65CFA3BC" w14:textId="6E06E0E7" w:rsidR="00803CAF" w:rsidRPr="007E665C" w:rsidRDefault="00000000" w:rsidP="007E665C">
      <w:pPr>
        <w:pStyle w:val="NormalWeb"/>
        <w:shd w:val="clear" w:color="auto" w:fill="F2F2F2"/>
        <w:spacing w:before="0" w:beforeAutospacing="0" w:after="0" w:afterAutospacing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7E665C">
        <w:rPr>
          <w:rFonts w:asciiTheme="majorHAnsi" w:hAnsiTheme="majorHAnsi" w:cstheme="majorHAnsi"/>
          <w:b/>
          <w:sz w:val="22"/>
          <w:szCs w:val="22"/>
          <w:u w:val="single"/>
        </w:rPr>
        <w:t>Content-Based Movie Recommendation System</w:t>
      </w:r>
      <w:r w:rsidR="007E665C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</w:p>
    <w:p w14:paraId="14D0FCE1" w14:textId="77777777" w:rsidR="00550F54" w:rsidRPr="00550F54" w:rsidRDefault="00000000" w:rsidP="00550F5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550F54">
        <w:rPr>
          <w:rFonts w:asciiTheme="majorHAnsi" w:eastAsia="Arial" w:hAnsiTheme="majorHAnsi" w:cstheme="majorHAnsi"/>
        </w:rPr>
        <w:t>Created a recommender system using TMDb dataset by combining metadata and computing cosine similarity to recommend movies.</w:t>
      </w:r>
    </w:p>
    <w:p w14:paraId="69C95676" w14:textId="5B2AD241" w:rsidR="00803CAF" w:rsidRPr="00550F54" w:rsidRDefault="00000000" w:rsidP="00550F5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550F54">
        <w:rPr>
          <w:rFonts w:asciiTheme="majorHAnsi" w:eastAsia="Arial" w:hAnsiTheme="majorHAnsi" w:cstheme="majorHAnsi"/>
        </w:rPr>
        <w:t xml:space="preserve">Integrated </w:t>
      </w:r>
      <w:proofErr w:type="spellStart"/>
      <w:r w:rsidRPr="00550F54">
        <w:rPr>
          <w:rFonts w:asciiTheme="majorHAnsi" w:eastAsia="Arial" w:hAnsiTheme="majorHAnsi" w:cstheme="majorHAnsi"/>
        </w:rPr>
        <w:t>TMDb</w:t>
      </w:r>
      <w:proofErr w:type="spellEnd"/>
      <w:r w:rsidRPr="00550F54">
        <w:rPr>
          <w:rFonts w:asciiTheme="majorHAnsi" w:eastAsia="Arial" w:hAnsiTheme="majorHAnsi" w:cstheme="majorHAnsi"/>
        </w:rPr>
        <w:t xml:space="preserve"> API for fetching movie posters and developed an interactive </w:t>
      </w:r>
      <w:proofErr w:type="spellStart"/>
      <w:r w:rsidRPr="00550F54">
        <w:rPr>
          <w:rFonts w:asciiTheme="majorHAnsi" w:eastAsia="Arial" w:hAnsiTheme="majorHAnsi" w:cstheme="majorHAnsi"/>
        </w:rPr>
        <w:t>Streamlit</w:t>
      </w:r>
      <w:proofErr w:type="spellEnd"/>
      <w:r w:rsidRPr="00550F54">
        <w:rPr>
          <w:rFonts w:asciiTheme="majorHAnsi" w:eastAsia="Arial" w:hAnsiTheme="majorHAnsi" w:cstheme="majorHAnsi"/>
        </w:rPr>
        <w:t xml:space="preserve"> UI.</w:t>
      </w:r>
    </w:p>
    <w:p w14:paraId="6C06CDAC" w14:textId="77777777" w:rsidR="00803CAF" w:rsidRPr="00F719EA" w:rsidRDefault="00000000" w:rsidP="00FE3EC4">
      <w:pPr>
        <w:ind w:left="360"/>
        <w:rPr>
          <w:rFonts w:asciiTheme="majorHAnsi" w:hAnsiTheme="majorHAnsi" w:cstheme="majorHAnsi"/>
        </w:rPr>
      </w:pPr>
      <w:r w:rsidRPr="00FE3EC4">
        <w:rPr>
          <w:rFonts w:asciiTheme="majorHAnsi" w:eastAsia="Arial" w:hAnsiTheme="majorHAnsi" w:cstheme="majorHAnsi"/>
          <w:b/>
          <w:bCs/>
        </w:rPr>
        <w:t>Tools</w:t>
      </w:r>
      <w:r w:rsidRPr="00F719EA">
        <w:rPr>
          <w:rFonts w:asciiTheme="majorHAnsi" w:eastAsia="Arial" w:hAnsiTheme="majorHAnsi" w:cstheme="majorHAnsi"/>
        </w:rPr>
        <w:t>: Python, Pandas, scikit-learn, NLTK, Streamlit, TMDb API</w:t>
      </w:r>
    </w:p>
    <w:p w14:paraId="5C0D3366" w14:textId="77777777" w:rsidR="00803CAF" w:rsidRPr="00F719EA" w:rsidRDefault="00803CAF">
      <w:pPr>
        <w:rPr>
          <w:rFonts w:asciiTheme="majorHAnsi" w:hAnsiTheme="majorHAnsi" w:cstheme="majorHAnsi"/>
        </w:rPr>
      </w:pPr>
    </w:p>
    <w:p w14:paraId="0179A9E6" w14:textId="18EEF7D4" w:rsidR="00803CAF" w:rsidRPr="00F719EA" w:rsidRDefault="00000000" w:rsidP="00F719EA">
      <w:pPr>
        <w:pStyle w:val="NormalWeb"/>
        <w:shd w:val="clear" w:color="auto" w:fill="F2F2F2"/>
        <w:spacing w:before="0" w:beforeAutospacing="0" w:after="0" w:afterAutospacing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F719EA">
        <w:rPr>
          <w:rFonts w:asciiTheme="majorHAnsi" w:hAnsiTheme="majorHAnsi" w:cstheme="majorHAnsi"/>
          <w:b/>
          <w:sz w:val="22"/>
          <w:szCs w:val="22"/>
          <w:u w:val="single"/>
        </w:rPr>
        <w:t>Cat vs. Dog Image Classifier (Custom CNN)</w:t>
      </w:r>
      <w:r w:rsidR="007E665C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</w:p>
    <w:p w14:paraId="337787DD" w14:textId="327D5308" w:rsidR="00803CAF" w:rsidRPr="00F719EA" w:rsidRDefault="00000000" w:rsidP="00FE3EC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Built binary classifier from scratch with data augmentation and dropout, containerized using Docker.</w:t>
      </w:r>
    </w:p>
    <w:p w14:paraId="0BA402AE" w14:textId="77777777" w:rsidR="00803CAF" w:rsidRPr="00F719EA" w:rsidRDefault="00000000" w:rsidP="00FE3EC4">
      <w:pPr>
        <w:ind w:left="360"/>
        <w:rPr>
          <w:rFonts w:asciiTheme="majorHAnsi" w:hAnsiTheme="majorHAnsi" w:cstheme="majorHAnsi"/>
        </w:rPr>
      </w:pPr>
      <w:r w:rsidRPr="00FE3EC4">
        <w:rPr>
          <w:rFonts w:asciiTheme="majorHAnsi" w:eastAsia="Arial" w:hAnsiTheme="majorHAnsi" w:cstheme="majorHAnsi"/>
          <w:b/>
          <w:bCs/>
        </w:rPr>
        <w:t>Tools</w:t>
      </w:r>
      <w:r w:rsidRPr="00F719EA">
        <w:rPr>
          <w:rFonts w:asciiTheme="majorHAnsi" w:eastAsia="Arial" w:hAnsiTheme="majorHAnsi" w:cstheme="majorHAnsi"/>
        </w:rPr>
        <w:t>: TensorFlow, Keras, OpenCV, Docker, scikit-learn</w:t>
      </w:r>
    </w:p>
    <w:p w14:paraId="2E078093" w14:textId="77777777" w:rsidR="00803CAF" w:rsidRPr="00F719EA" w:rsidRDefault="00803CAF">
      <w:pPr>
        <w:rPr>
          <w:rFonts w:asciiTheme="majorHAnsi" w:hAnsiTheme="majorHAnsi" w:cstheme="majorHAnsi"/>
        </w:rPr>
      </w:pPr>
    </w:p>
    <w:p w14:paraId="70DC61CD" w14:textId="22A647E0" w:rsidR="00803CAF" w:rsidRPr="00F719EA" w:rsidRDefault="00000000" w:rsidP="00F719EA">
      <w:pPr>
        <w:pStyle w:val="NormalWeb"/>
        <w:shd w:val="clear" w:color="auto" w:fill="F2F2F2"/>
        <w:spacing w:before="0" w:beforeAutospacing="0" w:after="0" w:afterAutospacing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F719EA">
        <w:rPr>
          <w:rFonts w:asciiTheme="majorHAnsi" w:hAnsiTheme="majorHAnsi" w:cstheme="majorHAnsi"/>
          <w:b/>
          <w:sz w:val="22"/>
          <w:szCs w:val="22"/>
          <w:u w:val="single"/>
        </w:rPr>
        <w:t>Cat vs. Dog Classification (Transfer Learning)</w:t>
      </w:r>
      <w:r w:rsidR="007E665C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</w:p>
    <w:p w14:paraId="137C7A0D" w14:textId="77777777" w:rsidR="00FE3EC4" w:rsidRPr="00FE3EC4" w:rsidRDefault="00000000" w:rsidP="00FE3EC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Applied VGG16, ResNet50, and MobileNetV2 pre-trained CNNs for classification with fine-tuning and feature extraction.</w:t>
      </w:r>
    </w:p>
    <w:p w14:paraId="51A0E839" w14:textId="32AF8B37" w:rsidR="00803CAF" w:rsidRPr="00F719EA" w:rsidRDefault="00000000" w:rsidP="00FE3EC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Evaluated with accuracy, confusion matrix, and F1 score metrics.</w:t>
      </w:r>
    </w:p>
    <w:p w14:paraId="24F9C6C6" w14:textId="77777777" w:rsidR="00803CAF" w:rsidRPr="00F719EA" w:rsidRDefault="00000000" w:rsidP="00FE3EC4">
      <w:pPr>
        <w:ind w:left="360"/>
        <w:rPr>
          <w:rFonts w:asciiTheme="majorHAnsi" w:hAnsiTheme="majorHAnsi" w:cstheme="majorHAnsi"/>
        </w:rPr>
      </w:pPr>
      <w:r w:rsidRPr="00FE3EC4">
        <w:rPr>
          <w:rFonts w:asciiTheme="majorHAnsi" w:eastAsia="Arial" w:hAnsiTheme="majorHAnsi" w:cstheme="majorHAnsi"/>
          <w:b/>
          <w:bCs/>
        </w:rPr>
        <w:t>Tools</w:t>
      </w:r>
      <w:r w:rsidRPr="00F719EA">
        <w:rPr>
          <w:rFonts w:asciiTheme="majorHAnsi" w:eastAsia="Arial" w:hAnsiTheme="majorHAnsi" w:cstheme="majorHAnsi"/>
        </w:rPr>
        <w:t>: TensorFlow, Keras, scikit-learn, Matplotlib, Docker</w:t>
      </w:r>
    </w:p>
    <w:p w14:paraId="1D4B5B45" w14:textId="77777777" w:rsidR="00803CAF" w:rsidRPr="00F719EA" w:rsidRDefault="00803CAF">
      <w:pPr>
        <w:rPr>
          <w:rFonts w:asciiTheme="majorHAnsi" w:hAnsiTheme="majorHAnsi" w:cstheme="majorHAnsi"/>
        </w:rPr>
      </w:pPr>
    </w:p>
    <w:p w14:paraId="6EF92886" w14:textId="60201744" w:rsidR="00803CAF" w:rsidRPr="00F719EA" w:rsidRDefault="00000000" w:rsidP="00F719EA">
      <w:pPr>
        <w:pStyle w:val="NormalWeb"/>
        <w:shd w:val="clear" w:color="auto" w:fill="F2F2F2"/>
        <w:spacing w:before="0" w:beforeAutospacing="0" w:after="0" w:afterAutospacing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F719EA">
        <w:rPr>
          <w:rFonts w:asciiTheme="majorHAnsi" w:hAnsiTheme="majorHAnsi" w:cstheme="majorHAnsi"/>
          <w:b/>
          <w:sz w:val="22"/>
          <w:szCs w:val="22"/>
          <w:u w:val="single"/>
        </w:rPr>
        <w:lastRenderedPageBreak/>
        <w:t>Gesture-Controlled Virtual Mouse</w:t>
      </w:r>
      <w:r w:rsidR="007E665C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</w:p>
    <w:p w14:paraId="6794A14D" w14:textId="029AD598" w:rsidR="00803CAF" w:rsidRPr="00FE3EC4" w:rsidRDefault="00000000" w:rsidP="00FE3EC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FE3EC4">
        <w:rPr>
          <w:rFonts w:asciiTheme="majorHAnsi" w:eastAsia="Arial" w:hAnsiTheme="majorHAnsi" w:cstheme="majorHAnsi"/>
        </w:rPr>
        <w:t>Developed real-time hand gesture-based virtual mouse using OpenCV and MediaPipe, enhancing hands-free interaction.</w:t>
      </w:r>
    </w:p>
    <w:p w14:paraId="4BFCF44B" w14:textId="77777777" w:rsidR="00803CAF" w:rsidRPr="00F719EA" w:rsidRDefault="00000000" w:rsidP="00FE3EC4">
      <w:pPr>
        <w:ind w:left="360"/>
        <w:rPr>
          <w:rFonts w:asciiTheme="majorHAnsi" w:hAnsiTheme="majorHAnsi" w:cstheme="majorHAnsi"/>
        </w:rPr>
      </w:pPr>
      <w:r w:rsidRPr="00FE3EC4">
        <w:rPr>
          <w:rFonts w:asciiTheme="majorHAnsi" w:eastAsia="Arial" w:hAnsiTheme="majorHAnsi" w:cstheme="majorHAnsi"/>
          <w:b/>
          <w:bCs/>
        </w:rPr>
        <w:t>Tools</w:t>
      </w:r>
      <w:r w:rsidRPr="00F719EA">
        <w:rPr>
          <w:rFonts w:asciiTheme="majorHAnsi" w:eastAsia="Arial" w:hAnsiTheme="majorHAnsi" w:cstheme="majorHAnsi"/>
        </w:rPr>
        <w:t>: Python, OpenCV, MediaPipe, AutoPy</w:t>
      </w:r>
    </w:p>
    <w:p w14:paraId="4234BB9C" w14:textId="77777777" w:rsidR="00803CAF" w:rsidRPr="00F719EA" w:rsidRDefault="00803CAF">
      <w:pPr>
        <w:rPr>
          <w:rFonts w:asciiTheme="majorHAnsi" w:hAnsiTheme="majorHAnsi" w:cstheme="majorHAnsi"/>
        </w:rPr>
      </w:pPr>
    </w:p>
    <w:p w14:paraId="7C0E2BC1" w14:textId="77777777" w:rsidR="00803CAF" w:rsidRPr="00F719EA" w:rsidRDefault="00000000" w:rsidP="00F719EA">
      <w:pPr>
        <w:shd w:val="clear" w:color="auto" w:fill="B3B3B3"/>
        <w:tabs>
          <w:tab w:val="center" w:pos="4575"/>
          <w:tab w:val="right" w:pos="9150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smallCaps/>
          <w:sz w:val="28"/>
          <w:szCs w:val="28"/>
        </w:rPr>
      </w:pPr>
      <w:r w:rsidRPr="00F719EA">
        <w:rPr>
          <w:rFonts w:asciiTheme="majorHAnsi" w:eastAsia="Times New Roman" w:hAnsiTheme="majorHAnsi" w:cstheme="majorHAnsi"/>
          <w:b/>
          <w:smallCaps/>
          <w:sz w:val="28"/>
          <w:szCs w:val="28"/>
        </w:rPr>
        <w:t>GENERATIVE AI PROJECTS</w:t>
      </w:r>
    </w:p>
    <w:p w14:paraId="3595E437" w14:textId="77777777" w:rsidR="007E665C" w:rsidRDefault="007E665C" w:rsidP="007E665C">
      <w:pPr>
        <w:pStyle w:val="ListParagraph"/>
        <w:ind w:left="360"/>
        <w:rPr>
          <w:rFonts w:asciiTheme="majorHAnsi" w:eastAsia="Arial" w:hAnsiTheme="majorHAnsi" w:cstheme="majorHAnsi"/>
        </w:rPr>
      </w:pPr>
    </w:p>
    <w:p w14:paraId="46B19462" w14:textId="4A298310" w:rsidR="00803CAF" w:rsidRPr="00FE3EC4" w:rsidRDefault="00000000" w:rsidP="00FE3EC4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0B6004">
        <w:rPr>
          <w:rFonts w:asciiTheme="majorHAnsi" w:eastAsia="Arial" w:hAnsiTheme="majorHAnsi" w:cstheme="majorHAnsi"/>
          <w:b/>
          <w:bCs/>
        </w:rPr>
        <w:t>CLI and UI Chatbot:</w:t>
      </w:r>
      <w:r w:rsidRPr="00F719EA">
        <w:rPr>
          <w:rFonts w:asciiTheme="majorHAnsi" w:eastAsia="Arial" w:hAnsiTheme="majorHAnsi" w:cstheme="majorHAnsi"/>
        </w:rPr>
        <w:t xml:space="preserve"> Created conversational agents using DialoGPT, Flan-T5, and GODEL models, deployed with Gradio UI.</w:t>
      </w:r>
    </w:p>
    <w:p w14:paraId="25964473" w14:textId="35EE084F" w:rsidR="00803CAF" w:rsidRPr="00FE3EC4" w:rsidRDefault="00000000" w:rsidP="00FE3EC4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0B6004">
        <w:rPr>
          <w:rFonts w:asciiTheme="majorHAnsi" w:eastAsia="Arial" w:hAnsiTheme="majorHAnsi" w:cstheme="majorHAnsi"/>
          <w:b/>
          <w:bCs/>
        </w:rPr>
        <w:t>Text Summarizer Tool:</w:t>
      </w:r>
      <w:r w:rsidRPr="00F719EA">
        <w:rPr>
          <w:rFonts w:asciiTheme="majorHAnsi" w:eastAsia="Arial" w:hAnsiTheme="majorHAnsi" w:cstheme="majorHAnsi"/>
        </w:rPr>
        <w:t xml:space="preserve"> Built a text summarization app using facebook/bart-large-cnn model with Streamlit interface.</w:t>
      </w:r>
    </w:p>
    <w:p w14:paraId="10CCC93F" w14:textId="25D27CAA" w:rsidR="00803CAF" w:rsidRPr="00FE3EC4" w:rsidRDefault="00000000" w:rsidP="00FE3EC4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0B6004">
        <w:rPr>
          <w:rFonts w:asciiTheme="majorHAnsi" w:eastAsia="Arial" w:hAnsiTheme="majorHAnsi" w:cstheme="majorHAnsi"/>
          <w:b/>
          <w:bCs/>
        </w:rPr>
        <w:t>Image Classification with Vision Transformers</w:t>
      </w:r>
      <w:r w:rsidRPr="00F719EA">
        <w:rPr>
          <w:rFonts w:asciiTheme="majorHAnsi" w:eastAsia="Arial" w:hAnsiTheme="majorHAnsi" w:cstheme="majorHAnsi"/>
        </w:rPr>
        <w:t>: Developed transformer-based image classifiers with interactive Gradio UI.</w:t>
      </w:r>
    </w:p>
    <w:p w14:paraId="1B5124B8" w14:textId="41E9BC82" w:rsidR="00803CAF" w:rsidRPr="00FE3EC4" w:rsidRDefault="00000000" w:rsidP="00FE3EC4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0B6004">
        <w:rPr>
          <w:rFonts w:asciiTheme="majorHAnsi" w:eastAsia="Arial" w:hAnsiTheme="majorHAnsi" w:cstheme="majorHAnsi"/>
          <w:b/>
          <w:bCs/>
        </w:rPr>
        <w:t>Image Captioning System</w:t>
      </w:r>
      <w:r w:rsidRPr="00F719EA">
        <w:rPr>
          <w:rFonts w:asciiTheme="majorHAnsi" w:eastAsia="Arial" w:hAnsiTheme="majorHAnsi" w:cstheme="majorHAnsi"/>
        </w:rPr>
        <w:t>: Generated image captions using Salesforce blip-image-captioning-base model and Gradio UI.</w:t>
      </w:r>
    </w:p>
    <w:p w14:paraId="12FA6E7A" w14:textId="558F086D" w:rsidR="00803CAF" w:rsidRPr="00FE3EC4" w:rsidRDefault="00000000" w:rsidP="00FE3EC4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0B6004">
        <w:rPr>
          <w:rFonts w:asciiTheme="majorHAnsi" w:eastAsia="Arial" w:hAnsiTheme="majorHAnsi" w:cstheme="majorHAnsi"/>
          <w:b/>
          <w:bCs/>
        </w:rPr>
        <w:t>Object Detection System</w:t>
      </w:r>
      <w:r w:rsidRPr="00F719EA">
        <w:rPr>
          <w:rFonts w:asciiTheme="majorHAnsi" w:eastAsia="Arial" w:hAnsiTheme="majorHAnsi" w:cstheme="majorHAnsi"/>
        </w:rPr>
        <w:t>: Implemented object detection leveraging Facebook detr-resnet-50 with Gradio visualization.</w:t>
      </w:r>
    </w:p>
    <w:p w14:paraId="23E768DA" w14:textId="77777777" w:rsidR="007E665C" w:rsidRPr="007E665C" w:rsidRDefault="00000000" w:rsidP="007E665C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0B6004">
        <w:rPr>
          <w:rFonts w:asciiTheme="majorHAnsi" w:eastAsia="Arial" w:hAnsiTheme="majorHAnsi" w:cstheme="majorHAnsi"/>
          <w:b/>
          <w:bCs/>
        </w:rPr>
        <w:t>Visual Question Answering (VQA) System</w:t>
      </w:r>
      <w:r w:rsidRPr="00F719EA">
        <w:rPr>
          <w:rFonts w:asciiTheme="majorHAnsi" w:eastAsia="Arial" w:hAnsiTheme="majorHAnsi" w:cstheme="majorHAnsi"/>
        </w:rPr>
        <w:t>: Built VQA app with Salesforce blip-vqa-base model and real-time Gradio interface.</w:t>
      </w:r>
      <w:r w:rsidRPr="007E665C">
        <w:rPr>
          <w:rFonts w:asciiTheme="majorHAnsi" w:eastAsia="Arial" w:hAnsiTheme="majorHAnsi" w:cstheme="majorHAnsi"/>
        </w:rPr>
        <w:br/>
      </w:r>
    </w:p>
    <w:p w14:paraId="0C6755C0" w14:textId="11F92019" w:rsidR="00803CAF" w:rsidRPr="007E665C" w:rsidRDefault="00000000" w:rsidP="007E665C">
      <w:pPr>
        <w:ind w:firstLine="360"/>
        <w:rPr>
          <w:rFonts w:asciiTheme="majorHAnsi" w:eastAsia="Arial" w:hAnsiTheme="majorHAnsi" w:cstheme="majorHAnsi"/>
        </w:rPr>
      </w:pPr>
      <w:r w:rsidRPr="007E665C">
        <w:rPr>
          <w:rFonts w:asciiTheme="majorHAnsi" w:eastAsia="Arial" w:hAnsiTheme="majorHAnsi" w:cstheme="majorHAnsi"/>
          <w:b/>
          <w:bCs/>
        </w:rPr>
        <w:t>Tools</w:t>
      </w:r>
      <w:r w:rsidRPr="007E665C">
        <w:rPr>
          <w:rFonts w:asciiTheme="majorHAnsi" w:eastAsia="Arial" w:hAnsiTheme="majorHAnsi" w:cstheme="majorHAnsi"/>
        </w:rPr>
        <w:t xml:space="preserve">: Python, Hugging Face Transformers, </w:t>
      </w:r>
      <w:proofErr w:type="spellStart"/>
      <w:r w:rsidRPr="007E665C">
        <w:rPr>
          <w:rFonts w:asciiTheme="majorHAnsi" w:eastAsia="Arial" w:hAnsiTheme="majorHAnsi" w:cstheme="majorHAnsi"/>
        </w:rPr>
        <w:t>Gradio</w:t>
      </w:r>
      <w:proofErr w:type="spellEnd"/>
      <w:r w:rsidRPr="007E665C">
        <w:rPr>
          <w:rFonts w:asciiTheme="majorHAnsi" w:eastAsia="Arial" w:hAnsiTheme="majorHAnsi" w:cstheme="majorHAnsi"/>
        </w:rPr>
        <w:t xml:space="preserve">, </w:t>
      </w:r>
      <w:proofErr w:type="spellStart"/>
      <w:r w:rsidRPr="007E665C">
        <w:rPr>
          <w:rFonts w:asciiTheme="majorHAnsi" w:eastAsia="Arial" w:hAnsiTheme="majorHAnsi" w:cstheme="majorHAnsi"/>
        </w:rPr>
        <w:t>Streamlit</w:t>
      </w:r>
      <w:proofErr w:type="spellEnd"/>
    </w:p>
    <w:p w14:paraId="735157FA" w14:textId="77777777" w:rsidR="00803CAF" w:rsidRPr="00F719EA" w:rsidRDefault="00000000" w:rsidP="00F719EA">
      <w:pPr>
        <w:shd w:val="clear" w:color="auto" w:fill="B3B3B3"/>
        <w:tabs>
          <w:tab w:val="center" w:pos="4575"/>
          <w:tab w:val="right" w:pos="9150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smallCaps/>
          <w:sz w:val="28"/>
          <w:szCs w:val="28"/>
        </w:rPr>
      </w:pPr>
      <w:r w:rsidRPr="00F719EA">
        <w:rPr>
          <w:rFonts w:asciiTheme="majorHAnsi" w:eastAsia="Times New Roman" w:hAnsiTheme="majorHAnsi" w:cstheme="majorHAnsi"/>
          <w:b/>
          <w:smallCaps/>
          <w:sz w:val="28"/>
          <w:szCs w:val="28"/>
        </w:rPr>
        <w:t>ADDITIONAL INFORMATION</w:t>
      </w:r>
    </w:p>
    <w:p w14:paraId="7F867621" w14:textId="77777777" w:rsidR="009A339C" w:rsidRDefault="009A339C" w:rsidP="009A339C">
      <w:pPr>
        <w:pStyle w:val="ListParagraph"/>
        <w:ind w:left="360"/>
        <w:rPr>
          <w:rFonts w:asciiTheme="majorHAnsi" w:eastAsia="Arial" w:hAnsiTheme="majorHAnsi" w:cstheme="majorHAnsi"/>
        </w:rPr>
      </w:pPr>
    </w:p>
    <w:p w14:paraId="12A8F8A0" w14:textId="65AB8126" w:rsidR="00803CAF" w:rsidRPr="00FE3EC4" w:rsidRDefault="00000000" w:rsidP="00FE3EC4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Strong foundation in NLP, computer vision, deep learning, and model deployment.</w:t>
      </w:r>
    </w:p>
    <w:p w14:paraId="7756CDB1" w14:textId="775860D5" w:rsidR="00803CAF" w:rsidRPr="00FE3EC4" w:rsidRDefault="00000000" w:rsidP="00FE3EC4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Effective communicator with experience in building interactive web apps for AI demos.</w:t>
      </w:r>
    </w:p>
    <w:p w14:paraId="581DE8A6" w14:textId="361601D8" w:rsidR="00803CAF" w:rsidRPr="00F719EA" w:rsidRDefault="00000000" w:rsidP="00FE3EC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F719EA">
        <w:rPr>
          <w:rFonts w:asciiTheme="majorHAnsi" w:eastAsia="Arial" w:hAnsiTheme="majorHAnsi" w:cstheme="majorHAnsi"/>
        </w:rPr>
        <w:t>Enthusiastic about continuous learning and applying AI to solve practical problems.</w:t>
      </w:r>
    </w:p>
    <w:sectPr w:rsidR="00803CAF" w:rsidRPr="00F719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30863"/>
    <w:multiLevelType w:val="hybridMultilevel"/>
    <w:tmpl w:val="1BE43E40"/>
    <w:lvl w:ilvl="0" w:tplc="72FC98BE"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83897"/>
    <w:multiLevelType w:val="hybridMultilevel"/>
    <w:tmpl w:val="0D0496DA"/>
    <w:lvl w:ilvl="0" w:tplc="DB0851A0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1149">
    <w:abstractNumId w:val="8"/>
  </w:num>
  <w:num w:numId="2" w16cid:durableId="1200319589">
    <w:abstractNumId w:val="6"/>
  </w:num>
  <w:num w:numId="3" w16cid:durableId="1715157702">
    <w:abstractNumId w:val="5"/>
  </w:num>
  <w:num w:numId="4" w16cid:durableId="1859342692">
    <w:abstractNumId w:val="4"/>
  </w:num>
  <w:num w:numId="5" w16cid:durableId="2082942016">
    <w:abstractNumId w:val="7"/>
  </w:num>
  <w:num w:numId="6" w16cid:durableId="787696913">
    <w:abstractNumId w:val="3"/>
  </w:num>
  <w:num w:numId="7" w16cid:durableId="1109081873">
    <w:abstractNumId w:val="2"/>
  </w:num>
  <w:num w:numId="8" w16cid:durableId="1674183490">
    <w:abstractNumId w:val="1"/>
  </w:num>
  <w:num w:numId="9" w16cid:durableId="299920363">
    <w:abstractNumId w:val="0"/>
  </w:num>
  <w:num w:numId="10" w16cid:durableId="1225799918">
    <w:abstractNumId w:val="10"/>
  </w:num>
  <w:num w:numId="11" w16cid:durableId="19114977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004"/>
    <w:rsid w:val="0015074B"/>
    <w:rsid w:val="0022519F"/>
    <w:rsid w:val="0029639D"/>
    <w:rsid w:val="002A3206"/>
    <w:rsid w:val="002D6BC2"/>
    <w:rsid w:val="00326F90"/>
    <w:rsid w:val="003578CD"/>
    <w:rsid w:val="00385CD0"/>
    <w:rsid w:val="004867AB"/>
    <w:rsid w:val="00550F54"/>
    <w:rsid w:val="00662D87"/>
    <w:rsid w:val="006A4647"/>
    <w:rsid w:val="007E665C"/>
    <w:rsid w:val="00803CAF"/>
    <w:rsid w:val="0082258F"/>
    <w:rsid w:val="00904114"/>
    <w:rsid w:val="009050AB"/>
    <w:rsid w:val="00917D04"/>
    <w:rsid w:val="0092087A"/>
    <w:rsid w:val="00940C5F"/>
    <w:rsid w:val="009A339C"/>
    <w:rsid w:val="00AA1D8D"/>
    <w:rsid w:val="00B47730"/>
    <w:rsid w:val="00CB0664"/>
    <w:rsid w:val="00DC38C9"/>
    <w:rsid w:val="00DE2EA6"/>
    <w:rsid w:val="00F719EA"/>
    <w:rsid w:val="00FC693F"/>
    <w:rsid w:val="00FD44BE"/>
    <w:rsid w:val="00FE1D84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6D6F4"/>
  <w14:defaultImageDpi w14:val="300"/>
  <w15:docId w15:val="{C971ACDA-C1DF-4597-9E14-96A11099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71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Mukesh Kumar</cp:lastModifiedBy>
  <cp:revision>8</cp:revision>
  <dcterms:created xsi:type="dcterms:W3CDTF">2025-06-06T15:47:00Z</dcterms:created>
  <dcterms:modified xsi:type="dcterms:W3CDTF">2025-06-07T03:15:00Z</dcterms:modified>
  <cp:category/>
</cp:coreProperties>
</file>