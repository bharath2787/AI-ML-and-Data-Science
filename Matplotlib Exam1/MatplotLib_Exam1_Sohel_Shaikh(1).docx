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3691" w14:textId="77777777" w:rsidR="009E6BCD" w:rsidRDefault="009E6BCD">
      <w:pPr>
        <w:autoSpaceDE w:val="0"/>
        <w:autoSpaceDN w:val="0"/>
        <w:spacing w:after="10" w:line="220" w:lineRule="exact"/>
      </w:pPr>
    </w:p>
    <w:p w14:paraId="398521A8" w14:textId="01EADC04" w:rsidR="009E6BCD" w:rsidRDefault="00000000">
      <w:pPr>
        <w:autoSpaceDE w:val="0"/>
        <w:autoSpaceDN w:val="0"/>
        <w:spacing w:before="574" w:after="0" w:line="242" w:lineRule="auto"/>
        <w:ind w:left="500"/>
      </w:pPr>
      <w:r>
        <w:rPr>
          <w:rFonts w:ascii="Roboto" w:eastAsia="Roboto" w:hAnsi="Roboto"/>
          <w:color w:val="1F1F1F"/>
          <w:sz w:val="30"/>
        </w:rPr>
        <w:t>Matplotlib Test (</w:t>
      </w:r>
      <w:r w:rsidR="005367AB">
        <w:rPr>
          <w:rFonts w:ascii="Roboto" w:eastAsia="Roboto" w:hAnsi="Roboto"/>
          <w:color w:val="1F1F1F"/>
          <w:sz w:val="30"/>
        </w:rPr>
        <w:t>2 Marks Each</w:t>
      </w:r>
      <w:r>
        <w:rPr>
          <w:rFonts w:ascii="Roboto" w:eastAsia="Roboto" w:hAnsi="Roboto"/>
          <w:color w:val="1F1F1F"/>
          <w:sz w:val="30"/>
        </w:rPr>
        <w:t>)</w:t>
      </w:r>
    </w:p>
    <w:p w14:paraId="436900B9" w14:textId="77777777" w:rsidR="009E6BCD" w:rsidRDefault="00000000">
      <w:pPr>
        <w:autoSpaceDE w:val="0"/>
        <w:autoSpaceDN w:val="0"/>
        <w:spacing w:before="370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Scatter Plot</w:t>
      </w:r>
    </w:p>
    <w:p w14:paraId="2E4D991E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What type of analysis is a scatter plot typically used for?</w:t>
      </w:r>
    </w:p>
    <w:p w14:paraId="71F7DA8E" w14:textId="77777777" w:rsidR="009E6BCD" w:rsidRDefault="00000000">
      <w:pPr>
        <w:autoSpaceDE w:val="0"/>
        <w:autoSpaceDN w:val="0"/>
        <w:spacing w:before="88" w:after="0" w:line="300" w:lineRule="auto"/>
        <w:ind w:left="1100" w:right="7632"/>
      </w:pPr>
      <w:r>
        <w:rPr>
          <w:rFonts w:ascii="Roboto" w:eastAsia="Roboto" w:hAnsi="Roboto"/>
          <w:color w:val="1F1F1F"/>
          <w:sz w:val="24"/>
        </w:rPr>
        <w:t xml:space="preserve">a) Univariate </w:t>
      </w:r>
      <w:r>
        <w:br/>
      </w:r>
      <w:r w:rsidRPr="008523E1">
        <w:rPr>
          <w:rFonts w:ascii="Roboto" w:eastAsia="Roboto" w:hAnsi="Roboto"/>
          <w:color w:val="1F1F1F"/>
          <w:sz w:val="24"/>
          <w:highlight w:val="yellow"/>
        </w:rPr>
        <w:t>b) Bivariate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Multivariate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4C885E70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In a scatter plot, what is plotted along the X-axis and Y-axis?</w:t>
      </w:r>
    </w:p>
    <w:p w14:paraId="269BDB69" w14:textId="77777777" w:rsidR="009E6BCD" w:rsidRDefault="00000000">
      <w:pPr>
        <w:autoSpaceDE w:val="0"/>
        <w:autoSpaceDN w:val="0"/>
        <w:spacing w:before="88" w:after="0" w:line="300" w:lineRule="auto"/>
        <w:ind w:left="1100" w:right="5472"/>
      </w:pPr>
      <w:r>
        <w:rPr>
          <w:rFonts w:ascii="Roboto" w:eastAsia="Roboto" w:hAnsi="Roboto"/>
          <w:color w:val="1F1F1F"/>
          <w:sz w:val="24"/>
        </w:rPr>
        <w:t xml:space="preserve">a) Both categorical </w:t>
      </w:r>
      <w:r>
        <w:br/>
      </w:r>
      <w:r w:rsidRPr="008523E1">
        <w:rPr>
          <w:rFonts w:ascii="Roboto" w:eastAsia="Roboto" w:hAnsi="Roboto"/>
          <w:color w:val="1F1F1F"/>
          <w:sz w:val="24"/>
        </w:rPr>
        <w:t>b) X-axis: Categorical, Y-axis: Continuous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 w:rsidRPr="008523E1">
        <w:rPr>
          <w:rFonts w:ascii="Roboto" w:eastAsia="Roboto" w:hAnsi="Roboto"/>
          <w:color w:val="1F1F1F"/>
          <w:sz w:val="24"/>
          <w:highlight w:val="yellow"/>
        </w:rPr>
        <w:t>c) Both continuous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X-axis: Continuous, Y-axis: Categorical</w:t>
      </w:r>
    </w:p>
    <w:p w14:paraId="443D1420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Which of the following is a key purpose of a scatter plot?</w:t>
      </w:r>
    </w:p>
    <w:p w14:paraId="7639E650" w14:textId="77777777" w:rsidR="009E6BCD" w:rsidRDefault="00000000">
      <w:pPr>
        <w:autoSpaceDE w:val="0"/>
        <w:autoSpaceDN w:val="0"/>
        <w:spacing w:before="88" w:after="0" w:line="300" w:lineRule="auto"/>
        <w:ind w:left="1100" w:right="3456"/>
      </w:pPr>
      <w:r>
        <w:rPr>
          <w:rFonts w:ascii="Roboto" w:eastAsia="Roboto" w:hAnsi="Roboto"/>
          <w:color w:val="1F1F1F"/>
          <w:sz w:val="24"/>
        </w:rPr>
        <w:t xml:space="preserve">a) Showing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Displaying part-to-whole relationships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Comparing distributions </w:t>
      </w:r>
      <w:r>
        <w:br/>
      </w:r>
      <w:r w:rsidRPr="008523E1">
        <w:rPr>
          <w:rFonts w:ascii="Roboto" w:eastAsia="Roboto" w:hAnsi="Roboto"/>
          <w:color w:val="1F1F1F"/>
          <w:sz w:val="24"/>
          <w:highlight w:val="yellow"/>
        </w:rPr>
        <w:t>d) Showing relationships between two continuous variables</w:t>
      </w:r>
    </w:p>
    <w:p w14:paraId="26459156" w14:textId="77777777" w:rsidR="009E6BCD" w:rsidRDefault="00000000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>What does each point in a scatter plot represent?</w:t>
      </w:r>
    </w:p>
    <w:p w14:paraId="55E556E6" w14:textId="77777777" w:rsidR="009E6BCD" w:rsidRDefault="00000000">
      <w:pPr>
        <w:autoSpaceDE w:val="0"/>
        <w:autoSpaceDN w:val="0"/>
        <w:spacing w:before="88" w:after="0" w:line="300" w:lineRule="auto"/>
        <w:ind w:left="1100" w:right="7632"/>
      </w:pPr>
      <w:r w:rsidRPr="008523E1">
        <w:rPr>
          <w:rFonts w:ascii="Roboto" w:eastAsia="Roboto" w:hAnsi="Roboto"/>
          <w:color w:val="1F1F1F"/>
          <w:sz w:val="24"/>
          <w:highlight w:val="yellow"/>
        </w:rPr>
        <w:t>a) A pair of values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category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frequency count </w:t>
      </w:r>
      <w:r>
        <w:br/>
      </w:r>
      <w:r>
        <w:rPr>
          <w:rFonts w:ascii="Roboto" w:eastAsia="Roboto" w:hAnsi="Roboto"/>
          <w:color w:val="1F1F1F"/>
          <w:sz w:val="24"/>
        </w:rPr>
        <w:t>d) A bin range</w:t>
      </w:r>
    </w:p>
    <w:p w14:paraId="5A439A68" w14:textId="77777777" w:rsidR="009E6BCD" w:rsidRDefault="00000000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drawing>
          <wp:inline distT="0" distB="0" distL="0" distR="0" wp14:anchorId="5806CE82" wp14:editId="182D3C4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45A" w14:textId="77777777" w:rsidR="009E6BCD" w:rsidRDefault="00000000">
      <w:pPr>
        <w:autoSpaceDE w:val="0"/>
        <w:autoSpaceDN w:val="0"/>
        <w:spacing w:before="15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Pie Chart</w:t>
      </w:r>
    </w:p>
    <w:p w14:paraId="5D87821A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>What kind of variable is represented on the X-axis in a pie chart?</w:t>
      </w:r>
    </w:p>
    <w:p w14:paraId="3296FE61" w14:textId="77777777" w:rsidR="009E6BCD" w:rsidRDefault="00000000">
      <w:pPr>
        <w:autoSpaceDE w:val="0"/>
        <w:autoSpaceDN w:val="0"/>
        <w:spacing w:before="102" w:after="0" w:line="298" w:lineRule="auto"/>
        <w:ind w:left="1100" w:right="6048"/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 w:rsidRPr="001347BA">
        <w:rPr>
          <w:rFonts w:ascii="Roboto" w:eastAsia="Roboto" w:hAnsi="Roboto"/>
          <w:color w:val="1F1F1F"/>
          <w:sz w:val="24"/>
          <w:highlight w:val="yellow"/>
        </w:rPr>
        <w:t>b) Categorical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and categorical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5A9AE65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>What does a pie chart visually represent?</w:t>
      </w:r>
    </w:p>
    <w:p w14:paraId="39944CC2" w14:textId="77777777" w:rsidR="009E6BCD" w:rsidRDefault="00000000">
      <w:pPr>
        <w:autoSpaceDE w:val="0"/>
        <w:autoSpaceDN w:val="0"/>
        <w:spacing w:before="102" w:after="0" w:line="298" w:lineRule="auto"/>
        <w:ind w:left="1100" w:right="4176"/>
      </w:pPr>
      <w:r>
        <w:rPr>
          <w:rFonts w:ascii="Roboto" w:eastAsia="Roboto" w:hAnsi="Roboto"/>
          <w:color w:val="1F1F1F"/>
          <w:sz w:val="24"/>
        </w:rPr>
        <w:t xml:space="preserve">a) Relationship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Distribution of a single variable </w:t>
      </w:r>
      <w:r>
        <w:br/>
      </w:r>
      <w:r w:rsidRPr="001347BA">
        <w:rPr>
          <w:rFonts w:ascii="Roboto" w:eastAsia="Roboto" w:hAnsi="Roboto"/>
          <w:color w:val="1F1F1F"/>
          <w:sz w:val="24"/>
          <w:highlight w:val="yellow"/>
        </w:rPr>
        <w:t>c) Proportions or percentages of different categories</w:t>
      </w:r>
      <w:r>
        <w:rPr>
          <w:rFonts w:ascii="Roboto" w:eastAsia="Roboto" w:hAnsi="Roboto"/>
          <w:color w:val="1F1F1F"/>
          <w:sz w:val="24"/>
        </w:rPr>
        <w:t xml:space="preserve"> d) Trends over time</w:t>
      </w:r>
    </w:p>
    <w:p w14:paraId="09516FD1" w14:textId="77777777" w:rsidR="009E6BCD" w:rsidRDefault="00000000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Which type of analysis is typically performed using a pie chart?</w:t>
      </w:r>
    </w:p>
    <w:p w14:paraId="143B6764" w14:textId="77777777" w:rsidR="009E6BCD" w:rsidRDefault="00000000">
      <w:pPr>
        <w:autoSpaceDE w:val="0"/>
        <w:autoSpaceDN w:val="0"/>
        <w:spacing w:before="102" w:after="0"/>
        <w:ind w:left="1100" w:right="8352"/>
      </w:pPr>
      <w:r>
        <w:rPr>
          <w:rFonts w:ascii="Roboto" w:eastAsia="Roboto" w:hAnsi="Roboto"/>
          <w:color w:val="1F1F1F"/>
          <w:sz w:val="24"/>
        </w:rPr>
        <w:t xml:space="preserve">a) Bivariate </w:t>
      </w:r>
      <w:r>
        <w:br/>
      </w:r>
      <w:r>
        <w:rPr>
          <w:rFonts w:ascii="Roboto" w:eastAsia="Roboto" w:hAnsi="Roboto"/>
          <w:color w:val="1F1F1F"/>
          <w:sz w:val="24"/>
        </w:rPr>
        <w:t>b) Multivariate</w:t>
      </w:r>
    </w:p>
    <w:p w14:paraId="45FA1F39" w14:textId="77777777" w:rsidR="009E6BCD" w:rsidRDefault="009E6BCD">
      <w:pPr>
        <w:sectPr w:rsidR="009E6BCD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278CBAE1" w14:textId="77777777" w:rsidR="009E6BCD" w:rsidRDefault="009E6BCD">
      <w:pPr>
        <w:autoSpaceDE w:val="0"/>
        <w:autoSpaceDN w:val="0"/>
        <w:spacing w:after="86" w:line="220" w:lineRule="exact"/>
      </w:pPr>
    </w:p>
    <w:p w14:paraId="5CEA162A" w14:textId="77777777" w:rsidR="009E6BCD" w:rsidRDefault="00000000">
      <w:pPr>
        <w:autoSpaceDE w:val="0"/>
        <w:autoSpaceDN w:val="0"/>
        <w:spacing w:after="0" w:line="283" w:lineRule="auto"/>
        <w:ind w:left="600" w:right="7344"/>
      </w:pPr>
      <w:r w:rsidRPr="001347BA">
        <w:rPr>
          <w:rFonts w:ascii="Roboto" w:eastAsia="Roboto" w:hAnsi="Roboto"/>
          <w:color w:val="1F1F1F"/>
          <w:sz w:val="24"/>
          <w:highlight w:val="yellow"/>
        </w:rPr>
        <w:t>c) Univariate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1B612D97" w14:textId="77777777" w:rsidR="009E6BCD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1A6F1F1B" wp14:editId="34090D13">
            <wp:extent cx="64897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B5A5" w14:textId="77777777" w:rsidR="009E6BCD" w:rsidRDefault="00000000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Line Plot</w:t>
      </w:r>
    </w:p>
    <w:p w14:paraId="072B7933" w14:textId="77777777" w:rsidR="009E6BCD" w:rsidRDefault="00000000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>What is the primary use of a line plot?</w:t>
      </w:r>
    </w:p>
    <w:p w14:paraId="29D54F8D" w14:textId="77777777" w:rsidR="009E6BCD" w:rsidRDefault="00000000">
      <w:pPr>
        <w:autoSpaceDE w:val="0"/>
        <w:autoSpaceDN w:val="0"/>
        <w:spacing w:before="88" w:after="0" w:line="300" w:lineRule="auto"/>
        <w:ind w:left="600" w:right="4464"/>
      </w:pPr>
      <w:r>
        <w:rPr>
          <w:rFonts w:ascii="Roboto" w:eastAsia="Roboto" w:hAnsi="Roboto"/>
          <w:color w:val="1F1F1F"/>
          <w:sz w:val="24"/>
        </w:rPr>
        <w:t xml:space="preserve">a) Comparing categories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Showing relationships between two variables </w:t>
      </w:r>
      <w:r>
        <w:br/>
      </w:r>
      <w:r w:rsidRPr="001347BA">
        <w:rPr>
          <w:rFonts w:ascii="Roboto" w:eastAsia="Roboto" w:hAnsi="Roboto"/>
          <w:color w:val="1F1F1F"/>
          <w:sz w:val="24"/>
          <w:highlight w:val="yellow"/>
        </w:rPr>
        <w:t>c) Displaying trends over time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Comparing distributions</w:t>
      </w:r>
    </w:p>
    <w:p w14:paraId="7759ACA3" w14:textId="77777777" w:rsidR="009E6BCD" w:rsidRDefault="00000000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What type of data is usually plotted along the X-axis in a line plot?</w:t>
      </w:r>
    </w:p>
    <w:p w14:paraId="4640CFF1" w14:textId="77777777" w:rsidR="009E6BCD" w:rsidRDefault="00000000">
      <w:pPr>
        <w:autoSpaceDE w:val="0"/>
        <w:autoSpaceDN w:val="0"/>
        <w:spacing w:before="88" w:after="0" w:line="300" w:lineRule="auto"/>
        <w:ind w:left="600" w:right="6624"/>
      </w:pPr>
      <w:r>
        <w:rPr>
          <w:rFonts w:ascii="Roboto" w:eastAsia="Roboto" w:hAnsi="Roboto"/>
          <w:color w:val="1F1F1F"/>
          <w:sz w:val="24"/>
        </w:rPr>
        <w:t xml:space="preserve">a) Categorical </w:t>
      </w:r>
      <w:r>
        <w:br/>
      </w:r>
      <w:r w:rsidRPr="001347BA">
        <w:rPr>
          <w:rFonts w:ascii="Roboto" w:eastAsia="Roboto" w:hAnsi="Roboto"/>
          <w:color w:val="1F1F1F"/>
          <w:sz w:val="24"/>
          <w:highlight w:val="yellow"/>
        </w:rPr>
        <w:t>b) Continuous, usually time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Percentages </w:t>
      </w:r>
      <w:r>
        <w:br/>
      </w:r>
      <w:r>
        <w:rPr>
          <w:rFonts w:ascii="Roboto" w:eastAsia="Roboto" w:hAnsi="Roboto"/>
          <w:color w:val="1F1F1F"/>
          <w:sz w:val="24"/>
        </w:rPr>
        <w:t>d) Frequencies</w:t>
      </w:r>
    </w:p>
    <w:p w14:paraId="3F762B97" w14:textId="77777777" w:rsidR="009E6BCD" w:rsidRDefault="00000000">
      <w:pPr>
        <w:autoSpaceDE w:val="0"/>
        <w:autoSpaceDN w:val="0"/>
        <w:spacing w:before="220" w:after="0" w:line="302" w:lineRule="auto"/>
        <w:ind w:left="600" w:right="288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In a line plot, what do the lines between data points represent? </w:t>
      </w:r>
      <w:r>
        <w:rPr>
          <w:rFonts w:ascii="Roboto" w:eastAsia="Roboto" w:hAnsi="Roboto"/>
          <w:color w:val="1F1F1F"/>
          <w:sz w:val="24"/>
        </w:rPr>
        <w:t xml:space="preserve">a) Gaps between data </w:t>
      </w:r>
      <w:r>
        <w:br/>
      </w:r>
      <w:r w:rsidRPr="001347BA">
        <w:rPr>
          <w:rFonts w:ascii="Roboto" w:eastAsia="Roboto" w:hAnsi="Roboto"/>
          <w:color w:val="1F1F1F"/>
          <w:sz w:val="24"/>
          <w:highlight w:val="yellow"/>
        </w:rPr>
        <w:t>b) A trend or sequence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Group categories </w:t>
      </w:r>
      <w:r>
        <w:br/>
      </w:r>
      <w:r>
        <w:rPr>
          <w:rFonts w:ascii="Roboto" w:eastAsia="Roboto" w:hAnsi="Roboto"/>
          <w:color w:val="1F1F1F"/>
          <w:sz w:val="24"/>
        </w:rPr>
        <w:t>d) Proportions</w:t>
      </w:r>
    </w:p>
    <w:p w14:paraId="33730DEF" w14:textId="77777777" w:rsidR="009E6BCD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5A476991" wp14:editId="00A9CD73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7A3" w14:textId="77777777" w:rsidR="009E6BCD" w:rsidRDefault="00000000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Histogram</w:t>
      </w:r>
    </w:p>
    <w:p w14:paraId="39CB32CC" w14:textId="77777777" w:rsidR="009E6BCD" w:rsidRDefault="00000000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>What does a histogram display?</w:t>
      </w:r>
    </w:p>
    <w:p w14:paraId="43689C3E" w14:textId="77777777" w:rsidR="009E6BCD" w:rsidRDefault="00000000">
      <w:pPr>
        <w:autoSpaceDE w:val="0"/>
        <w:autoSpaceDN w:val="0"/>
        <w:spacing w:before="102" w:after="0" w:line="300" w:lineRule="auto"/>
        <w:ind w:left="600" w:right="4176"/>
      </w:pPr>
      <w:r>
        <w:rPr>
          <w:rFonts w:ascii="Roboto" w:eastAsia="Roboto" w:hAnsi="Roboto"/>
          <w:color w:val="1F1F1F"/>
          <w:sz w:val="24"/>
        </w:rPr>
        <w:t xml:space="preserve">a) Relationships between two continuous variables b) Trends over time </w:t>
      </w:r>
      <w:r>
        <w:br/>
      </w:r>
      <w:r w:rsidRPr="001347BA">
        <w:rPr>
          <w:rFonts w:ascii="Roboto" w:eastAsia="Roboto" w:hAnsi="Roboto"/>
          <w:color w:val="1F1F1F"/>
          <w:sz w:val="24"/>
          <w:highlight w:val="yellow"/>
        </w:rPr>
        <w:t>c) The distribution of a single continuous variable</w:t>
      </w:r>
      <w:r>
        <w:rPr>
          <w:rFonts w:ascii="Roboto" w:eastAsia="Roboto" w:hAnsi="Roboto"/>
          <w:color w:val="1F1F1F"/>
          <w:sz w:val="24"/>
        </w:rPr>
        <w:t xml:space="preserve"> d) Proportions of different categories</w:t>
      </w:r>
    </w:p>
    <w:p w14:paraId="1F3ED217" w14:textId="77777777" w:rsidR="009E6BCD" w:rsidRDefault="00000000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>What is represented on the Y-axis of a histogram?</w:t>
      </w:r>
    </w:p>
    <w:p w14:paraId="480E6E7B" w14:textId="77777777" w:rsidR="009E6BCD" w:rsidRDefault="00000000">
      <w:pPr>
        <w:autoSpaceDE w:val="0"/>
        <w:autoSpaceDN w:val="0"/>
        <w:spacing w:before="102" w:after="0" w:line="300" w:lineRule="auto"/>
        <w:ind w:left="600" w:right="7200"/>
      </w:pPr>
      <w:r>
        <w:rPr>
          <w:rFonts w:ascii="Roboto" w:eastAsia="Roboto" w:hAnsi="Roboto"/>
          <w:color w:val="1F1F1F"/>
          <w:sz w:val="24"/>
        </w:rPr>
        <w:t xml:space="preserve">a) Proportions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 </w:t>
      </w:r>
      <w:r>
        <w:br/>
      </w:r>
      <w:r w:rsidRPr="001347BA">
        <w:rPr>
          <w:rFonts w:ascii="Roboto" w:eastAsia="Roboto" w:hAnsi="Roboto"/>
          <w:color w:val="1F1F1F"/>
          <w:sz w:val="24"/>
          <w:highlight w:val="yellow"/>
        </w:rPr>
        <w:t>c) Frequency or count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Categories</w:t>
      </w:r>
    </w:p>
    <w:p w14:paraId="6CB15260" w14:textId="77777777" w:rsidR="009E6BCD" w:rsidRDefault="00000000">
      <w:pPr>
        <w:tabs>
          <w:tab w:val="left" w:pos="600"/>
        </w:tabs>
        <w:autoSpaceDE w:val="0"/>
        <w:autoSpaceDN w:val="0"/>
        <w:spacing w:before="206" w:after="0" w:line="283" w:lineRule="auto"/>
        <w:ind w:left="208" w:right="4608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Which of the following is true for histograms? </w:t>
      </w:r>
      <w:r>
        <w:tab/>
      </w:r>
      <w:r>
        <w:rPr>
          <w:rFonts w:ascii="Roboto" w:eastAsia="Roboto" w:hAnsi="Roboto"/>
          <w:color w:val="1F1F1F"/>
          <w:sz w:val="24"/>
        </w:rPr>
        <w:t>a) They compare categories.</w:t>
      </w:r>
    </w:p>
    <w:p w14:paraId="69B22A14" w14:textId="77777777" w:rsidR="009E6BCD" w:rsidRDefault="00000000">
      <w:pPr>
        <w:autoSpaceDE w:val="0"/>
        <w:autoSpaceDN w:val="0"/>
        <w:spacing w:before="86" w:after="0" w:line="283" w:lineRule="auto"/>
        <w:ind w:left="600" w:right="4032"/>
      </w:pPr>
      <w:r w:rsidRPr="001347BA">
        <w:rPr>
          <w:rFonts w:ascii="Roboto" w:eastAsia="Roboto" w:hAnsi="Roboto"/>
          <w:color w:val="1F1F1F"/>
          <w:sz w:val="24"/>
          <w:highlight w:val="yellow"/>
        </w:rPr>
        <w:t>b) They group data into bins and count observations.</w:t>
      </w:r>
      <w:r>
        <w:rPr>
          <w:rFonts w:ascii="Roboto" w:eastAsia="Roboto" w:hAnsi="Roboto"/>
          <w:color w:val="1F1F1F"/>
          <w:sz w:val="24"/>
        </w:rPr>
        <w:t xml:space="preserve"> c) They show trends between variables.</w:t>
      </w:r>
    </w:p>
    <w:p w14:paraId="73052F2F" w14:textId="77777777" w:rsidR="009E6BCD" w:rsidRDefault="00000000">
      <w:pPr>
        <w:autoSpaceDE w:val="0"/>
        <w:autoSpaceDN w:val="0"/>
        <w:spacing w:before="10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>d) They represent proportions of parts to a whole.</w:t>
      </w:r>
    </w:p>
    <w:p w14:paraId="28F009D3" w14:textId="77777777" w:rsidR="009E6BCD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D3B6C3A" wp14:editId="3BB3B06F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EEC" w14:textId="77777777" w:rsidR="009E6BCD" w:rsidRDefault="00000000">
      <w:pPr>
        <w:autoSpaceDE w:val="0"/>
        <w:autoSpaceDN w:val="0"/>
        <w:spacing w:before="152" w:after="0" w:line="240" w:lineRule="auto"/>
      </w:pPr>
      <w:r>
        <w:rPr>
          <w:rFonts w:ascii="Roboto" w:eastAsia="Roboto" w:hAnsi="Roboto"/>
          <w:b/>
          <w:color w:val="1F1F1F"/>
          <w:sz w:val="24"/>
        </w:rPr>
        <w:lastRenderedPageBreak/>
        <w:t>Bar Plot</w:t>
      </w:r>
    </w:p>
    <w:p w14:paraId="219E9136" w14:textId="77777777" w:rsidR="009E6BCD" w:rsidRDefault="009E6BCD">
      <w:pPr>
        <w:sectPr w:rsidR="009E6BCD">
          <w:pgSz w:w="11899" w:h="16838"/>
          <w:pgMar w:top="306" w:right="700" w:bottom="680" w:left="960" w:header="720" w:footer="720" w:gutter="0"/>
          <w:cols w:space="720"/>
          <w:docGrid w:linePitch="360"/>
        </w:sectPr>
      </w:pPr>
    </w:p>
    <w:p w14:paraId="5B359769" w14:textId="77777777" w:rsidR="009E6BCD" w:rsidRDefault="009E6BCD">
      <w:pPr>
        <w:autoSpaceDE w:val="0"/>
        <w:autoSpaceDN w:val="0"/>
        <w:spacing w:after="86" w:line="220" w:lineRule="exact"/>
      </w:pPr>
    </w:p>
    <w:p w14:paraId="31FE8C55" w14:textId="77777777" w:rsidR="009E6BCD" w:rsidRDefault="00000000">
      <w:pPr>
        <w:autoSpaceDE w:val="0"/>
        <w:autoSpaceDN w:val="0"/>
        <w:spacing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>What type of variable is usually plotted along the X-axis in a bar plot?</w:t>
      </w:r>
    </w:p>
    <w:p w14:paraId="0D5A7605" w14:textId="77777777" w:rsidR="009E6BCD" w:rsidRDefault="00000000">
      <w:pPr>
        <w:autoSpaceDE w:val="0"/>
        <w:autoSpaceDN w:val="0"/>
        <w:spacing w:before="102" w:after="0" w:line="298" w:lineRule="auto"/>
        <w:ind w:left="600" w:right="5904"/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Time-based </w:t>
      </w:r>
      <w:r>
        <w:br/>
      </w:r>
      <w:r w:rsidRPr="001347BA">
        <w:rPr>
          <w:rFonts w:ascii="Roboto" w:eastAsia="Roboto" w:hAnsi="Roboto"/>
          <w:color w:val="1F1F1F"/>
          <w:sz w:val="24"/>
          <w:highlight w:val="yellow"/>
        </w:rPr>
        <w:t>c) Categorical</w:t>
      </w:r>
      <w:r>
        <w:rPr>
          <w:rFonts w:ascii="Roboto" w:eastAsia="Roboto" w:hAnsi="Roboto"/>
          <w:color w:val="1F1F1F"/>
          <w:sz w:val="24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>d) Both categorical and continuous</w:t>
      </w:r>
    </w:p>
    <w:p w14:paraId="626E48D3" w14:textId="77777777" w:rsidR="009E6BCD" w:rsidRDefault="00000000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>Which of the following statements about bar plots is true?</w:t>
      </w:r>
    </w:p>
    <w:p w14:paraId="3BECAA88" w14:textId="77777777" w:rsidR="009E6BCD" w:rsidRDefault="00000000">
      <w:pPr>
        <w:autoSpaceDE w:val="0"/>
        <w:autoSpaceDN w:val="0"/>
        <w:spacing w:before="10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a) Bar plots are typically used to show trends over time.</w:t>
      </w:r>
    </w:p>
    <w:p w14:paraId="0157021F" w14:textId="77777777" w:rsidR="009E6BCD" w:rsidRDefault="00000000">
      <w:pPr>
        <w:autoSpaceDE w:val="0"/>
        <w:autoSpaceDN w:val="0"/>
        <w:spacing w:before="86" w:after="0" w:line="283" w:lineRule="auto"/>
        <w:ind w:left="600" w:right="864"/>
      </w:pPr>
      <w:r w:rsidRPr="001347BA">
        <w:rPr>
          <w:rFonts w:ascii="Roboto" w:eastAsia="Roboto" w:hAnsi="Roboto"/>
          <w:color w:val="1F1F1F"/>
          <w:sz w:val="24"/>
          <w:highlight w:val="yellow"/>
        </w:rPr>
        <w:t>b) Bar plots compare different categories or groups using bars of varying lengths.</w:t>
      </w:r>
      <w:r>
        <w:rPr>
          <w:rFonts w:ascii="Roboto" w:eastAsia="Roboto" w:hAnsi="Roboto"/>
          <w:color w:val="1F1F1F"/>
          <w:sz w:val="24"/>
        </w:rPr>
        <w:t xml:space="preserve"> c) Bar plots display the distribution of a single variable in bins.</w:t>
      </w:r>
    </w:p>
    <w:p w14:paraId="01F90328" w14:textId="77777777" w:rsidR="009E6BCD" w:rsidRDefault="00000000">
      <w:pPr>
        <w:autoSpaceDE w:val="0"/>
        <w:autoSpaceDN w:val="0"/>
        <w:spacing w:before="8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d) Bar plots illustrate proportions of categories in a circle.</w:t>
      </w:r>
    </w:p>
    <w:p w14:paraId="48FAC93C" w14:textId="77777777" w:rsidR="009E6BCD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77845C9D" wp14:editId="2BE1E3BB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CD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400237">
    <w:abstractNumId w:val="8"/>
  </w:num>
  <w:num w:numId="2" w16cid:durableId="1906985203">
    <w:abstractNumId w:val="6"/>
  </w:num>
  <w:num w:numId="3" w16cid:durableId="1712345346">
    <w:abstractNumId w:val="5"/>
  </w:num>
  <w:num w:numId="4" w16cid:durableId="1058170056">
    <w:abstractNumId w:val="4"/>
  </w:num>
  <w:num w:numId="5" w16cid:durableId="80764045">
    <w:abstractNumId w:val="7"/>
  </w:num>
  <w:num w:numId="6" w16cid:durableId="417335406">
    <w:abstractNumId w:val="3"/>
  </w:num>
  <w:num w:numId="7" w16cid:durableId="206797344">
    <w:abstractNumId w:val="2"/>
  </w:num>
  <w:num w:numId="8" w16cid:durableId="344019937">
    <w:abstractNumId w:val="1"/>
  </w:num>
  <w:num w:numId="9" w16cid:durableId="104637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8C2"/>
    <w:rsid w:val="001347BA"/>
    <w:rsid w:val="0015074B"/>
    <w:rsid w:val="0029639D"/>
    <w:rsid w:val="00326F90"/>
    <w:rsid w:val="005367AB"/>
    <w:rsid w:val="008523E1"/>
    <w:rsid w:val="009E6BCD"/>
    <w:rsid w:val="00AA1D8D"/>
    <w:rsid w:val="00B47730"/>
    <w:rsid w:val="00CB0664"/>
    <w:rsid w:val="00D125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B491E"/>
  <w14:defaultImageDpi w14:val="300"/>
  <w15:docId w15:val="{6E766B26-59CC-4932-885F-7004EC0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Sohel Shaikh</cp:lastModifiedBy>
  <cp:revision>4</cp:revision>
  <dcterms:created xsi:type="dcterms:W3CDTF">2013-12-23T23:15:00Z</dcterms:created>
  <dcterms:modified xsi:type="dcterms:W3CDTF">2025-03-29T10:10:00Z</dcterms:modified>
  <cp:category/>
</cp:coreProperties>
</file>