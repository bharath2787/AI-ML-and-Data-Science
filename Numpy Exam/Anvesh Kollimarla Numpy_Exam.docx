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36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9"/>
          <w:szCs w:val="39"/>
          <w:rtl w:val="0"/>
        </w:rPr>
        <w:t xml:space="preserve">NumPy Exam Paper (Total 30 Questions - 2 Marks Each)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38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2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Section A: NumPy Creation (13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600"/>
        </w:tabs>
        <w:spacing w:after="0" w:before="284" w:line="283" w:lineRule="auto"/>
        <w:ind w:left="342" w:right="316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From a Python List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Write a code to create a NumPy array from the following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32" w:line="240" w:lineRule="auto"/>
        <w:ind w:left="64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list1 = [1, 2, 3, 4,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12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np.array(list1)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600"/>
        </w:tabs>
        <w:spacing w:after="0" w:before="1376" w:lineRule="auto"/>
        <w:ind w:left="342" w:right="36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From a Tuple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Convert the tuple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(10, 20, 30, 40)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into a NumPy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22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Answer:np.array(tuple)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600"/>
        </w:tabs>
        <w:spacing w:after="0" w:before="1362" w:line="283" w:lineRule="auto"/>
        <w:ind w:left="342" w:right="259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arange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Create a NumPy array from 0 to 30 with a step of 5 using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arange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06" w:line="242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Answer:np.arange(0,30,5)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00"/>
        </w:tabs>
        <w:spacing w:after="0" w:before="1376" w:lineRule="auto"/>
        <w:ind w:left="342" w:right="144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linspace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Create an array of 6 evenly spaced values between 0 and 50 using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linspace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20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Answer:np.linspace(0,50,num=6)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600"/>
        </w:tabs>
        <w:spacing w:after="0" w:before="1362" w:line="283" w:lineRule="auto"/>
        <w:ind w:left="342" w:right="504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ones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Create a 4x4 matrix of ones using NumPy.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08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  <w:sectPr>
          <w:pgSz w:h="16838" w:w="11899" w:orient="portrait"/>
          <w:pgMar w:bottom="980" w:top="460" w:left="960" w:right="700" w:header="720" w:footer="720"/>
          <w:pgNumType w:start="1"/>
        </w:sectPr>
      </w:pPr>
      <w:r w:rsidDel="00000000" w:rsidR="00000000" w:rsidRPr="00000000">
        <w:rPr>
          <w:rtl w:val="0"/>
        </w:rPr>
        <w:t xml:space="preserve">np.ones((1,4,4))</w:t>
      </w:r>
    </w:p>
    <w:p w:rsidR="00000000" w:rsidDel="00000000" w:rsidP="00000000" w:rsidRDefault="00000000" w:rsidRPr="00000000" w14:paraId="00000012">
      <w:pPr>
        <w:spacing w:after="6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90"/>
        </w:tabs>
        <w:spacing w:after="0" w:before="42" w:line="283" w:lineRule="auto"/>
        <w:ind w:left="732" w:right="432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zeros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How do you create a 3x3 matrix of zeros in NumPy?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206" w:line="240" w:lineRule="auto"/>
        <w:ind w:left="9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Answer:np.zeros((1,3,3))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90"/>
        </w:tabs>
        <w:spacing w:after="0" w:before="1378" w:lineRule="auto"/>
        <w:ind w:left="732" w:right="2016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empty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What is the purpose of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empty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in NumPy? Create a 2x2 uninitialized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22" w:line="242" w:lineRule="auto"/>
        <w:ind w:left="9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Answer:creates some random values. np.empty([2,2])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90"/>
        </w:tabs>
        <w:spacing w:after="0" w:before="1360" w:line="283" w:lineRule="auto"/>
        <w:ind w:left="732" w:right="288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full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Create a 5x5 array where all elements are equal to 9 using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full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06" w:line="240" w:lineRule="auto"/>
        <w:ind w:left="9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Answer:np.full((1,5,5),9)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90"/>
        </w:tabs>
        <w:spacing w:after="0" w:before="1376" w:lineRule="auto"/>
        <w:ind w:left="732" w:right="5616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eye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Create a 3x3 identity matrix using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eye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222" w:line="240" w:lineRule="auto"/>
        <w:ind w:left="9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Answer:np.eye(3,dtype=int)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362" w:line="293.00000000000006" w:lineRule="auto"/>
        <w:ind w:left="990" w:right="720" w:hanging="3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random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Generate a 2x2 matrix of random integers between 1 and 100 using NumPy’s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random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20" w:line="240" w:lineRule="auto"/>
        <w:ind w:left="9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Answer:np.randint(1,100,size=(2,2))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90"/>
        </w:tabs>
        <w:spacing w:after="0" w:before="1362" w:line="283" w:lineRule="auto"/>
        <w:ind w:left="598" w:right="2016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astype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Convert the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np.array([10, 20, 30])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to a float array using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astype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22" w:line="242" w:lineRule="auto"/>
        <w:ind w:left="9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  <w:sectPr>
          <w:type w:val="nextPage"/>
          <w:pgSz w:h="16838" w:w="11899" w:orient="portrait"/>
          <w:pgMar w:bottom="274" w:top="284" w:left="570" w:right="524" w:header="720" w:footer="720"/>
        </w:sectPr>
      </w:pPr>
      <w:r w:rsidDel="00000000" w:rsidR="00000000" w:rsidRPr="00000000">
        <w:rPr>
          <w:rtl w:val="0"/>
        </w:rPr>
        <w:t xml:space="preserve">arr = np.array([10,20,30]) print(arr.astytpe(float))</w:t>
      </w:r>
    </w:p>
    <w:p w:rsidR="00000000" w:rsidDel="00000000" w:rsidP="00000000" w:rsidRDefault="00000000" w:rsidRPr="00000000" w14:paraId="00000020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600"/>
        </w:tabs>
        <w:spacing w:after="0" w:line="283" w:lineRule="auto"/>
        <w:ind w:left="208" w:right="4176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12.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reshape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Reshape the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np.arange(9)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into a 3x3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6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Answer:arr=np.arange(6).reshape(3,3)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00"/>
        </w:tabs>
        <w:spacing w:after="0" w:before="1378" w:lineRule="auto"/>
        <w:ind w:left="208" w:right="115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13.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diag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Create a 4x4 matrix with the diagonal elements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[10, 20, 30, 40]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using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diag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222" w:line="242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Answer:np.diag([10,20,30,40])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130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2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Section B: Indexing, Slicing, and Fancy Indexing (12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00"/>
        </w:tabs>
        <w:spacing w:after="0" w:before="284" w:line="283" w:lineRule="auto"/>
        <w:ind w:left="208" w:right="2016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14.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Accessing Elements in 1D Array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Access the third element of the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np.array([5, 10, 15, 20, 25])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08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Answer:arr1=np.array([5,10,15,20,25]) print(arr1[2])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1362" w:line="298" w:lineRule="auto"/>
        <w:ind w:left="600" w:right="144" w:hanging="3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15.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Accessing Elements in 2D Array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Retrieve the element at row 2, column 3 from the 2D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np.array([[1, 2, 3], [4, 5, 6], [7, 8, 9]])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06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arr1=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np.array([[1, 2, 3], [4, 5, 6], [7, 8, 9]]) print(arr1[1][2])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378" w:line="293.00000000000006" w:lineRule="auto"/>
        <w:ind w:left="600" w:right="576" w:hanging="3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16.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Negative Indexing in 1D Array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Use negative indexing to access the last element of the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np.array([12, 23, 34, 45])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06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Answer:arr1=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np.array([12, 23, 34, 45]) print(arr1[-1])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00"/>
        </w:tabs>
        <w:spacing w:after="0" w:before="1376" w:lineRule="auto"/>
        <w:ind w:left="208" w:right="720" w:firstLine="0"/>
        <w:rPr/>
        <w:sectPr>
          <w:type w:val="nextPage"/>
          <w:pgSz w:h="16838" w:w="11899" w:orient="portrait"/>
          <w:pgMar w:bottom="574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17.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Slicing a 1D Array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Slice the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np.array([10, 20, 30, 40, 50, 60])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to get the first four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42" w:line="240" w:lineRule="auto"/>
        <w:ind w:left="9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Answer:arr1=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np.array([10, 20, 30, 40, 50, 60]) print(arr1[0:5])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1362" w:line="298" w:lineRule="auto"/>
        <w:ind w:left="990" w:right="1008" w:hanging="3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18.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Slicing a 2D Array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From the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np.array([[10, 20, 30], [40, 50, 60], [70, 80, 90]])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slice out the first two rows and the first two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06" w:line="240" w:lineRule="auto"/>
        <w:ind w:left="99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Answer:arr1=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np.array([[10, 20, 30], [40, 50, 60], [70, 80, 90]])</w:t>
      </w:r>
    </w:p>
    <w:p w:rsidR="00000000" w:rsidDel="00000000" w:rsidP="00000000" w:rsidRDefault="00000000" w:rsidRPr="00000000" w14:paraId="00000032">
      <w:pPr>
        <w:spacing w:after="0" w:before="206" w:line="240" w:lineRule="auto"/>
        <w:ind w:left="9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Print(arr1[0:2:,0:2:]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90"/>
        </w:tabs>
        <w:spacing w:after="0" w:before="1378" w:lineRule="auto"/>
        <w:ind w:left="598" w:right="388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19.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Reverse a 1D Array Using Slicing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Reverse the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np.array([1, 2, 3, 4, 5])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using slicing.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22" w:line="242" w:lineRule="auto"/>
        <w:ind w:left="9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Answer:arr1=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np.array([1, 2, 3, 4, 5])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 print(arr1[-1::-1])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1360" w:line="293.00000000000006" w:lineRule="auto"/>
        <w:ind w:left="990" w:right="1872" w:hanging="3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20.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Fancy Indexing in 1D Array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Using fancy indexing, select the 1st, 3rd, and 4th elements from the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arr = np.array([10, 20, 30, 40, 50])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22" w:line="240" w:lineRule="auto"/>
        <w:ind w:left="9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tabs>
          <w:tab w:val="left" w:leader="none" w:pos="990"/>
          <w:tab w:val="left" w:leader="none" w:pos="1034"/>
        </w:tabs>
        <w:spacing w:after="0" w:before="1362" w:line="293.00000000000006" w:lineRule="auto"/>
        <w:ind w:left="598" w:right="86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21.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Fancy Indexing in 2D Array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Use fancy indexing to retrieve elements at positions (0, 1), (1, 2), and (2, 0) from the array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arr = np.array([[1, 2, 3], [4, 5, 6], [7, 8, 9]])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20" w:line="240" w:lineRule="auto"/>
        <w:ind w:left="9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tabs>
          <w:tab w:val="left" w:leader="none" w:pos="990"/>
        </w:tabs>
        <w:spacing w:after="0" w:before="1362" w:line="283" w:lineRule="auto"/>
        <w:ind w:left="598" w:right="144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22.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Slice every second element in 1D Array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From the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np.array([1, 2, 3, 4, 5, 6, 7, 8])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slice every second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222" w:line="242" w:lineRule="auto"/>
        <w:ind w:left="9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22" w:line="242" w:lineRule="auto"/>
        <w:ind w:left="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93.00000000000006" w:lineRule="auto"/>
        <w:ind w:left="600" w:right="144" w:hanging="3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23.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Slice every second column in a 2D Array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For the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np.array([[10, 20, 30, 40], [50, 60, 70, 80], [90, 100, 110, 120]])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slice every second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22" w:line="242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before="1360" w:line="293.00000000000006" w:lineRule="auto"/>
        <w:ind w:left="600" w:hanging="3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24.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Access last row using negative indexing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Retrieve the last row from the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np.array([[1, 2], [3, 4], [5, 6], [7, 8]])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using negative indexing.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222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362" w:line="298" w:lineRule="auto"/>
        <w:ind w:left="600" w:hanging="3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25.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Reverse each row in a 2D Array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Reverse the order of elements in each row of the array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np.array([[1, 2, 3], [4, 5, 6], [7, 8, 9]])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6" w:line="240" w:lineRule="auto"/>
        <w:ind w:left="600" w:firstLine="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arr=np.array([[1, 2, 3], [4, 5, 6], [7, 8, 9]]) </w:t>
      </w:r>
    </w:p>
    <w:p w:rsidR="00000000" w:rsidDel="00000000" w:rsidP="00000000" w:rsidRDefault="00000000" w:rsidRPr="00000000" w14:paraId="00000042">
      <w:pPr>
        <w:spacing w:after="0" w:before="206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print(arr[0::,-1::-1])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131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3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Section C: NumPy Copying (5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600"/>
        </w:tabs>
        <w:spacing w:after="0" w:before="284" w:line="283" w:lineRule="auto"/>
        <w:ind w:left="208" w:right="72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26.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Shallow Copy 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view()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What is a shallow copy in NumPy? Demonstrate with a code example using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view()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06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1376" w:line="293.00000000000006" w:lineRule="auto"/>
        <w:ind w:left="600" w:hanging="3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27.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Shallow Copy Modification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 a shallow copy, how does modifying an element affect the original array? Provide a code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222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93.00000000000006" w:lineRule="auto"/>
        <w:ind w:left="600" w:right="864" w:hanging="3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28.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Deep Copy 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copy()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What is a deep copy in NumPy? Show how to create a deep copy using the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copy()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222" w:line="242" w:lineRule="auto"/>
        <w:ind w:left="600" w:firstLine="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spacing w:after="0" w:before="222" w:line="242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   29.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Effect of Modifying Deep Copy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Does modifying a deep copy affect the original array? Illustrate with an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206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600"/>
        </w:tabs>
        <w:spacing w:after="0" w:before="1376" w:lineRule="auto"/>
        <w:ind w:left="208" w:right="28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30.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Difference Between Shallow and Deep Copy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Briefly explain the difference between shallow and deep copy in NumPy with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22" w:line="240" w:lineRule="auto"/>
        <w:ind w:left="600" w:firstLine="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Shallow copy changes original object and deep copy will not change original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22" w:line="240" w:lineRule="auto"/>
        <w:ind w:left="60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8" w:w="11899" w:orient="portrait"/>
      <w:pgMar w:bottom="274" w:top="284" w:left="57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D5XKz5CY42LA0swU/veYt8N6mQ==">CgMxLjA4AHIhMWpENFFnWl9oUWd1VDZKeldiN0hWenFGVWxrTnljYnpj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