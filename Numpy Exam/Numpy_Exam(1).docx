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24" w:rsidRDefault="00030624">
      <w:pPr>
        <w:autoSpaceDE w:val="0"/>
        <w:autoSpaceDN w:val="0"/>
        <w:spacing w:after="240" w:line="220" w:lineRule="exact"/>
      </w:pPr>
    </w:p>
    <w:p w:rsidR="00030624" w:rsidRDefault="004C533B">
      <w:pPr>
        <w:autoSpaceDE w:val="0"/>
        <w:autoSpaceDN w:val="0"/>
        <w:spacing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24" w:rsidRDefault="004C533B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NumPy Exam Paper (Total 30 Questions - 2 Marks Each)</w:t>
      </w:r>
    </w:p>
    <w:p w:rsidR="00030624" w:rsidRDefault="004C533B">
      <w:pPr>
        <w:autoSpaceDE w:val="0"/>
        <w:autoSpaceDN w:val="0"/>
        <w:spacing w:before="388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24" w:rsidRDefault="004C533B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A: NumPy Creation (13 Questions)</w:t>
      </w:r>
    </w:p>
    <w:p w:rsidR="00030624" w:rsidRDefault="004C533B">
      <w:pPr>
        <w:tabs>
          <w:tab w:val="left" w:pos="600"/>
        </w:tabs>
        <w:autoSpaceDE w:val="0"/>
        <w:autoSpaceDN w:val="0"/>
        <w:spacing w:before="284" w:after="0" w:line="283" w:lineRule="auto"/>
        <w:ind w:left="342" w:right="316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From a Python List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Write a code to create a NumPy array from the following list:</w:t>
      </w:r>
    </w:p>
    <w:p w:rsidR="00030624" w:rsidRDefault="004C533B">
      <w:pPr>
        <w:autoSpaceDE w:val="0"/>
        <w:autoSpaceDN w:val="0"/>
        <w:spacing w:before="132" w:after="0" w:line="240" w:lineRule="auto"/>
        <w:ind w:left="644"/>
      </w:pPr>
      <w:r>
        <w:rPr>
          <w:rFonts w:ascii="Consolas" w:eastAsia="Consolas" w:hAnsi="Consolas"/>
          <w:color w:val="1F1F1F"/>
          <w:w w:val="98"/>
        </w:rPr>
        <w:t>list1 = [1, 2, 3, 4, 5]</w:t>
      </w:r>
    </w:p>
    <w:p w:rsidR="00C45AEC" w:rsidRPr="00C45AEC" w:rsidRDefault="004C533B" w:rsidP="00C45AE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45AEC" w:rsidRPr="00C45AE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list1 = 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newlis</w:t>
      </w:r>
      <w:proofErr w:type="spell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list1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newlis</w:t>
      </w:r>
      <w:proofErr w:type="spellEnd"/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30624" w:rsidRDefault="00030624">
      <w:pPr>
        <w:autoSpaceDE w:val="0"/>
        <w:autoSpaceDN w:val="0"/>
        <w:spacing w:before="212" w:after="0" w:line="240" w:lineRule="auto"/>
        <w:ind w:left="600"/>
      </w:pPr>
    </w:p>
    <w:p w:rsidR="00030624" w:rsidRDefault="004C533B">
      <w:pPr>
        <w:tabs>
          <w:tab w:val="left" w:pos="600"/>
        </w:tabs>
        <w:autoSpaceDE w:val="0"/>
        <w:autoSpaceDN w:val="0"/>
        <w:spacing w:before="1376" w:after="0"/>
        <w:ind w:left="342" w:right="3600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From a Tuple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tuple </w:t>
      </w:r>
      <w:r>
        <w:rPr>
          <w:rFonts w:ascii="Consolas" w:eastAsia="Consolas" w:hAnsi="Consolas"/>
          <w:color w:val="1F1F1F"/>
          <w:w w:val="98"/>
        </w:rPr>
        <w:t>(10, 20, 30, 40</w:t>
      </w:r>
      <w:proofErr w:type="gramStart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NumPy array.</w:t>
      </w:r>
    </w:p>
    <w:p w:rsidR="00C45AEC" w:rsidRPr="00C45AEC" w:rsidRDefault="004C533B" w:rsidP="00C45AE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45AEC" w:rsidRPr="00C45AE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tup</w:t>
      </w:r>
      <w:proofErr w:type="spellEnd"/>
      <w:proofErr w:type="gramStart"/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tupnew</w:t>
      </w:r>
      <w:proofErr w:type="spell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tup</w:t>
      </w:r>
      <w:proofErr w:type="spellEnd"/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tupnew</w:t>
      </w:r>
      <w:proofErr w:type="spellEnd"/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type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tupnew</w:t>
      </w:r>
      <w:proofErr w:type="spellEnd"/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30624" w:rsidRDefault="004C533B" w:rsidP="00C45AEC">
      <w:pPr>
        <w:tabs>
          <w:tab w:val="left" w:pos="600"/>
        </w:tabs>
        <w:autoSpaceDE w:val="0"/>
        <w:autoSpaceDN w:val="0"/>
        <w:spacing w:before="1362" w:after="0" w:line="283" w:lineRule="auto"/>
        <w:ind w:right="259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arange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NumPy array from 0 to 30 with a step of 5 using </w:t>
      </w:r>
      <w:proofErr w:type="gramStart"/>
      <w:r>
        <w:rPr>
          <w:rFonts w:ascii="Consolas" w:eastAsia="Consolas" w:hAnsi="Consolas"/>
          <w:color w:val="1F1F1F"/>
          <w:w w:val="98"/>
        </w:rPr>
        <w:t>arange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C45AEC" w:rsidRPr="00C45AEC" w:rsidRDefault="004C533B" w:rsidP="00C45AE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45AEC" w:rsidRPr="00C45AE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rangelis</w:t>
      </w:r>
      <w:proofErr w:type="spellEnd"/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C45AEC" w:rsidRPr="00C45AE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rangelis</w:t>
      </w:r>
      <w:proofErr w:type="spellEnd"/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type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rangelis</w:t>
      </w:r>
      <w:proofErr w:type="spellEnd"/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30624" w:rsidRDefault="00030624">
      <w:pPr>
        <w:autoSpaceDE w:val="0"/>
        <w:autoSpaceDN w:val="0"/>
        <w:spacing w:before="206" w:after="0" w:line="242" w:lineRule="auto"/>
        <w:ind w:left="600"/>
      </w:pPr>
    </w:p>
    <w:p w:rsidR="00030624" w:rsidRDefault="004C533B">
      <w:pPr>
        <w:tabs>
          <w:tab w:val="left" w:pos="600"/>
        </w:tabs>
        <w:autoSpaceDE w:val="0"/>
        <w:autoSpaceDN w:val="0"/>
        <w:spacing w:before="1376" w:after="0"/>
        <w:ind w:left="342" w:right="1440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linspace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an array of 6 evenly spaced values between 0 and 50 using </w:t>
      </w:r>
      <w:r>
        <w:rPr>
          <w:rFonts w:ascii="Consolas" w:eastAsia="Consolas" w:hAnsi="Consolas"/>
          <w:color w:val="1F1F1F"/>
          <w:w w:val="98"/>
        </w:rPr>
        <w:t>linspace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030624" w:rsidRDefault="004C533B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030624" w:rsidRDefault="004C533B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040"/>
      </w:pPr>
      <w:r>
        <w:rPr>
          <w:rFonts w:ascii="Roboto" w:eastAsia="Roboto" w:hAnsi="Roboto"/>
          <w:color w:val="1F1F1F"/>
          <w:sz w:val="24"/>
        </w:rPr>
        <w:lastRenderedPageBreak/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ones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Create a 4x4 matrix of ones using NumPy.</w:t>
      </w:r>
    </w:p>
    <w:p w:rsidR="00030624" w:rsidRDefault="004C533B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one=</w:t>
      </w:r>
      <w:proofErr w:type="spellStart"/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np.ones</w:t>
      </w:r>
      <w:proofErr w:type="spellEnd"/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((</w:t>
      </w:r>
      <w:r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one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type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one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30624" w:rsidRDefault="00030624">
      <w:pPr>
        <w:sectPr w:rsidR="00030624">
          <w:pgSz w:w="11899" w:h="16838"/>
          <w:pgMar w:top="460" w:right="700" w:bottom="980" w:left="960" w:header="720" w:footer="720" w:gutter="0"/>
          <w:cols w:space="720"/>
          <w:docGrid w:linePitch="360"/>
        </w:sectPr>
      </w:pPr>
    </w:p>
    <w:p w:rsidR="00030624" w:rsidRDefault="004C533B" w:rsidP="00C45AEC">
      <w:pPr>
        <w:tabs>
          <w:tab w:val="left" w:pos="990"/>
        </w:tabs>
        <w:autoSpaceDE w:val="0"/>
        <w:autoSpaceDN w:val="0"/>
        <w:spacing w:before="42" w:after="0" w:line="283" w:lineRule="auto"/>
        <w:ind w:right="4320"/>
      </w:pPr>
      <w:r>
        <w:rPr>
          <w:rFonts w:ascii="Roboto" w:eastAsia="Roboto" w:hAnsi="Roboto"/>
          <w:color w:val="1F1F1F"/>
          <w:sz w:val="24"/>
        </w:rPr>
        <w:lastRenderedPageBreak/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zeros </w:t>
      </w:r>
      <w:r>
        <w:br/>
      </w:r>
      <w:r>
        <w:tab/>
      </w:r>
      <w:proofErr w:type="gramStart"/>
      <w:r>
        <w:rPr>
          <w:rFonts w:ascii="Roboto" w:eastAsia="Roboto" w:hAnsi="Roboto"/>
          <w:color w:val="1F1F1F"/>
          <w:sz w:val="24"/>
        </w:rPr>
        <w:t>How</w:t>
      </w:r>
      <w:proofErr w:type="gramEnd"/>
      <w:r>
        <w:rPr>
          <w:rFonts w:ascii="Roboto" w:eastAsia="Roboto" w:hAnsi="Roboto"/>
          <w:color w:val="1F1F1F"/>
          <w:sz w:val="24"/>
        </w:rPr>
        <w:t xml:space="preserve"> do you create a 3x3 matrix of zeros in NumPy?</w:t>
      </w:r>
    </w:p>
    <w:p w:rsidR="00C45AEC" w:rsidRPr="00C45AEC" w:rsidRDefault="004C533B" w:rsidP="00C45AE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45AEC" w:rsidRPr="00C45AE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zero=</w:t>
      </w:r>
      <w:proofErr w:type="spellStart"/>
      <w:proofErr w:type="gramStart"/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np.zeros</w:t>
      </w:r>
      <w:proofErr w:type="spellEnd"/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type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30624" w:rsidRDefault="00030624">
      <w:pPr>
        <w:autoSpaceDE w:val="0"/>
        <w:autoSpaceDN w:val="0"/>
        <w:spacing w:before="206" w:after="0" w:line="240" w:lineRule="auto"/>
        <w:ind w:left="990"/>
      </w:pPr>
    </w:p>
    <w:p w:rsidR="00030624" w:rsidRDefault="004C533B">
      <w:pPr>
        <w:tabs>
          <w:tab w:val="left" w:pos="990"/>
        </w:tabs>
        <w:autoSpaceDE w:val="0"/>
        <w:autoSpaceDN w:val="0"/>
        <w:spacing w:before="1378" w:after="0"/>
        <w:ind w:left="732" w:right="2016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empty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the purpose of </w:t>
      </w:r>
      <w:proofErr w:type="gramStart"/>
      <w:r>
        <w:rPr>
          <w:rFonts w:ascii="Consolas" w:eastAsia="Consolas" w:hAnsi="Consolas"/>
          <w:color w:val="1F1F1F"/>
          <w:w w:val="98"/>
        </w:rPr>
        <w:t>empty</w:t>
      </w:r>
      <w:r>
        <w:rPr>
          <w:rFonts w:ascii="Roboto" w:eastAsia="Roboto" w:hAnsi="Roboto"/>
          <w:color w:val="1F1F1F"/>
          <w:sz w:val="24"/>
        </w:rPr>
        <w:t xml:space="preserve">  in</w:t>
      </w:r>
      <w:proofErr w:type="gramEnd"/>
      <w:r>
        <w:rPr>
          <w:rFonts w:ascii="Roboto" w:eastAsia="Roboto" w:hAnsi="Roboto"/>
          <w:color w:val="1F1F1F"/>
          <w:sz w:val="24"/>
        </w:rPr>
        <w:t xml:space="preserve"> NumPy? Create a 2x2 uninitialized array.</w:t>
      </w:r>
    </w:p>
    <w:p w:rsidR="00030624" w:rsidRDefault="004C533B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030624" w:rsidRDefault="004C533B">
      <w:pPr>
        <w:tabs>
          <w:tab w:val="left" w:pos="990"/>
        </w:tabs>
        <w:autoSpaceDE w:val="0"/>
        <w:autoSpaceDN w:val="0"/>
        <w:spacing w:before="1360" w:after="0" w:line="283" w:lineRule="auto"/>
        <w:ind w:left="732" w:right="2880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full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5x5 array where all elements are equal to 9 using </w:t>
      </w:r>
      <w:r>
        <w:rPr>
          <w:rFonts w:ascii="Consolas" w:eastAsia="Consolas" w:hAnsi="Consolas"/>
          <w:color w:val="1F1F1F"/>
          <w:w w:val="98"/>
        </w:rPr>
        <w:t>full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C45AEC" w:rsidRPr="00C45AEC" w:rsidRDefault="004C533B" w:rsidP="00C45AE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C45AEC" w:rsidRPr="00C45AEC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nine=</w:t>
      </w:r>
      <w:proofErr w:type="spellStart"/>
      <w:proofErr w:type="gramStart"/>
      <w:r w:rsidR="00C45AEC"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np.full</w:t>
      </w:r>
      <w:proofErr w:type="spellEnd"/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="00C45AEC" w:rsidRPr="00C45AE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</w:t>
      </w:r>
      <w:r w:rsidR="00C45AEC"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nine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45AEC" w:rsidRPr="00C45AEC" w:rsidRDefault="00C45AEC" w:rsidP="00C45A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45AE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type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45AE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nine</w:t>
      </w:r>
      <w:r w:rsidRPr="00C45AE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30624" w:rsidRDefault="00030624">
      <w:pPr>
        <w:autoSpaceDE w:val="0"/>
        <w:autoSpaceDN w:val="0"/>
        <w:spacing w:before="206" w:after="0" w:line="240" w:lineRule="auto"/>
        <w:ind w:left="990"/>
      </w:pPr>
    </w:p>
    <w:p w:rsidR="00030624" w:rsidRDefault="004C533B">
      <w:pPr>
        <w:tabs>
          <w:tab w:val="left" w:pos="990"/>
        </w:tabs>
        <w:autoSpaceDE w:val="0"/>
        <w:autoSpaceDN w:val="0"/>
        <w:spacing w:before="1376" w:after="0"/>
        <w:ind w:left="732" w:right="5616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eye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3x3 identity matrix using </w:t>
      </w:r>
      <w:proofErr w:type="gramStart"/>
      <w:r>
        <w:rPr>
          <w:rFonts w:ascii="Consolas" w:eastAsia="Consolas" w:hAnsi="Consolas"/>
          <w:color w:val="1F1F1F"/>
          <w:w w:val="98"/>
        </w:rPr>
        <w:t>eye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:rsidR="00674D83" w:rsidRPr="00674D83" w:rsidRDefault="004C533B" w:rsidP="00674D8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74D83" w:rsidRPr="00674D8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="00674D83"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eye=</w:t>
      </w:r>
      <w:proofErr w:type="spellStart"/>
      <w:proofErr w:type="gramStart"/>
      <w:r w:rsidR="00674D83"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np.eye</w:t>
      </w:r>
      <w:proofErr w:type="spellEnd"/>
      <w:r w:rsidR="00674D83"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674D83" w:rsidRPr="00674D8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="00674D83"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74D83" w:rsidRPr="00674D8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="00674D83"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74D83" w:rsidRPr="00674D83" w:rsidRDefault="00674D83" w:rsidP="00674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74D8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eye</w:t>
      </w:r>
      <w:r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30624" w:rsidRDefault="00030624">
      <w:pPr>
        <w:autoSpaceDE w:val="0"/>
        <w:autoSpaceDN w:val="0"/>
        <w:spacing w:before="222" w:after="0" w:line="240" w:lineRule="auto"/>
        <w:ind w:left="990"/>
      </w:pPr>
    </w:p>
    <w:p w:rsidR="00030624" w:rsidRDefault="004C533B">
      <w:pPr>
        <w:autoSpaceDE w:val="0"/>
        <w:autoSpaceDN w:val="0"/>
        <w:spacing w:before="1362" w:after="0" w:line="293" w:lineRule="auto"/>
        <w:ind w:left="990" w:right="720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random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Generate a 2x2 matrix of random integers between 1 and 100 using NumPy’s </w:t>
      </w:r>
      <w:r>
        <w:rPr>
          <w:rFonts w:ascii="Consolas" w:eastAsia="Consolas" w:hAnsi="Consolas"/>
          <w:color w:val="1F1F1F"/>
          <w:w w:val="98"/>
        </w:rPr>
        <w:t xml:space="preserve">random </w:t>
      </w:r>
      <w:r>
        <w:rPr>
          <w:rFonts w:ascii="Roboto" w:eastAsia="Roboto" w:hAnsi="Roboto"/>
          <w:color w:val="1F1F1F"/>
          <w:sz w:val="24"/>
        </w:rPr>
        <w:t>module.</w:t>
      </w:r>
    </w:p>
    <w:p w:rsidR="00030624" w:rsidRDefault="004C533B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030624" w:rsidRDefault="004C533B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astype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array </w:t>
      </w:r>
      <w:r>
        <w:rPr>
          <w:rFonts w:ascii="Consolas" w:eastAsia="Consolas" w:hAnsi="Consolas"/>
          <w:color w:val="1F1F1F"/>
          <w:w w:val="98"/>
        </w:rPr>
        <w:t>np.array([10, 20, 30])</w:t>
      </w:r>
      <w:r>
        <w:rPr>
          <w:rFonts w:ascii="Roboto" w:eastAsia="Roboto" w:hAnsi="Roboto"/>
          <w:color w:val="1F1F1F"/>
          <w:sz w:val="24"/>
        </w:rPr>
        <w:t xml:space="preserve">  to a float array using </w:t>
      </w:r>
      <w:r>
        <w:rPr>
          <w:rFonts w:ascii="Consolas" w:eastAsia="Consolas" w:hAnsi="Consolas"/>
          <w:color w:val="1F1F1F"/>
          <w:w w:val="98"/>
        </w:rPr>
        <w:t>astype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030624" w:rsidRDefault="004C533B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:rsidR="00674D83" w:rsidRPr="00674D83" w:rsidRDefault="00674D83" w:rsidP="00674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End"/>
      <w:r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674D8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74D8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674D8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  <w:r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</w:p>
    <w:p w:rsidR="00674D83" w:rsidRPr="00674D83" w:rsidRDefault="00674D83" w:rsidP="00674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new=</w:t>
      </w:r>
      <w:proofErr w:type="spellStart"/>
      <w:proofErr w:type="gramEnd"/>
      <w:r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lis.astype</w:t>
      </w:r>
      <w:proofErr w:type="spellEnd"/>
      <w:r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np.float64</w:t>
      </w:r>
      <w:r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74D83" w:rsidRPr="00674D83" w:rsidRDefault="00674D83" w:rsidP="00674D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74D8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674D8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new</w:t>
      </w:r>
      <w:r w:rsidRPr="00674D8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30624" w:rsidRDefault="00674D83">
      <w:pPr>
        <w:sectPr w:rsidR="00030624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t xml:space="preserve"> </w:t>
      </w:r>
    </w:p>
    <w:p w:rsidR="00030624" w:rsidRDefault="00030624">
      <w:pPr>
        <w:autoSpaceDE w:val="0"/>
        <w:autoSpaceDN w:val="0"/>
        <w:spacing w:after="86" w:line="220" w:lineRule="exact"/>
      </w:pPr>
    </w:p>
    <w:p w:rsidR="00030624" w:rsidRDefault="004C533B">
      <w:pPr>
        <w:tabs>
          <w:tab w:val="left" w:pos="600"/>
        </w:tabs>
        <w:autoSpaceDE w:val="0"/>
        <w:autoSpaceDN w:val="0"/>
        <w:spacing w:after="0" w:line="283" w:lineRule="auto"/>
        <w:ind w:left="208" w:right="4176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reshape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Reshape the array </w:t>
      </w:r>
      <w:r>
        <w:rPr>
          <w:rFonts w:ascii="Consolas" w:eastAsia="Consolas" w:hAnsi="Consolas"/>
          <w:color w:val="1F1F1F"/>
          <w:w w:val="98"/>
        </w:rPr>
        <w:t>np.arange(9)</w:t>
      </w:r>
      <w:r>
        <w:rPr>
          <w:rFonts w:ascii="Roboto" w:eastAsia="Roboto" w:hAnsi="Roboto"/>
          <w:color w:val="1F1F1F"/>
          <w:sz w:val="24"/>
        </w:rPr>
        <w:t xml:space="preserve">  into a 3x3 matrix.</w:t>
      </w:r>
    </w:p>
    <w:p w:rsidR="00D82E54" w:rsidRPr="00D82E54" w:rsidRDefault="004C533B" w:rsidP="00D82E5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82E54" w:rsidRPr="00D82E54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= </w:t>
      </w:r>
      <w:proofErr w:type="spellStart"/>
      <w:proofErr w:type="gramStart"/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np.arange</w:t>
      </w:r>
      <w:proofErr w:type="spellEnd"/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</w:p>
    <w:p w:rsidR="00D82E54" w:rsidRPr="00D82E54" w:rsidRDefault="00D82E54" w:rsidP="00D82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nlis</w:t>
      </w:r>
      <w:proofErr w:type="spellEnd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End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lis.reshape</w:t>
      </w:r>
      <w:proofErr w:type="spellEnd"/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82E54" w:rsidRPr="00D82E54" w:rsidRDefault="00D82E54" w:rsidP="00D82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D82E5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nlis</w:t>
      </w:r>
      <w:proofErr w:type="spellEnd"/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30624" w:rsidRDefault="00030624">
      <w:pPr>
        <w:autoSpaceDE w:val="0"/>
        <w:autoSpaceDN w:val="0"/>
        <w:spacing w:before="206" w:after="0" w:line="240" w:lineRule="auto"/>
        <w:ind w:left="600"/>
      </w:pPr>
    </w:p>
    <w:p w:rsidR="00030624" w:rsidRDefault="004C533B">
      <w:pPr>
        <w:tabs>
          <w:tab w:val="left" w:pos="600"/>
        </w:tabs>
        <w:autoSpaceDE w:val="0"/>
        <w:autoSpaceDN w:val="0"/>
        <w:spacing w:before="1378" w:after="0"/>
        <w:ind w:left="208" w:right="1152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diag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4x4 matrix with the diagonal elements </w:t>
      </w:r>
      <w:r>
        <w:rPr>
          <w:rFonts w:ascii="Consolas" w:eastAsia="Consolas" w:hAnsi="Consolas"/>
          <w:color w:val="1F1F1F"/>
          <w:w w:val="98"/>
        </w:rPr>
        <w:t>[10, 20, 30, 40</w:t>
      </w:r>
      <w:proofErr w:type="gramStart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 using</w:t>
      </w:r>
      <w:proofErr w:type="gramEnd"/>
      <w:r>
        <w:rPr>
          <w:rFonts w:ascii="Roboto" w:eastAsia="Roboto" w:hAnsi="Roboto"/>
          <w:color w:val="1F1F1F"/>
          <w:sz w:val="24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diag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D82E54" w:rsidRPr="00D82E54" w:rsidRDefault="004C533B" w:rsidP="00D82E5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82E54" w:rsidRPr="00D82E54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proofErr w:type="gramStart"/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D82E54" w:rsidRPr="00D82E54" w:rsidRDefault="00D82E54" w:rsidP="00D82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newlis</w:t>
      </w:r>
      <w:proofErr w:type="spellEnd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End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np.diag</w:t>
      </w:r>
      <w:proofErr w:type="spellEnd"/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82E54" w:rsidRPr="00D82E54" w:rsidRDefault="00D82E54" w:rsidP="00D82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D82E5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newlis</w:t>
      </w:r>
      <w:proofErr w:type="spellEnd"/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30624" w:rsidRDefault="00030624">
      <w:pPr>
        <w:autoSpaceDE w:val="0"/>
        <w:autoSpaceDN w:val="0"/>
        <w:spacing w:before="222" w:after="0" w:line="242" w:lineRule="auto"/>
        <w:ind w:left="600"/>
      </w:pPr>
    </w:p>
    <w:p w:rsidR="00030624" w:rsidRDefault="004C533B">
      <w:pPr>
        <w:autoSpaceDE w:val="0"/>
        <w:autoSpaceDN w:val="0"/>
        <w:spacing w:before="130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24" w:rsidRDefault="004C533B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B: Indexing, Slicing, and Fancy Indexing (12 Questions)</w:t>
      </w:r>
    </w:p>
    <w:p w:rsidR="00030624" w:rsidRDefault="004C533B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Access the third element of the array </w:t>
      </w:r>
      <w:r>
        <w:rPr>
          <w:rFonts w:ascii="Consolas" w:eastAsia="Consolas" w:hAnsi="Consolas"/>
          <w:color w:val="1F1F1F"/>
          <w:w w:val="98"/>
        </w:rPr>
        <w:t>np.array([5, 10, 15, 20, 25])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D82E54" w:rsidRPr="00D82E54" w:rsidRDefault="004C533B" w:rsidP="00D82E5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82E54" w:rsidRPr="00D82E54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15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:rsidR="00D82E54" w:rsidRPr="00D82E54" w:rsidRDefault="00D82E54" w:rsidP="00D82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D82E54" w:rsidRPr="00D82E54" w:rsidRDefault="00D82E54" w:rsidP="00D82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030624" w:rsidRDefault="00030624">
      <w:pPr>
        <w:autoSpaceDE w:val="0"/>
        <w:autoSpaceDN w:val="0"/>
        <w:spacing w:before="208" w:after="0" w:line="240" w:lineRule="auto"/>
        <w:ind w:left="600"/>
      </w:pPr>
    </w:p>
    <w:p w:rsidR="00030624" w:rsidRDefault="004C533B">
      <w:pPr>
        <w:autoSpaceDE w:val="0"/>
        <w:autoSpaceDN w:val="0"/>
        <w:spacing w:before="1362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element at row 2, column 3 from the 2D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D82E54" w:rsidRPr="00D82E54" w:rsidRDefault="004C533B" w:rsidP="00D82E5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82E54" w:rsidRPr="00D82E54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D82E54"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</w:t>
      </w:r>
      <w:r w:rsidR="00D82E54"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</w:t>
      </w:r>
      <w:r w:rsidR="00D82E54"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:rsidR="00D82E54" w:rsidRPr="00D82E54" w:rsidRDefault="00D82E54" w:rsidP="00D82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D82E54" w:rsidRPr="00D82E54" w:rsidRDefault="00D82E54" w:rsidP="00D82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lis.reshape</w:t>
      </w:r>
      <w:proofErr w:type="spellEnd"/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82E54" w:rsidRPr="00D82E54" w:rsidRDefault="00D82E54" w:rsidP="00D82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82E5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82E5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D82E5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030624" w:rsidRDefault="00030624">
      <w:pPr>
        <w:autoSpaceDE w:val="0"/>
        <w:autoSpaceDN w:val="0"/>
        <w:spacing w:before="206" w:after="0" w:line="240" w:lineRule="auto"/>
        <w:ind w:left="600"/>
      </w:pPr>
    </w:p>
    <w:p w:rsidR="00030624" w:rsidRDefault="004C533B">
      <w:pPr>
        <w:autoSpaceDE w:val="0"/>
        <w:autoSpaceDN w:val="0"/>
        <w:spacing w:before="1378" w:after="0" w:line="293" w:lineRule="auto"/>
        <w:ind w:left="600" w:right="576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Negative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negative indexing to access the last element of the array </w:t>
      </w:r>
      <w:r>
        <w:rPr>
          <w:rFonts w:ascii="Consolas" w:eastAsia="Consolas" w:hAnsi="Consolas"/>
          <w:color w:val="1F1F1F"/>
          <w:w w:val="98"/>
        </w:rPr>
        <w:t>np.array([12, 23, 34, 45])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615C33" w:rsidRPr="00615C33" w:rsidRDefault="004C533B" w:rsidP="00615C3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15C33" w:rsidRPr="00615C3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12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23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34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45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:rsidR="00615C33" w:rsidRPr="00615C33" w:rsidRDefault="00615C33" w:rsidP="00615C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15C3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15C33" w:rsidRPr="00615C33" w:rsidRDefault="00615C33" w:rsidP="00615C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030624" w:rsidRDefault="00030624">
      <w:pPr>
        <w:autoSpaceDE w:val="0"/>
        <w:autoSpaceDN w:val="0"/>
        <w:spacing w:before="206" w:after="0" w:line="240" w:lineRule="auto"/>
        <w:ind w:left="600"/>
      </w:pPr>
    </w:p>
    <w:p w:rsidR="00030624" w:rsidRDefault="004C533B">
      <w:pPr>
        <w:tabs>
          <w:tab w:val="left" w:pos="600"/>
        </w:tabs>
        <w:autoSpaceDE w:val="0"/>
        <w:autoSpaceDN w:val="0"/>
        <w:spacing w:before="1376" w:after="0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Slicing a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Slice the array </w:t>
      </w:r>
      <w:r>
        <w:rPr>
          <w:rFonts w:ascii="Consolas" w:eastAsia="Consolas" w:hAnsi="Consolas"/>
          <w:color w:val="1F1F1F"/>
          <w:w w:val="98"/>
        </w:rPr>
        <w:t>np.array([10, 20, 30, 40, 50, 60])</w:t>
      </w:r>
      <w:r>
        <w:rPr>
          <w:rFonts w:ascii="Roboto" w:eastAsia="Roboto" w:hAnsi="Roboto"/>
          <w:color w:val="1F1F1F"/>
          <w:sz w:val="24"/>
        </w:rPr>
        <w:t xml:space="preserve">  to get the first four elements.</w:t>
      </w:r>
    </w:p>
    <w:p w:rsidR="00030624" w:rsidRDefault="00030624">
      <w:pPr>
        <w:sectPr w:rsidR="00030624">
          <w:pgSz w:w="11899" w:h="16838"/>
          <w:pgMar w:top="306" w:right="700" w:bottom="574" w:left="960" w:header="720" w:footer="720" w:gutter="0"/>
          <w:cols w:space="720"/>
          <w:docGrid w:linePitch="360"/>
        </w:sectPr>
      </w:pPr>
    </w:p>
    <w:p w:rsidR="00030624" w:rsidRDefault="00030624">
      <w:pPr>
        <w:autoSpaceDE w:val="0"/>
        <w:autoSpaceDN w:val="0"/>
        <w:spacing w:after="66" w:line="220" w:lineRule="exact"/>
      </w:pPr>
    </w:p>
    <w:p w:rsidR="00615C33" w:rsidRPr="00615C33" w:rsidRDefault="004C533B" w:rsidP="00615C3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15C33" w:rsidRPr="00615C3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</w:p>
    <w:p w:rsidR="00615C33" w:rsidRPr="00615C33" w:rsidRDefault="00615C33" w:rsidP="00615C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030624" w:rsidRDefault="00030624">
      <w:pPr>
        <w:autoSpaceDE w:val="0"/>
        <w:autoSpaceDN w:val="0"/>
        <w:spacing w:before="42" w:after="0" w:line="240" w:lineRule="auto"/>
        <w:ind w:left="990"/>
      </w:pPr>
    </w:p>
    <w:p w:rsidR="00030624" w:rsidRDefault="004C533B">
      <w:pPr>
        <w:autoSpaceDE w:val="0"/>
        <w:autoSpaceDN w:val="0"/>
        <w:spacing w:before="1362" w:after="0" w:line="298" w:lineRule="auto"/>
        <w:ind w:left="990" w:right="1008" w:hanging="39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Slicing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proofErr w:type="gramStart"/>
      <w:r>
        <w:rPr>
          <w:rFonts w:ascii="Consolas" w:eastAsia="Consolas" w:hAnsi="Consolas"/>
          <w:color w:val="1F1F1F"/>
          <w:w w:val="98"/>
        </w:rPr>
        <w:t>np.array(</w:t>
      </w:r>
      <w:proofErr w:type="gramEnd"/>
      <w:r>
        <w:rPr>
          <w:rFonts w:ascii="Consolas" w:eastAsia="Consolas" w:hAnsi="Consolas"/>
          <w:color w:val="1F1F1F"/>
          <w:w w:val="98"/>
        </w:rPr>
        <w:t>[[10, 20, 30], [40, 50, 60], [70, 80,</w:t>
      </w:r>
      <w:r>
        <w:rPr>
          <w:rFonts w:ascii="Consolas" w:eastAsia="Consolas" w:hAnsi="Consolas"/>
          <w:color w:val="1F1F1F"/>
          <w:w w:val="98"/>
        </w:rPr>
        <w:t xml:space="preserve"> 90]])</w:t>
      </w:r>
      <w:r>
        <w:rPr>
          <w:rFonts w:ascii="Roboto" w:eastAsia="Roboto" w:hAnsi="Roboto"/>
          <w:color w:val="1F1F1F"/>
          <w:sz w:val="24"/>
        </w:rPr>
        <w:t xml:space="preserve"> , slice out the first two rows and the first two columns.</w:t>
      </w:r>
    </w:p>
    <w:p w:rsidR="00615C33" w:rsidRPr="00615C33" w:rsidRDefault="004C533B" w:rsidP="00615C3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15C33" w:rsidRPr="00615C3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90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:rsidR="00615C33" w:rsidRPr="00615C33" w:rsidRDefault="00615C33" w:rsidP="00615C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proofErr w:type="gramEnd"/>
    </w:p>
    <w:p w:rsidR="00615C33" w:rsidRPr="00615C33" w:rsidRDefault="00615C33" w:rsidP="00615C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,(</w:t>
      </w:r>
      <w:r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</w:p>
    <w:p w:rsidR="00030624" w:rsidRDefault="00030624">
      <w:pPr>
        <w:autoSpaceDE w:val="0"/>
        <w:autoSpaceDN w:val="0"/>
        <w:spacing w:before="206" w:after="0" w:line="240" w:lineRule="auto"/>
        <w:ind w:left="990"/>
      </w:pPr>
    </w:p>
    <w:p w:rsidR="00030624" w:rsidRDefault="004C533B">
      <w:pPr>
        <w:tabs>
          <w:tab w:val="left" w:pos="990"/>
        </w:tabs>
        <w:autoSpaceDE w:val="0"/>
        <w:autoSpaceDN w:val="0"/>
        <w:spacing w:before="1378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Reverse a 1D Array Using Slicing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Reverse the array </w:t>
      </w:r>
      <w:r>
        <w:rPr>
          <w:rFonts w:ascii="Consolas" w:eastAsia="Consolas" w:hAnsi="Consolas"/>
          <w:color w:val="1F1F1F"/>
          <w:w w:val="98"/>
        </w:rPr>
        <w:t>np.array([1, 2, 3, 4, 5])</w:t>
      </w:r>
      <w:r>
        <w:rPr>
          <w:rFonts w:ascii="Roboto" w:eastAsia="Roboto" w:hAnsi="Roboto"/>
          <w:color w:val="1F1F1F"/>
          <w:sz w:val="24"/>
        </w:rPr>
        <w:t xml:space="preserve">  using slicing.</w:t>
      </w:r>
    </w:p>
    <w:p w:rsidR="00615C33" w:rsidRPr="00615C33" w:rsidRDefault="004C533B" w:rsidP="00615C3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15C33" w:rsidRPr="00615C33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615C33"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="00615C33"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  <w:r w:rsidR="00615C33"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 </w:t>
      </w:r>
    </w:p>
    <w:p w:rsidR="00615C33" w:rsidRPr="00615C33" w:rsidRDefault="00615C33" w:rsidP="00615C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15C3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</w:t>
      </w:r>
      <w:proofErr w:type="spellEnd"/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615C3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615C3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:]</w:t>
      </w:r>
    </w:p>
    <w:p w:rsidR="00030624" w:rsidRDefault="00030624">
      <w:pPr>
        <w:autoSpaceDE w:val="0"/>
        <w:autoSpaceDN w:val="0"/>
        <w:spacing w:before="222" w:after="0" w:line="242" w:lineRule="auto"/>
        <w:ind w:left="990"/>
      </w:pPr>
    </w:p>
    <w:p w:rsidR="00030624" w:rsidRDefault="004C533B">
      <w:pPr>
        <w:autoSpaceDE w:val="0"/>
        <w:autoSpaceDN w:val="0"/>
        <w:spacing w:before="1360" w:after="0" w:line="293" w:lineRule="auto"/>
        <w:ind w:left="990" w:right="1872" w:hanging="392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Fancy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Using fancy indexing, select the 1st, 3rd, and 4th elements from the array </w:t>
      </w:r>
      <w:r>
        <w:rPr>
          <w:rFonts w:ascii="Consolas" w:eastAsia="Consolas" w:hAnsi="Consolas"/>
          <w:color w:val="1F1F1F"/>
          <w:w w:val="98"/>
        </w:rPr>
        <w:t>arr = np.array([10, 20, 30, 40, 50])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4C533B" w:rsidRPr="004C533B" w:rsidRDefault="004C533B" w:rsidP="004C533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4C533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arr</w:t>
      </w:r>
      <w:proofErr w:type="spellEnd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:rsidR="004C533B" w:rsidRPr="004C533B" w:rsidRDefault="004C533B" w:rsidP="004C53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arr</w:t>
      </w:r>
      <w:proofErr w:type="spell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[(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)]]</w:t>
      </w:r>
    </w:p>
    <w:p w:rsidR="00030624" w:rsidRDefault="00030624">
      <w:pPr>
        <w:autoSpaceDE w:val="0"/>
        <w:autoSpaceDN w:val="0"/>
        <w:spacing w:before="222" w:after="0" w:line="240" w:lineRule="auto"/>
        <w:ind w:left="990"/>
      </w:pPr>
    </w:p>
    <w:p w:rsidR="00030624" w:rsidRDefault="004C533B">
      <w:pPr>
        <w:tabs>
          <w:tab w:val="left" w:pos="990"/>
          <w:tab w:val="left" w:pos="1034"/>
        </w:tabs>
        <w:autoSpaceDE w:val="0"/>
        <w:autoSpaceDN w:val="0"/>
        <w:spacing w:before="1362" w:after="0" w:line="293" w:lineRule="auto"/>
        <w:ind w:left="598" w:right="86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Fancy Indexing in 2D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fancy indexing to retrieve elements at positions (0, 1), (1, 2), and (2, 0) from the array </w:t>
      </w:r>
      <w:r>
        <w:tab/>
      </w:r>
      <w:r>
        <w:tab/>
      </w:r>
      <w:r>
        <w:rPr>
          <w:rFonts w:ascii="Consolas" w:eastAsia="Consolas" w:hAnsi="Consolas"/>
          <w:color w:val="1F1F1F"/>
          <w:w w:val="98"/>
        </w:rPr>
        <w:t xml:space="preserve">arr </w:t>
      </w:r>
      <w:r>
        <w:rPr>
          <w:rFonts w:ascii="Consolas" w:eastAsia="Consolas" w:hAnsi="Consolas"/>
          <w:color w:val="1F1F1F"/>
          <w:w w:val="98"/>
        </w:rPr>
        <w:t>= 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4C533B" w:rsidRPr="004C533B" w:rsidRDefault="004C533B" w:rsidP="004C533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4C533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arr</w:t>
      </w:r>
      <w:proofErr w:type="spellEnd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:rsidR="004C533B" w:rsidRPr="004C533B" w:rsidRDefault="004C533B" w:rsidP="004C53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arr</w:t>
      </w:r>
      <w:proofErr w:type="spell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[(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),(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),(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)]]</w:t>
      </w:r>
    </w:p>
    <w:p w:rsidR="00030624" w:rsidRDefault="00030624">
      <w:pPr>
        <w:autoSpaceDE w:val="0"/>
        <w:autoSpaceDN w:val="0"/>
        <w:spacing w:before="220" w:after="0" w:line="240" w:lineRule="auto"/>
        <w:ind w:left="990"/>
      </w:pPr>
    </w:p>
    <w:p w:rsidR="00030624" w:rsidRDefault="004C533B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440"/>
      </w:pPr>
      <w:r>
        <w:rPr>
          <w:rFonts w:ascii="Roboto" w:eastAsia="Roboto" w:hAnsi="Roboto"/>
          <w:color w:val="1F1F1F"/>
          <w:sz w:val="24"/>
        </w:rPr>
        <w:lastRenderedPageBreak/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Slice every second element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r>
        <w:rPr>
          <w:rFonts w:ascii="Consolas" w:eastAsia="Consolas" w:hAnsi="Consolas"/>
          <w:color w:val="1F1F1F"/>
          <w:w w:val="98"/>
        </w:rPr>
        <w:t>np.array([1, 2, 3, 4, 5, 6, 7, 8])</w:t>
      </w:r>
      <w:r>
        <w:rPr>
          <w:rFonts w:ascii="Roboto" w:eastAsia="Roboto" w:hAnsi="Roboto"/>
          <w:color w:val="1F1F1F"/>
          <w:sz w:val="24"/>
        </w:rPr>
        <w:t xml:space="preserve"> , slice every second element.</w:t>
      </w:r>
    </w:p>
    <w:p w:rsidR="00030624" w:rsidRDefault="004C533B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4C533B" w:rsidRPr="004C533B" w:rsidRDefault="004C533B" w:rsidP="004C53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 =</w:t>
      </w:r>
      <w:proofErr w:type="spellStart"/>
      <w:proofErr w:type="gram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:rsidR="004C533B" w:rsidRPr="004C533B" w:rsidRDefault="004C533B" w:rsidP="004C53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::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030624" w:rsidRDefault="00030624">
      <w:pPr>
        <w:sectPr w:rsidR="00030624">
          <w:pgSz w:w="11899" w:h="16838"/>
          <w:pgMar w:top="284" w:right="0" w:bottom="274" w:left="570" w:header="720" w:footer="720" w:gutter="0"/>
          <w:cols w:space="720"/>
          <w:docGrid w:linePitch="360"/>
        </w:sectPr>
      </w:pPr>
    </w:p>
    <w:p w:rsidR="00030624" w:rsidRDefault="00030624">
      <w:pPr>
        <w:autoSpaceDE w:val="0"/>
        <w:autoSpaceDN w:val="0"/>
        <w:spacing w:after="86" w:line="220" w:lineRule="exact"/>
      </w:pPr>
    </w:p>
    <w:p w:rsidR="00030624" w:rsidRDefault="004C533B">
      <w:pPr>
        <w:autoSpaceDE w:val="0"/>
        <w:autoSpaceDN w:val="0"/>
        <w:spacing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Slice every second column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For the array </w:t>
      </w:r>
      <w:r>
        <w:rPr>
          <w:rFonts w:ascii="Consolas" w:eastAsia="Consolas" w:hAnsi="Consolas"/>
          <w:color w:val="1F1F1F"/>
          <w:w w:val="98"/>
        </w:rPr>
        <w:t>np.array([[10, 20, 30, 40], [50, 60, 70, 80], [90, 100, 110, 120]])</w:t>
      </w:r>
      <w:r>
        <w:rPr>
          <w:rFonts w:ascii="Roboto" w:eastAsia="Roboto" w:hAnsi="Roboto"/>
          <w:color w:val="1F1F1F"/>
          <w:sz w:val="24"/>
        </w:rPr>
        <w:t xml:space="preserve"> , slice every second column.</w:t>
      </w:r>
    </w:p>
    <w:p w:rsidR="004C533B" w:rsidRPr="004C533B" w:rsidRDefault="004C533B" w:rsidP="004C533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4C533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array =</w:t>
      </w:r>
      <w:proofErr w:type="spellStart"/>
      <w:proofErr w:type="gram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110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120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:rsidR="004C533B" w:rsidRPr="004C533B" w:rsidRDefault="004C533B" w:rsidP="004C53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array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::,(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</w:p>
    <w:p w:rsidR="00030624" w:rsidRDefault="00030624">
      <w:pPr>
        <w:autoSpaceDE w:val="0"/>
        <w:autoSpaceDN w:val="0"/>
        <w:spacing w:before="222" w:after="0" w:line="242" w:lineRule="auto"/>
        <w:ind w:left="600"/>
      </w:pPr>
    </w:p>
    <w:p w:rsidR="00030624" w:rsidRDefault="004C533B">
      <w:pPr>
        <w:autoSpaceDE w:val="0"/>
        <w:autoSpaceDN w:val="0"/>
        <w:spacing w:before="1360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Access last row using negative indexing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last row from the array </w:t>
      </w:r>
      <w:r>
        <w:rPr>
          <w:rFonts w:ascii="Consolas" w:eastAsia="Consolas" w:hAnsi="Consolas"/>
          <w:color w:val="1F1F1F"/>
          <w:w w:val="98"/>
        </w:rPr>
        <w:t>np.array([[1, 2], [3, 4], [5, 6], [7, 8]])</w:t>
      </w:r>
      <w:r>
        <w:rPr>
          <w:rFonts w:ascii="Roboto" w:eastAsia="Roboto" w:hAnsi="Roboto"/>
          <w:color w:val="1F1F1F"/>
          <w:sz w:val="24"/>
        </w:rPr>
        <w:t xml:space="preserve">  using negat</w:t>
      </w:r>
      <w:r>
        <w:rPr>
          <w:rFonts w:ascii="Roboto" w:eastAsia="Roboto" w:hAnsi="Roboto"/>
          <w:color w:val="1F1F1F"/>
          <w:sz w:val="24"/>
        </w:rPr>
        <w:t>ive indexing.</w:t>
      </w:r>
    </w:p>
    <w:p w:rsidR="00030624" w:rsidRDefault="004C533B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030624" w:rsidRDefault="004C533B">
      <w:pPr>
        <w:autoSpaceDE w:val="0"/>
        <w:autoSpaceDN w:val="0"/>
        <w:spacing w:before="1362" w:after="0" w:line="298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Reverse each row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Reverse the order of elements in each row of the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4C533B" w:rsidRPr="004C533B" w:rsidRDefault="004C533B" w:rsidP="004C533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Pr="004C533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array= </w:t>
      </w:r>
      <w:proofErr w:type="spellStart"/>
      <w:proofErr w:type="gram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np.array</w:t>
      </w:r>
      <w:proofErr w:type="spell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]])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</w:p>
    <w:p w:rsidR="004C533B" w:rsidRPr="004C533B" w:rsidRDefault="004C533B" w:rsidP="004C53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array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:,</w:t>
      </w:r>
      <w:r w:rsidRPr="004C533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4C533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4C533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030624" w:rsidRDefault="00030624">
      <w:pPr>
        <w:autoSpaceDE w:val="0"/>
        <w:autoSpaceDN w:val="0"/>
        <w:spacing w:before="206" w:after="0" w:line="240" w:lineRule="auto"/>
        <w:ind w:left="600"/>
      </w:pPr>
      <w:bookmarkStart w:id="0" w:name="_GoBack"/>
      <w:bookmarkEnd w:id="0"/>
    </w:p>
    <w:p w:rsidR="00030624" w:rsidRDefault="004C533B">
      <w:pPr>
        <w:autoSpaceDE w:val="0"/>
        <w:autoSpaceDN w:val="0"/>
        <w:spacing w:before="1316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24" w:rsidRDefault="004C533B">
      <w:pPr>
        <w:autoSpaceDE w:val="0"/>
        <w:autoSpaceDN w:val="0"/>
        <w:spacing w:before="23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C: NumPy Copying (5 Questions)</w:t>
      </w:r>
    </w:p>
    <w:p w:rsidR="00030624" w:rsidRDefault="004C533B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Shallow Copy Using </w:t>
      </w:r>
      <w:r>
        <w:rPr>
          <w:rFonts w:ascii="Consolas" w:eastAsia="Consolas" w:hAnsi="Consolas"/>
          <w:b/>
          <w:color w:val="1F1F1F"/>
          <w:w w:val="98"/>
        </w:rPr>
        <w:t xml:space="preserve">view()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a shallow copy in NumPy? Demonstrate with a code example using </w:t>
      </w:r>
      <w:r>
        <w:rPr>
          <w:rFonts w:ascii="Consolas" w:eastAsia="Consolas" w:hAnsi="Consolas"/>
          <w:color w:val="1F1F1F"/>
          <w:w w:val="98"/>
        </w:rPr>
        <w:t>view()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030624" w:rsidRDefault="004C533B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030624" w:rsidRDefault="004C533B">
      <w:pPr>
        <w:autoSpaceDE w:val="0"/>
        <w:autoSpaceDN w:val="0"/>
        <w:spacing w:before="1376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Shallow Copy Modification </w:t>
      </w:r>
      <w:r>
        <w:br/>
      </w:r>
      <w:r>
        <w:rPr>
          <w:rFonts w:ascii="Roboto" w:eastAsia="Roboto" w:hAnsi="Roboto"/>
          <w:color w:val="1F1F1F"/>
          <w:sz w:val="24"/>
        </w:rPr>
        <w:t>In a shallow copy, how does modifying an element affect the original array? Provide a code example.</w:t>
      </w:r>
    </w:p>
    <w:p w:rsidR="00030624" w:rsidRDefault="004C533B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:rsidR="00030624" w:rsidRDefault="00030624">
      <w:pPr>
        <w:sectPr w:rsidR="00030624">
          <w:pgSz w:w="11899" w:h="16838"/>
          <w:pgMar w:top="306" w:right="700" w:bottom="1204" w:left="960" w:header="720" w:footer="720" w:gutter="0"/>
          <w:cols w:space="720"/>
          <w:docGrid w:linePitch="360"/>
        </w:sectPr>
      </w:pPr>
    </w:p>
    <w:p w:rsidR="00030624" w:rsidRDefault="00030624">
      <w:pPr>
        <w:autoSpaceDE w:val="0"/>
        <w:autoSpaceDN w:val="0"/>
        <w:spacing w:after="86" w:line="220" w:lineRule="exact"/>
      </w:pPr>
    </w:p>
    <w:p w:rsidR="00030624" w:rsidRDefault="004C533B">
      <w:pPr>
        <w:autoSpaceDE w:val="0"/>
        <w:autoSpaceDN w:val="0"/>
        <w:spacing w:after="0" w:line="293" w:lineRule="auto"/>
        <w:ind w:left="600" w:right="864" w:hanging="392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>Deep Cop</w:t>
      </w:r>
      <w:r>
        <w:rPr>
          <w:rFonts w:ascii="Roboto" w:eastAsia="Roboto" w:hAnsi="Roboto"/>
          <w:b/>
          <w:color w:val="1F1F1F"/>
          <w:sz w:val="24"/>
        </w:rPr>
        <w:t xml:space="preserve">y Using </w:t>
      </w:r>
      <w:r>
        <w:rPr>
          <w:rFonts w:ascii="Consolas" w:eastAsia="Consolas" w:hAnsi="Consolas"/>
          <w:b/>
          <w:color w:val="1F1F1F"/>
          <w:w w:val="98"/>
        </w:rPr>
        <w:t xml:space="preserve">copy()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What is a deep copy in NumPy? Show how to create a deep copy using the </w:t>
      </w:r>
      <w:r>
        <w:rPr>
          <w:rFonts w:ascii="Consolas" w:eastAsia="Consolas" w:hAnsi="Consolas"/>
          <w:color w:val="1F1F1F"/>
          <w:w w:val="98"/>
        </w:rPr>
        <w:t xml:space="preserve">copy() </w:t>
      </w:r>
      <w:r>
        <w:rPr>
          <w:rFonts w:ascii="Roboto" w:eastAsia="Roboto" w:hAnsi="Roboto"/>
          <w:color w:val="1F1F1F"/>
          <w:sz w:val="24"/>
        </w:rPr>
        <w:t>method.</w:t>
      </w:r>
    </w:p>
    <w:p w:rsidR="00030624" w:rsidRDefault="004C533B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030624" w:rsidRDefault="004C533B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1008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Effect of Modifying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Does modifying a deep copy affect the original array? Illustrate with an example.</w:t>
      </w:r>
    </w:p>
    <w:p w:rsidR="00030624" w:rsidRDefault="004C533B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030624" w:rsidRDefault="004C533B">
      <w:pPr>
        <w:tabs>
          <w:tab w:val="left" w:pos="600"/>
        </w:tabs>
        <w:autoSpaceDE w:val="0"/>
        <w:autoSpaceDN w:val="0"/>
        <w:spacing w:before="1376" w:after="0"/>
        <w:ind w:left="208" w:right="288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Difference Between Shallow and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Briefly explain the difference between shallow and deep copy in NumPy with examples.</w:t>
      </w:r>
    </w:p>
    <w:p w:rsidR="00030624" w:rsidRDefault="004C533B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030624" w:rsidRDefault="004C533B">
      <w:pPr>
        <w:autoSpaceDE w:val="0"/>
        <w:autoSpaceDN w:val="0"/>
        <w:spacing w:before="132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624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0624"/>
    <w:rsid w:val="00034616"/>
    <w:rsid w:val="0006063C"/>
    <w:rsid w:val="0015074B"/>
    <w:rsid w:val="0029639D"/>
    <w:rsid w:val="00326F90"/>
    <w:rsid w:val="004C533B"/>
    <w:rsid w:val="00615C33"/>
    <w:rsid w:val="00674D83"/>
    <w:rsid w:val="00AA1D8D"/>
    <w:rsid w:val="00B47730"/>
    <w:rsid w:val="00C45AEC"/>
    <w:rsid w:val="00CB0664"/>
    <w:rsid w:val="00D82E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4B1B24-B475-4D89-8C89-17026EA6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C138EC-5F89-4A05-9CD0-19D14454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surya durga ramaraju sivangi</cp:lastModifiedBy>
  <cp:revision>2</cp:revision>
  <dcterms:created xsi:type="dcterms:W3CDTF">2013-12-23T23:15:00Z</dcterms:created>
  <dcterms:modified xsi:type="dcterms:W3CDTF">2025-03-22T08:44:00Z</dcterms:modified>
  <cp:category/>
</cp:coreProperties>
</file>