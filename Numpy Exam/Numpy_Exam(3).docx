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42C" w:rsidRDefault="001D542C">
      <w:pPr>
        <w:autoSpaceDE w:val="0"/>
        <w:autoSpaceDN w:val="0"/>
        <w:spacing w:after="240" w:line="220" w:lineRule="exact"/>
      </w:pPr>
    </w:p>
    <w:p w:rsidR="001D542C" w:rsidRDefault="008D0FBA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2C" w:rsidRDefault="008D0FBA">
      <w:pPr>
        <w:autoSpaceDE w:val="0"/>
        <w:autoSpaceDN w:val="0"/>
        <w:spacing w:before="364" w:after="0" w:line="240" w:lineRule="auto"/>
      </w:pPr>
      <w:r>
        <w:rPr>
          <w:rFonts w:ascii="Roboto" w:eastAsia="Roboto" w:hAnsi="Roboto"/>
          <w:b/>
          <w:color w:val="1F1F1F"/>
          <w:sz w:val="39"/>
        </w:rPr>
        <w:t>NumPy Exam Paper (Total 30 Questions - 2 Marks Each)</w:t>
      </w:r>
    </w:p>
    <w:p w:rsidR="001D542C" w:rsidRDefault="008D0FBA">
      <w:pPr>
        <w:autoSpaceDE w:val="0"/>
        <w:autoSpaceDN w:val="0"/>
        <w:spacing w:before="388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2C" w:rsidRDefault="008D0FBA">
      <w:pPr>
        <w:autoSpaceDE w:val="0"/>
        <w:autoSpaceDN w:val="0"/>
        <w:spacing w:before="22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A: NumPy Creation (13 Questions)</w:t>
      </w:r>
    </w:p>
    <w:p w:rsidR="001D542C" w:rsidRDefault="008D0FBA">
      <w:pPr>
        <w:tabs>
          <w:tab w:val="left" w:pos="600"/>
        </w:tabs>
        <w:autoSpaceDE w:val="0"/>
        <w:autoSpaceDN w:val="0"/>
        <w:spacing w:before="284" w:after="0" w:line="283" w:lineRule="auto"/>
        <w:ind w:left="342" w:right="316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From a Python List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Write a code to create a NumPy array from the following list:</w:t>
      </w:r>
    </w:p>
    <w:p w:rsidR="001D542C" w:rsidRDefault="008D0FBA">
      <w:pPr>
        <w:autoSpaceDE w:val="0"/>
        <w:autoSpaceDN w:val="0"/>
        <w:spacing w:before="132" w:after="0" w:line="240" w:lineRule="auto"/>
        <w:ind w:left="644"/>
      </w:pPr>
      <w:r>
        <w:rPr>
          <w:rFonts w:ascii="Consolas" w:eastAsia="Consolas" w:hAnsi="Consolas"/>
          <w:color w:val="1F1F1F"/>
          <w:w w:val="98"/>
        </w:rPr>
        <w:t>list1 = [1, 2, 3, 4, 5]</w:t>
      </w:r>
    </w:p>
    <w:p w:rsidR="008D0FBA" w:rsidRPr="008D0FBA" w:rsidRDefault="008D0FBA" w:rsidP="008D0FBA">
      <w:pPr>
        <w:autoSpaceDE w:val="0"/>
        <w:autoSpaceDN w:val="0"/>
        <w:spacing w:before="21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Answer:  </w:t>
      </w:r>
      <w:proofErr w:type="spellStart"/>
      <w:proofErr w:type="gramStart"/>
      <w:r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proofErr w:type="gramEnd"/>
      <w:r>
        <w:rPr>
          <w:rFonts w:ascii="Roboto" w:eastAsia="Roboto" w:hAnsi="Roboto"/>
          <w:b/>
          <w:color w:val="1F1F1F"/>
          <w:sz w:val="24"/>
        </w:rPr>
        <w:t>(list1)</w:t>
      </w:r>
    </w:p>
    <w:p w:rsidR="001D542C" w:rsidRDefault="008D0FBA">
      <w:pPr>
        <w:tabs>
          <w:tab w:val="left" w:pos="600"/>
        </w:tabs>
        <w:autoSpaceDE w:val="0"/>
        <w:autoSpaceDN w:val="0"/>
        <w:spacing w:before="1376" w:after="0"/>
        <w:ind w:left="342" w:right="3600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From a Tuple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tuple </w:t>
      </w:r>
      <w:r>
        <w:rPr>
          <w:rFonts w:ascii="Consolas" w:eastAsia="Consolas" w:hAnsi="Consolas"/>
          <w:color w:val="1F1F1F"/>
          <w:w w:val="98"/>
        </w:rPr>
        <w:t>(10, 20, 30, 40</w:t>
      </w:r>
      <w:proofErr w:type="gramStart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NumPy array.</w:t>
      </w:r>
    </w:p>
    <w:p w:rsidR="001D542C" w:rsidRDefault="008D0FBA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 xml:space="preserve">Answer:    </w:t>
      </w:r>
      <w:proofErr w:type="spellStart"/>
      <w:proofErr w:type="gramStart"/>
      <w:r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proofErr w:type="gramEnd"/>
      <w:r>
        <w:rPr>
          <w:rFonts w:ascii="Roboto" w:eastAsia="Roboto" w:hAnsi="Roboto"/>
          <w:b/>
          <w:color w:val="1F1F1F"/>
          <w:sz w:val="24"/>
        </w:rPr>
        <w:t>(tuple(10,20,30,40))</w:t>
      </w:r>
    </w:p>
    <w:p w:rsidR="001D542C" w:rsidRDefault="008D0FBA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259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arange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NumPy array from 0 to 30 with a step of 5 using </w:t>
      </w:r>
      <w:proofErr w:type="gramStart"/>
      <w:r>
        <w:rPr>
          <w:rFonts w:ascii="Consolas" w:eastAsia="Consolas" w:hAnsi="Consolas"/>
          <w:color w:val="1F1F1F"/>
          <w:w w:val="98"/>
        </w:rPr>
        <w:t>arange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:rsidR="001D542C" w:rsidRDefault="008D0FBA">
      <w:pPr>
        <w:autoSpaceDE w:val="0"/>
        <w:autoSpaceDN w:val="0"/>
        <w:spacing w:before="206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 xml:space="preserve">Answer:   </w:t>
      </w:r>
      <w:proofErr w:type="spellStart"/>
      <w:proofErr w:type="gramStart"/>
      <w:r>
        <w:rPr>
          <w:rFonts w:ascii="Roboto" w:eastAsia="Roboto" w:hAnsi="Roboto"/>
          <w:b/>
          <w:color w:val="1F1F1F"/>
          <w:sz w:val="24"/>
        </w:rPr>
        <w:t>np.arange</w:t>
      </w:r>
      <w:proofErr w:type="spellEnd"/>
      <w:proofErr w:type="gramEnd"/>
      <w:r>
        <w:rPr>
          <w:rFonts w:ascii="Roboto" w:eastAsia="Roboto" w:hAnsi="Roboto"/>
          <w:b/>
          <w:color w:val="1F1F1F"/>
          <w:sz w:val="24"/>
        </w:rPr>
        <w:t>(0,30,5)</w:t>
      </w:r>
    </w:p>
    <w:p w:rsidR="001D542C" w:rsidRDefault="008D0FBA">
      <w:pPr>
        <w:tabs>
          <w:tab w:val="left" w:pos="600"/>
        </w:tabs>
        <w:autoSpaceDE w:val="0"/>
        <w:autoSpaceDN w:val="0"/>
        <w:spacing w:before="1376" w:after="0"/>
        <w:ind w:left="342" w:right="1440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linspace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an array of 6 evenly spaced values between 0 and 50 using </w:t>
      </w:r>
      <w:proofErr w:type="gramStart"/>
      <w:r>
        <w:rPr>
          <w:rFonts w:ascii="Consolas" w:eastAsia="Consolas" w:hAnsi="Consolas"/>
          <w:color w:val="1F1F1F"/>
          <w:w w:val="98"/>
        </w:rPr>
        <w:t>linspace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:rsidR="001D542C" w:rsidRDefault="008D0FBA">
      <w:pPr>
        <w:autoSpaceDE w:val="0"/>
        <w:autoSpaceDN w:val="0"/>
        <w:spacing w:before="220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 xml:space="preserve">Answer:  </w:t>
      </w:r>
      <w:proofErr w:type="spellStart"/>
      <w:proofErr w:type="gramStart"/>
      <w:r>
        <w:rPr>
          <w:rFonts w:ascii="Roboto" w:eastAsia="Roboto" w:hAnsi="Roboto"/>
          <w:b/>
          <w:color w:val="1F1F1F"/>
          <w:sz w:val="24"/>
        </w:rPr>
        <w:t>np.linspace</w:t>
      </w:r>
      <w:proofErr w:type="spellEnd"/>
      <w:proofErr w:type="gramEnd"/>
      <w:r w:rsidR="00EE3B2D">
        <w:rPr>
          <w:rFonts w:ascii="Roboto" w:eastAsia="Roboto" w:hAnsi="Roboto"/>
          <w:b/>
          <w:color w:val="1F1F1F"/>
          <w:sz w:val="24"/>
        </w:rPr>
        <w:t>(0,50,6)</w:t>
      </w:r>
    </w:p>
    <w:p w:rsidR="001D542C" w:rsidRDefault="008D0FBA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5040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ones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Create a 4x4 matrix of ones using NumPy.</w:t>
      </w:r>
    </w:p>
    <w:p w:rsidR="001D542C" w:rsidRDefault="008D0FBA">
      <w:pPr>
        <w:autoSpaceDE w:val="0"/>
        <w:autoSpaceDN w:val="0"/>
        <w:spacing w:before="208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  <w:r w:rsidR="00EE3B2D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proofErr w:type="gramStart"/>
      <w:r w:rsidR="00EE3B2D">
        <w:rPr>
          <w:rFonts w:ascii="Roboto" w:eastAsia="Roboto" w:hAnsi="Roboto"/>
          <w:b/>
          <w:color w:val="1F1F1F"/>
          <w:sz w:val="24"/>
        </w:rPr>
        <w:t>np.ones</w:t>
      </w:r>
      <w:proofErr w:type="spellEnd"/>
      <w:proofErr w:type="gramEnd"/>
      <w:r w:rsidR="00EE3B2D">
        <w:rPr>
          <w:rFonts w:ascii="Roboto" w:eastAsia="Roboto" w:hAnsi="Roboto"/>
          <w:b/>
          <w:color w:val="1F1F1F"/>
          <w:sz w:val="24"/>
        </w:rPr>
        <w:t>((4,4))</w:t>
      </w:r>
    </w:p>
    <w:p w:rsidR="001D542C" w:rsidRDefault="00EE3B2D">
      <w:pPr>
        <w:sectPr w:rsidR="001D542C">
          <w:pgSz w:w="11899" w:h="16838"/>
          <w:pgMar w:top="460" w:right="700" w:bottom="980" w:left="960" w:header="720" w:footer="720" w:gutter="0"/>
          <w:cols w:space="720"/>
          <w:docGrid w:linePitch="360"/>
        </w:sectPr>
      </w:pPr>
      <w:r>
        <w:t xml:space="preserve">         </w:t>
      </w:r>
    </w:p>
    <w:p w:rsidR="001D542C" w:rsidRDefault="001D542C">
      <w:pPr>
        <w:autoSpaceDE w:val="0"/>
        <w:autoSpaceDN w:val="0"/>
        <w:spacing w:after="66" w:line="220" w:lineRule="exact"/>
      </w:pPr>
    </w:p>
    <w:p w:rsidR="001D542C" w:rsidRDefault="00EE3B2D" w:rsidP="00EE3B2D">
      <w:pPr>
        <w:tabs>
          <w:tab w:val="left" w:pos="990"/>
        </w:tabs>
        <w:autoSpaceDE w:val="0"/>
        <w:autoSpaceDN w:val="0"/>
        <w:spacing w:before="42" w:after="0" w:line="283" w:lineRule="auto"/>
        <w:ind w:right="4320"/>
      </w:pPr>
      <w:r>
        <w:rPr>
          <w:rFonts w:ascii="Roboto" w:eastAsia="Roboto" w:hAnsi="Roboto"/>
          <w:color w:val="1F1F1F"/>
          <w:sz w:val="24"/>
        </w:rPr>
        <w:t xml:space="preserve">              </w:t>
      </w:r>
      <w:r w:rsidR="008D0FBA">
        <w:rPr>
          <w:rFonts w:ascii="Roboto" w:eastAsia="Roboto" w:hAnsi="Roboto"/>
          <w:color w:val="1F1F1F"/>
          <w:sz w:val="24"/>
        </w:rPr>
        <w:t xml:space="preserve">6. </w:t>
      </w:r>
      <w:r w:rsidR="008D0FBA">
        <w:rPr>
          <w:rFonts w:ascii="Roboto" w:eastAsia="Roboto" w:hAnsi="Roboto"/>
          <w:b/>
          <w:color w:val="1F1F1F"/>
          <w:sz w:val="24"/>
        </w:rPr>
        <w:t xml:space="preserve">Using </w:t>
      </w:r>
      <w:r w:rsidR="008D0FBA">
        <w:rPr>
          <w:rFonts w:ascii="Consolas" w:eastAsia="Consolas" w:hAnsi="Consolas"/>
          <w:b/>
          <w:color w:val="1F1F1F"/>
          <w:w w:val="98"/>
        </w:rPr>
        <w:t xml:space="preserve">zeros </w:t>
      </w:r>
      <w:r w:rsidR="008D0FBA">
        <w:br/>
      </w:r>
      <w:r w:rsidR="008D0FBA">
        <w:tab/>
      </w:r>
      <w:r w:rsidR="008D0FBA">
        <w:rPr>
          <w:rFonts w:ascii="Roboto" w:eastAsia="Roboto" w:hAnsi="Roboto"/>
          <w:color w:val="1F1F1F"/>
          <w:sz w:val="24"/>
        </w:rPr>
        <w:t xml:space="preserve">How do you create a 3x3 matrix of zeros in </w:t>
      </w:r>
      <w:r>
        <w:rPr>
          <w:rFonts w:ascii="Roboto" w:eastAsia="Roboto" w:hAnsi="Roboto"/>
          <w:color w:val="1F1F1F"/>
          <w:sz w:val="24"/>
        </w:rPr>
        <w:t xml:space="preserve">           </w:t>
      </w:r>
      <w:r w:rsidR="008D0FBA">
        <w:rPr>
          <w:rFonts w:ascii="Roboto" w:eastAsia="Roboto" w:hAnsi="Roboto"/>
          <w:color w:val="1F1F1F"/>
          <w:sz w:val="24"/>
        </w:rPr>
        <w:t>NumPy?</w:t>
      </w:r>
    </w:p>
    <w:p w:rsidR="001D542C" w:rsidRDefault="008D0FBA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E3B2D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proofErr w:type="gramStart"/>
      <w:r w:rsidR="00EE3B2D">
        <w:rPr>
          <w:rFonts w:ascii="Roboto" w:eastAsia="Roboto" w:hAnsi="Roboto"/>
          <w:b/>
          <w:color w:val="1F1F1F"/>
          <w:sz w:val="24"/>
        </w:rPr>
        <w:t>np.zeros</w:t>
      </w:r>
      <w:proofErr w:type="spellEnd"/>
      <w:proofErr w:type="gramEnd"/>
      <w:r w:rsidR="00EE3B2D">
        <w:rPr>
          <w:rFonts w:ascii="Roboto" w:eastAsia="Roboto" w:hAnsi="Roboto"/>
          <w:b/>
          <w:color w:val="1F1F1F"/>
          <w:sz w:val="24"/>
        </w:rPr>
        <w:t>((3,3))</w:t>
      </w:r>
    </w:p>
    <w:p w:rsidR="001D542C" w:rsidRDefault="008D0FBA">
      <w:pPr>
        <w:tabs>
          <w:tab w:val="left" w:pos="990"/>
        </w:tabs>
        <w:autoSpaceDE w:val="0"/>
        <w:autoSpaceDN w:val="0"/>
        <w:spacing w:before="1378" w:after="0"/>
        <w:ind w:left="732" w:right="2016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empty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What is the purpose of </w:t>
      </w:r>
      <w:proofErr w:type="gramStart"/>
      <w:r>
        <w:rPr>
          <w:rFonts w:ascii="Consolas" w:eastAsia="Consolas" w:hAnsi="Consolas"/>
          <w:color w:val="1F1F1F"/>
          <w:w w:val="98"/>
        </w:rPr>
        <w:t>empty</w:t>
      </w:r>
      <w:r>
        <w:rPr>
          <w:rFonts w:ascii="Roboto" w:eastAsia="Roboto" w:hAnsi="Roboto"/>
          <w:color w:val="1F1F1F"/>
          <w:sz w:val="24"/>
        </w:rPr>
        <w:t xml:space="preserve">  in</w:t>
      </w:r>
      <w:proofErr w:type="gramEnd"/>
      <w:r>
        <w:rPr>
          <w:rFonts w:ascii="Roboto" w:eastAsia="Roboto" w:hAnsi="Roboto"/>
          <w:color w:val="1F1F1F"/>
          <w:sz w:val="24"/>
        </w:rPr>
        <w:t xml:space="preserve"> NumPy? Create a 2x2 uninitialized array.</w:t>
      </w:r>
    </w:p>
    <w:p w:rsidR="001D542C" w:rsidRDefault="008D0FBA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E3B2D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proofErr w:type="gramStart"/>
      <w:r w:rsidR="00EE3B2D">
        <w:rPr>
          <w:rFonts w:ascii="Roboto" w:eastAsia="Roboto" w:hAnsi="Roboto"/>
          <w:b/>
          <w:color w:val="1F1F1F"/>
          <w:sz w:val="24"/>
        </w:rPr>
        <w:t>np.empty</w:t>
      </w:r>
      <w:proofErr w:type="spellEnd"/>
      <w:proofErr w:type="gramEnd"/>
      <w:r w:rsidR="00EE3B2D">
        <w:rPr>
          <w:rFonts w:ascii="Roboto" w:eastAsia="Roboto" w:hAnsi="Roboto"/>
          <w:b/>
          <w:color w:val="1F1F1F"/>
          <w:sz w:val="24"/>
        </w:rPr>
        <w:t>((2,2))</w:t>
      </w:r>
    </w:p>
    <w:p w:rsidR="001D542C" w:rsidRDefault="008D0FBA">
      <w:pPr>
        <w:tabs>
          <w:tab w:val="left" w:pos="990"/>
        </w:tabs>
        <w:autoSpaceDE w:val="0"/>
        <w:autoSpaceDN w:val="0"/>
        <w:spacing w:before="1360" w:after="0" w:line="283" w:lineRule="auto"/>
        <w:ind w:left="732" w:right="2880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full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5x5 array where all elements are equal to 9 using </w:t>
      </w:r>
      <w:proofErr w:type="gramStart"/>
      <w:r>
        <w:rPr>
          <w:rFonts w:ascii="Consolas" w:eastAsia="Consolas" w:hAnsi="Consolas"/>
          <w:color w:val="1F1F1F"/>
          <w:w w:val="98"/>
        </w:rPr>
        <w:t>full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:rsidR="001D542C" w:rsidRDefault="008D0FBA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E3B2D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proofErr w:type="gramStart"/>
      <w:r w:rsidR="00EE3B2D">
        <w:rPr>
          <w:rFonts w:ascii="Roboto" w:eastAsia="Roboto" w:hAnsi="Roboto"/>
          <w:b/>
          <w:color w:val="1F1F1F"/>
          <w:sz w:val="24"/>
        </w:rPr>
        <w:t>np.full</w:t>
      </w:r>
      <w:proofErr w:type="spellEnd"/>
      <w:proofErr w:type="gramEnd"/>
      <w:r w:rsidR="00EE3B2D">
        <w:rPr>
          <w:rFonts w:ascii="Roboto" w:eastAsia="Roboto" w:hAnsi="Roboto"/>
          <w:b/>
          <w:color w:val="1F1F1F"/>
          <w:sz w:val="24"/>
        </w:rPr>
        <w:t>((5,5),9)</w:t>
      </w:r>
    </w:p>
    <w:p w:rsidR="001D542C" w:rsidRDefault="008D0FBA">
      <w:pPr>
        <w:tabs>
          <w:tab w:val="left" w:pos="990"/>
        </w:tabs>
        <w:autoSpaceDE w:val="0"/>
        <w:autoSpaceDN w:val="0"/>
        <w:spacing w:before="1376" w:after="0"/>
        <w:ind w:left="732" w:right="5616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eye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3x3 identity matrix using </w:t>
      </w:r>
      <w:proofErr w:type="gramStart"/>
      <w:r>
        <w:rPr>
          <w:rFonts w:ascii="Consolas" w:eastAsia="Consolas" w:hAnsi="Consolas"/>
          <w:color w:val="1F1F1F"/>
          <w:w w:val="98"/>
        </w:rPr>
        <w:t>eye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:rsidR="001D542C" w:rsidRDefault="008D0FBA">
      <w:pPr>
        <w:autoSpaceDE w:val="0"/>
        <w:autoSpaceDN w:val="0"/>
        <w:spacing w:before="222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E3B2D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proofErr w:type="gramStart"/>
      <w:r w:rsidR="00EE3B2D">
        <w:rPr>
          <w:rFonts w:ascii="Roboto" w:eastAsia="Roboto" w:hAnsi="Roboto"/>
          <w:b/>
          <w:color w:val="1F1F1F"/>
          <w:sz w:val="24"/>
        </w:rPr>
        <w:t>np.eye</w:t>
      </w:r>
      <w:proofErr w:type="spellEnd"/>
      <w:r w:rsidR="00EE3B2D">
        <w:rPr>
          <w:rFonts w:ascii="Roboto" w:eastAsia="Roboto" w:hAnsi="Roboto"/>
          <w:b/>
          <w:color w:val="1F1F1F"/>
          <w:sz w:val="24"/>
        </w:rPr>
        <w:t>(</w:t>
      </w:r>
      <w:proofErr w:type="gramEnd"/>
      <w:r w:rsidR="00EE3B2D">
        <w:rPr>
          <w:rFonts w:ascii="Roboto" w:eastAsia="Roboto" w:hAnsi="Roboto"/>
          <w:b/>
          <w:color w:val="1F1F1F"/>
          <w:sz w:val="24"/>
        </w:rPr>
        <w:t>(3,3))</w:t>
      </w:r>
    </w:p>
    <w:p w:rsidR="001D542C" w:rsidRDefault="008D0FBA">
      <w:pPr>
        <w:autoSpaceDE w:val="0"/>
        <w:autoSpaceDN w:val="0"/>
        <w:spacing w:before="1362" w:after="0" w:line="293" w:lineRule="auto"/>
        <w:ind w:left="990" w:right="720" w:hanging="392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random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Generate a 2x2 matrix of random integers between 1 and 100 using NumPy’s </w:t>
      </w:r>
      <w:r>
        <w:rPr>
          <w:rFonts w:ascii="Consolas" w:eastAsia="Consolas" w:hAnsi="Consolas"/>
          <w:color w:val="1F1F1F"/>
          <w:w w:val="98"/>
        </w:rPr>
        <w:t xml:space="preserve">random </w:t>
      </w:r>
      <w:r>
        <w:rPr>
          <w:rFonts w:ascii="Roboto" w:eastAsia="Roboto" w:hAnsi="Roboto"/>
          <w:color w:val="1F1F1F"/>
          <w:sz w:val="24"/>
        </w:rPr>
        <w:t>module.</w:t>
      </w:r>
    </w:p>
    <w:p w:rsidR="001D542C" w:rsidRDefault="008D0FBA">
      <w:pPr>
        <w:autoSpaceDE w:val="0"/>
        <w:autoSpaceDN w:val="0"/>
        <w:spacing w:before="220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E3B2D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proofErr w:type="gramStart"/>
      <w:r w:rsidR="00EE3B2D">
        <w:rPr>
          <w:rFonts w:ascii="Roboto" w:eastAsia="Roboto" w:hAnsi="Roboto"/>
          <w:b/>
          <w:color w:val="1F1F1F"/>
          <w:sz w:val="24"/>
        </w:rPr>
        <w:t>np.random</w:t>
      </w:r>
      <w:proofErr w:type="gramEnd"/>
      <w:r w:rsidR="00EE3B2D">
        <w:rPr>
          <w:rFonts w:ascii="Roboto" w:eastAsia="Roboto" w:hAnsi="Roboto"/>
          <w:b/>
          <w:color w:val="1F1F1F"/>
          <w:sz w:val="24"/>
        </w:rPr>
        <w:t>.rand</w:t>
      </w:r>
      <w:r w:rsidR="003265E6">
        <w:rPr>
          <w:rFonts w:ascii="Roboto" w:eastAsia="Roboto" w:hAnsi="Roboto"/>
          <w:b/>
          <w:color w:val="1F1F1F"/>
          <w:sz w:val="24"/>
        </w:rPr>
        <w:t>int</w:t>
      </w:r>
      <w:proofErr w:type="spellEnd"/>
      <w:r w:rsidR="00EE3B2D">
        <w:rPr>
          <w:rFonts w:ascii="Roboto" w:eastAsia="Roboto" w:hAnsi="Roboto"/>
          <w:b/>
          <w:color w:val="1F1F1F"/>
          <w:sz w:val="24"/>
        </w:rPr>
        <w:t>(</w:t>
      </w:r>
      <w:r w:rsidR="003265E6">
        <w:rPr>
          <w:rFonts w:ascii="Roboto" w:eastAsia="Roboto" w:hAnsi="Roboto"/>
          <w:b/>
          <w:color w:val="1F1F1F"/>
          <w:sz w:val="24"/>
        </w:rPr>
        <w:t>(1,101),(2,2))</w:t>
      </w:r>
    </w:p>
    <w:p w:rsidR="001D542C" w:rsidRDefault="008D0FBA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016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astype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([10, 20, 30])</w:t>
      </w:r>
      <w:r>
        <w:rPr>
          <w:rFonts w:ascii="Roboto" w:eastAsia="Roboto" w:hAnsi="Roboto"/>
          <w:color w:val="1F1F1F"/>
          <w:sz w:val="24"/>
        </w:rPr>
        <w:t xml:space="preserve">  to a float array using </w:t>
      </w:r>
      <w:r>
        <w:rPr>
          <w:rFonts w:ascii="Consolas" w:eastAsia="Consolas" w:hAnsi="Consolas"/>
          <w:color w:val="1F1F1F"/>
          <w:w w:val="98"/>
        </w:rPr>
        <w:t>astype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1D542C" w:rsidRDefault="008D0FBA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3265E6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r w:rsidR="003265E6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="003265E6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="003265E6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proofErr w:type="gramEnd"/>
      <w:r w:rsidR="003265E6">
        <w:rPr>
          <w:rFonts w:ascii="Roboto" w:eastAsia="Roboto" w:hAnsi="Roboto"/>
          <w:b/>
          <w:color w:val="1F1F1F"/>
          <w:sz w:val="24"/>
        </w:rPr>
        <w:t>([10,20,30])</w:t>
      </w:r>
    </w:p>
    <w:p w:rsidR="003265E6" w:rsidRDefault="003265E6">
      <w:pPr>
        <w:autoSpaceDE w:val="0"/>
        <w:autoSpaceDN w:val="0"/>
        <w:spacing w:before="222" w:after="0" w:line="242" w:lineRule="auto"/>
        <w:ind w:left="990"/>
      </w:pPr>
      <w:r>
        <w:t xml:space="preserve">                       arr1 = </w:t>
      </w:r>
      <w:proofErr w:type="spellStart"/>
      <w:proofErr w:type="gramStart"/>
      <w:r>
        <w:t>arr.astype</w:t>
      </w:r>
      <w:proofErr w:type="spellEnd"/>
      <w:proofErr w:type="gramEnd"/>
      <w:r>
        <w:t>(np.float64)</w:t>
      </w:r>
    </w:p>
    <w:p w:rsidR="001D542C" w:rsidRDefault="003265E6">
      <w:pPr>
        <w:sectPr w:rsidR="001D542C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r>
        <w:t xml:space="preserve">   </w:t>
      </w:r>
    </w:p>
    <w:p w:rsidR="001D542C" w:rsidRDefault="001D542C">
      <w:pPr>
        <w:autoSpaceDE w:val="0"/>
        <w:autoSpaceDN w:val="0"/>
        <w:spacing w:after="86" w:line="220" w:lineRule="exact"/>
      </w:pPr>
    </w:p>
    <w:p w:rsidR="001D542C" w:rsidRDefault="008D0FBA">
      <w:pPr>
        <w:tabs>
          <w:tab w:val="left" w:pos="600"/>
        </w:tabs>
        <w:autoSpaceDE w:val="0"/>
        <w:autoSpaceDN w:val="0"/>
        <w:spacing w:after="0" w:line="283" w:lineRule="auto"/>
        <w:ind w:left="208" w:right="4176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reshape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Reshape the array </w:t>
      </w:r>
      <w:r>
        <w:rPr>
          <w:rFonts w:ascii="Consolas" w:eastAsia="Consolas" w:hAnsi="Consolas"/>
          <w:color w:val="1F1F1F"/>
          <w:w w:val="98"/>
        </w:rPr>
        <w:t>np.arange(9)</w:t>
      </w:r>
      <w:r>
        <w:rPr>
          <w:rFonts w:ascii="Roboto" w:eastAsia="Roboto" w:hAnsi="Roboto"/>
          <w:color w:val="1F1F1F"/>
          <w:sz w:val="24"/>
        </w:rPr>
        <w:t xml:space="preserve">  into a 3x3 matrix.</w:t>
      </w:r>
    </w:p>
    <w:p w:rsidR="001D542C" w:rsidRDefault="008D0FBA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3265E6">
        <w:rPr>
          <w:rFonts w:ascii="Roboto" w:eastAsia="Roboto" w:hAnsi="Roboto"/>
          <w:b/>
          <w:color w:val="1F1F1F"/>
          <w:sz w:val="24"/>
        </w:rPr>
        <w:t xml:space="preserve">     </w:t>
      </w:r>
      <w:proofErr w:type="spellStart"/>
      <w:proofErr w:type="gramStart"/>
      <w:r w:rsidR="003265E6">
        <w:rPr>
          <w:rFonts w:ascii="Roboto" w:eastAsia="Roboto" w:hAnsi="Roboto"/>
          <w:b/>
          <w:color w:val="1F1F1F"/>
          <w:sz w:val="24"/>
        </w:rPr>
        <w:t>np.arange</w:t>
      </w:r>
      <w:proofErr w:type="spellEnd"/>
      <w:proofErr w:type="gramEnd"/>
      <w:r w:rsidR="003265E6">
        <w:rPr>
          <w:rFonts w:ascii="Roboto" w:eastAsia="Roboto" w:hAnsi="Roboto"/>
          <w:b/>
          <w:color w:val="1F1F1F"/>
          <w:sz w:val="24"/>
        </w:rPr>
        <w:t>(9).reshape(3,3)</w:t>
      </w:r>
    </w:p>
    <w:p w:rsidR="001D542C" w:rsidRDefault="008D0FBA">
      <w:pPr>
        <w:tabs>
          <w:tab w:val="left" w:pos="600"/>
        </w:tabs>
        <w:autoSpaceDE w:val="0"/>
        <w:autoSpaceDN w:val="0"/>
        <w:spacing w:before="1378" w:after="0"/>
        <w:ind w:left="208" w:right="1152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diag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4x4 matrix with the diagonal elements </w:t>
      </w:r>
      <w:r>
        <w:rPr>
          <w:rFonts w:ascii="Consolas" w:eastAsia="Consolas" w:hAnsi="Consolas"/>
          <w:color w:val="1F1F1F"/>
          <w:w w:val="98"/>
        </w:rPr>
        <w:t>[10, 20, 30, 40</w:t>
      </w:r>
      <w:proofErr w:type="gramStart"/>
      <w:r>
        <w:rPr>
          <w:rFonts w:ascii="Consolas" w:eastAsia="Consolas" w:hAnsi="Consolas"/>
          <w:color w:val="1F1F1F"/>
          <w:w w:val="98"/>
        </w:rPr>
        <w:t>]</w:t>
      </w:r>
      <w:r>
        <w:rPr>
          <w:rFonts w:ascii="Roboto" w:eastAsia="Roboto" w:hAnsi="Roboto"/>
          <w:color w:val="1F1F1F"/>
          <w:sz w:val="24"/>
        </w:rPr>
        <w:t xml:space="preserve">  using</w:t>
      </w:r>
      <w:proofErr w:type="gramEnd"/>
      <w:r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diag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1D542C" w:rsidRDefault="008D0FBA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3265E6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proofErr w:type="gramStart"/>
      <w:r w:rsidR="003265E6">
        <w:rPr>
          <w:rFonts w:ascii="Roboto" w:eastAsia="Roboto" w:hAnsi="Roboto"/>
          <w:b/>
          <w:color w:val="1F1F1F"/>
          <w:sz w:val="24"/>
        </w:rPr>
        <w:t>np.diag</w:t>
      </w:r>
      <w:proofErr w:type="spellEnd"/>
      <w:proofErr w:type="gramEnd"/>
      <w:r w:rsidR="003265E6">
        <w:rPr>
          <w:rFonts w:ascii="Roboto" w:eastAsia="Roboto" w:hAnsi="Roboto"/>
          <w:b/>
          <w:color w:val="1F1F1F"/>
          <w:sz w:val="24"/>
        </w:rPr>
        <w:t>(10,20,30,40)</w:t>
      </w:r>
    </w:p>
    <w:p w:rsidR="001D542C" w:rsidRDefault="008D0FBA">
      <w:pPr>
        <w:autoSpaceDE w:val="0"/>
        <w:autoSpaceDN w:val="0"/>
        <w:spacing w:before="1304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2C" w:rsidRDefault="008D0FBA">
      <w:pPr>
        <w:autoSpaceDE w:val="0"/>
        <w:autoSpaceDN w:val="0"/>
        <w:spacing w:before="22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B: Indexing, Slicing, and Fancy Indexing (12 Questions)</w:t>
      </w:r>
    </w:p>
    <w:p w:rsidR="001D542C" w:rsidRDefault="008D0FBA">
      <w:pPr>
        <w:tabs>
          <w:tab w:val="left" w:pos="600"/>
        </w:tabs>
        <w:autoSpaceDE w:val="0"/>
        <w:autoSpaceDN w:val="0"/>
        <w:spacing w:before="284" w:after="0" w:line="283" w:lineRule="auto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Accessing Elements in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Access the third element of the array </w:t>
      </w:r>
      <w:r>
        <w:rPr>
          <w:rFonts w:ascii="Consolas" w:eastAsia="Consolas" w:hAnsi="Consolas"/>
          <w:color w:val="1F1F1F"/>
          <w:w w:val="98"/>
        </w:rPr>
        <w:t>np.array([5, 10, 15, 20, 25])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1D542C" w:rsidRDefault="008D0FBA">
      <w:pPr>
        <w:autoSpaceDE w:val="0"/>
        <w:autoSpaceDN w:val="0"/>
        <w:spacing w:before="208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3265E6">
        <w:rPr>
          <w:rFonts w:ascii="Roboto" w:eastAsia="Roboto" w:hAnsi="Roboto"/>
          <w:b/>
          <w:color w:val="1F1F1F"/>
          <w:sz w:val="24"/>
        </w:rPr>
        <w:t xml:space="preserve">   </w:t>
      </w:r>
      <w:r w:rsidR="00F0349F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proofErr w:type="gramStart"/>
      <w:r w:rsidR="00F0349F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="00F0349F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="00F0349F">
        <w:rPr>
          <w:rFonts w:ascii="Roboto" w:eastAsia="Roboto" w:hAnsi="Roboto"/>
          <w:b/>
          <w:color w:val="1F1F1F"/>
          <w:sz w:val="24"/>
        </w:rPr>
        <w:t>2])</w:t>
      </w:r>
    </w:p>
    <w:p w:rsidR="001D542C" w:rsidRDefault="008D0FBA">
      <w:pPr>
        <w:autoSpaceDE w:val="0"/>
        <w:autoSpaceDN w:val="0"/>
        <w:spacing w:before="1362" w:after="0" w:line="298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Accessing Elements in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Retrieve the element at row 2, column 3 from the 2D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1D542C" w:rsidRDefault="008D0FBA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0349F">
        <w:rPr>
          <w:rFonts w:ascii="Roboto" w:eastAsia="Roboto" w:hAnsi="Roboto"/>
          <w:b/>
          <w:color w:val="1F1F1F"/>
          <w:sz w:val="24"/>
        </w:rPr>
        <w:t xml:space="preserve">    print(</w:t>
      </w:r>
      <w:proofErr w:type="spellStart"/>
      <w:proofErr w:type="gramStart"/>
      <w:r w:rsidR="00F0349F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="00F0349F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="00F0349F">
        <w:rPr>
          <w:rFonts w:ascii="Roboto" w:eastAsia="Roboto" w:hAnsi="Roboto"/>
          <w:b/>
          <w:color w:val="1F1F1F"/>
          <w:sz w:val="24"/>
        </w:rPr>
        <w:t>1,2])</w:t>
      </w:r>
    </w:p>
    <w:p w:rsidR="001D542C" w:rsidRDefault="008D0FBA">
      <w:pPr>
        <w:autoSpaceDE w:val="0"/>
        <w:autoSpaceDN w:val="0"/>
        <w:spacing w:before="1378" w:after="0" w:line="293" w:lineRule="auto"/>
        <w:ind w:left="600" w:right="576" w:hanging="392"/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Negative Indexing in 1D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negative indexing to access the last element of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([12, 23, 34, 45])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1D542C" w:rsidRDefault="008D0FBA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0349F">
        <w:rPr>
          <w:rFonts w:ascii="Roboto" w:eastAsia="Roboto" w:hAnsi="Roboto"/>
          <w:b/>
          <w:color w:val="1F1F1F"/>
          <w:sz w:val="24"/>
        </w:rPr>
        <w:t xml:space="preserve">  print(</w:t>
      </w:r>
      <w:proofErr w:type="spellStart"/>
      <w:proofErr w:type="gramStart"/>
      <w:r w:rsidR="00F0349F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="00F0349F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="00F0349F">
        <w:rPr>
          <w:rFonts w:ascii="Roboto" w:eastAsia="Roboto" w:hAnsi="Roboto"/>
          <w:b/>
          <w:color w:val="1F1F1F"/>
          <w:sz w:val="24"/>
        </w:rPr>
        <w:t>-1])</w:t>
      </w:r>
    </w:p>
    <w:p w:rsidR="001D542C" w:rsidRDefault="008D0FBA">
      <w:pPr>
        <w:tabs>
          <w:tab w:val="left" w:pos="600"/>
        </w:tabs>
        <w:autoSpaceDE w:val="0"/>
        <w:autoSpaceDN w:val="0"/>
        <w:spacing w:before="1376" w:after="0"/>
        <w:ind w:left="208" w:right="720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Slicing a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Slice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([10, 20, 30, 40, 50, 60])</w:t>
      </w:r>
      <w:r>
        <w:rPr>
          <w:rFonts w:ascii="Roboto" w:eastAsia="Roboto" w:hAnsi="Roboto"/>
          <w:color w:val="1F1F1F"/>
          <w:sz w:val="24"/>
        </w:rPr>
        <w:t xml:space="preserve">  to get the first four elements.</w:t>
      </w:r>
    </w:p>
    <w:p w:rsidR="001D542C" w:rsidRDefault="001D542C">
      <w:pPr>
        <w:sectPr w:rsidR="001D542C">
          <w:pgSz w:w="11899" w:h="16838"/>
          <w:pgMar w:top="306" w:right="700" w:bottom="574" w:left="960" w:header="720" w:footer="720" w:gutter="0"/>
          <w:cols w:space="720"/>
          <w:docGrid w:linePitch="360"/>
        </w:sectPr>
      </w:pPr>
    </w:p>
    <w:p w:rsidR="001D542C" w:rsidRDefault="001D542C">
      <w:pPr>
        <w:autoSpaceDE w:val="0"/>
        <w:autoSpaceDN w:val="0"/>
        <w:spacing w:after="66" w:line="220" w:lineRule="exact"/>
      </w:pPr>
    </w:p>
    <w:p w:rsidR="001D542C" w:rsidRDefault="008D0FBA">
      <w:pPr>
        <w:autoSpaceDE w:val="0"/>
        <w:autoSpaceDN w:val="0"/>
        <w:spacing w:before="42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0349F">
        <w:rPr>
          <w:rFonts w:ascii="Roboto" w:eastAsia="Roboto" w:hAnsi="Roboto"/>
          <w:b/>
          <w:color w:val="1F1F1F"/>
          <w:sz w:val="24"/>
        </w:rPr>
        <w:t xml:space="preserve"> print(</w:t>
      </w:r>
      <w:proofErr w:type="spellStart"/>
      <w:proofErr w:type="gramStart"/>
      <w:r w:rsidR="00F0349F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="00F0349F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="00F0349F">
        <w:rPr>
          <w:rFonts w:ascii="Roboto" w:eastAsia="Roboto" w:hAnsi="Roboto"/>
          <w:b/>
          <w:color w:val="1F1F1F"/>
          <w:sz w:val="24"/>
        </w:rPr>
        <w:t>0:4:1])</w:t>
      </w:r>
    </w:p>
    <w:p w:rsidR="001D542C" w:rsidRDefault="008D0FBA">
      <w:pPr>
        <w:autoSpaceDE w:val="0"/>
        <w:autoSpaceDN w:val="0"/>
        <w:spacing w:before="1362" w:after="0" w:line="298" w:lineRule="auto"/>
        <w:ind w:left="990" w:right="1008" w:hanging="392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Slicing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From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([[10, 20, 30], [40, 50, 60], [70, 80, 90]])</w:t>
      </w:r>
      <w:r>
        <w:rPr>
          <w:rFonts w:ascii="Roboto" w:eastAsia="Roboto" w:hAnsi="Roboto"/>
          <w:color w:val="1F1F1F"/>
          <w:sz w:val="24"/>
        </w:rPr>
        <w:t xml:space="preserve"> , slice out the first two rows and the first two columns.</w:t>
      </w:r>
    </w:p>
    <w:p w:rsidR="001D542C" w:rsidRDefault="008D0FBA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0349F">
        <w:rPr>
          <w:rFonts w:ascii="Roboto" w:eastAsia="Roboto" w:hAnsi="Roboto"/>
          <w:b/>
          <w:color w:val="1F1F1F"/>
          <w:sz w:val="24"/>
        </w:rPr>
        <w:t xml:space="preserve"> print(</w:t>
      </w:r>
      <w:proofErr w:type="spellStart"/>
      <w:proofErr w:type="gramStart"/>
      <w:r w:rsidR="00F0349F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="00F0349F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="00F0349F">
        <w:rPr>
          <w:rFonts w:ascii="Roboto" w:eastAsia="Roboto" w:hAnsi="Roboto"/>
          <w:b/>
          <w:color w:val="1F1F1F"/>
          <w:sz w:val="24"/>
        </w:rPr>
        <w:t>0:</w:t>
      </w:r>
      <w:r w:rsidR="005472DB">
        <w:rPr>
          <w:rFonts w:ascii="Roboto" w:eastAsia="Roboto" w:hAnsi="Roboto"/>
          <w:b/>
          <w:color w:val="1F1F1F"/>
          <w:sz w:val="24"/>
        </w:rPr>
        <w:t>2,0:2])</w:t>
      </w:r>
    </w:p>
    <w:p w:rsidR="001D542C" w:rsidRDefault="008D0FBA">
      <w:pPr>
        <w:tabs>
          <w:tab w:val="left" w:pos="990"/>
        </w:tabs>
        <w:autoSpaceDE w:val="0"/>
        <w:autoSpaceDN w:val="0"/>
        <w:spacing w:before="1378" w:after="0"/>
        <w:ind w:left="598" w:right="3888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Reverse a 1D Array Using Slicing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Reverse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([1, 2, 3, 4, 5])</w:t>
      </w:r>
      <w:r>
        <w:rPr>
          <w:rFonts w:ascii="Roboto" w:eastAsia="Roboto" w:hAnsi="Roboto"/>
          <w:color w:val="1F1F1F"/>
          <w:sz w:val="24"/>
        </w:rPr>
        <w:t xml:space="preserve">  using slicing.</w:t>
      </w:r>
    </w:p>
    <w:p w:rsidR="001D542C" w:rsidRDefault="008D0FBA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472DB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="005472DB">
        <w:rPr>
          <w:rFonts w:ascii="Roboto" w:eastAsia="Roboto" w:hAnsi="Roboto"/>
          <w:b/>
          <w:color w:val="1F1F1F"/>
          <w:sz w:val="24"/>
        </w:rPr>
        <w:t>arr</w:t>
      </w:r>
      <w:proofErr w:type="spellEnd"/>
      <w:proofErr w:type="gramStart"/>
      <w:r w:rsidR="005472DB">
        <w:rPr>
          <w:rFonts w:ascii="Roboto" w:eastAsia="Roboto" w:hAnsi="Roboto"/>
          <w:b/>
          <w:color w:val="1F1F1F"/>
          <w:sz w:val="24"/>
        </w:rPr>
        <w:t>[::</w:t>
      </w:r>
      <w:proofErr w:type="gramEnd"/>
      <w:r w:rsidR="005472DB">
        <w:rPr>
          <w:rFonts w:ascii="Roboto" w:eastAsia="Roboto" w:hAnsi="Roboto"/>
          <w:b/>
          <w:color w:val="1F1F1F"/>
          <w:sz w:val="24"/>
        </w:rPr>
        <w:t>-1]</w:t>
      </w:r>
    </w:p>
    <w:p w:rsidR="001D542C" w:rsidRDefault="008D0FBA">
      <w:pPr>
        <w:autoSpaceDE w:val="0"/>
        <w:autoSpaceDN w:val="0"/>
        <w:spacing w:before="1360" w:after="0" w:line="293" w:lineRule="auto"/>
        <w:ind w:left="990" w:right="1872" w:hanging="392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Fancy Indexing in 1D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Using fancy indexing, select the 1st, 3rd, and 4th elements from the array </w:t>
      </w:r>
      <w:r>
        <w:rPr>
          <w:rFonts w:ascii="Consolas" w:eastAsia="Consolas" w:hAnsi="Consolas"/>
          <w:color w:val="1F1F1F"/>
          <w:w w:val="98"/>
        </w:rPr>
        <w:t xml:space="preserve">arr =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([10, 20, 30, 40, 50])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1D542C" w:rsidRDefault="008D0FBA">
      <w:pPr>
        <w:autoSpaceDE w:val="0"/>
        <w:autoSpaceDN w:val="0"/>
        <w:spacing w:before="222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472DB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proofErr w:type="gramStart"/>
      <w:r w:rsidR="005472DB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="005472DB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="005472DB">
        <w:rPr>
          <w:rFonts w:ascii="Roboto" w:eastAsia="Roboto" w:hAnsi="Roboto"/>
          <w:b/>
          <w:color w:val="1F1F1F"/>
          <w:sz w:val="24"/>
        </w:rPr>
        <w:t>0,1,3]</w:t>
      </w:r>
    </w:p>
    <w:p w:rsidR="001D542C" w:rsidRDefault="008D0FBA">
      <w:pPr>
        <w:tabs>
          <w:tab w:val="left" w:pos="990"/>
          <w:tab w:val="left" w:pos="1034"/>
        </w:tabs>
        <w:autoSpaceDE w:val="0"/>
        <w:autoSpaceDN w:val="0"/>
        <w:spacing w:before="1362" w:after="0" w:line="293" w:lineRule="auto"/>
        <w:ind w:left="598" w:right="864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Fancy Indexing in 2D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fancy indexing to retrieve elements at positions (0, 1), (1, 2), and (2, 0) from the array </w:t>
      </w:r>
      <w:r>
        <w:tab/>
      </w:r>
      <w:r>
        <w:tab/>
      </w:r>
      <w:r>
        <w:rPr>
          <w:rFonts w:ascii="Consolas" w:eastAsia="Consolas" w:hAnsi="Consolas"/>
          <w:color w:val="1F1F1F"/>
          <w:w w:val="98"/>
        </w:rPr>
        <w:t xml:space="preserve">arr =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1D542C" w:rsidRDefault="008D0FBA">
      <w:pPr>
        <w:autoSpaceDE w:val="0"/>
        <w:autoSpaceDN w:val="0"/>
        <w:spacing w:before="220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472DB">
        <w:rPr>
          <w:rFonts w:ascii="Roboto" w:eastAsia="Roboto" w:hAnsi="Roboto"/>
          <w:b/>
          <w:color w:val="1F1F1F"/>
          <w:sz w:val="24"/>
        </w:rPr>
        <w:t xml:space="preserve">     </w:t>
      </w:r>
      <w:proofErr w:type="spellStart"/>
      <w:proofErr w:type="gramStart"/>
      <w:r w:rsidR="005472DB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="005472DB">
        <w:rPr>
          <w:rFonts w:ascii="Roboto" w:eastAsia="Roboto" w:hAnsi="Roboto"/>
          <w:b/>
          <w:color w:val="1F1F1F"/>
          <w:sz w:val="24"/>
        </w:rPr>
        <w:t>[</w:t>
      </w:r>
      <w:proofErr w:type="gramEnd"/>
    </w:p>
    <w:p w:rsidR="001D542C" w:rsidRDefault="008D0FBA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1440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Slice every second element in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From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([1, 2, 3, 4, 5, 6, 7, 8])</w:t>
      </w:r>
      <w:r>
        <w:rPr>
          <w:rFonts w:ascii="Roboto" w:eastAsia="Roboto" w:hAnsi="Roboto"/>
          <w:color w:val="1F1F1F"/>
          <w:sz w:val="24"/>
        </w:rPr>
        <w:t xml:space="preserve"> , slice every second element.</w:t>
      </w:r>
    </w:p>
    <w:p w:rsidR="001D542C" w:rsidRDefault="008D0FBA" w:rsidP="005472DB">
      <w:pPr>
        <w:autoSpaceDE w:val="0"/>
        <w:autoSpaceDN w:val="0"/>
        <w:spacing w:before="222" w:after="0" w:line="242" w:lineRule="auto"/>
        <w:ind w:left="990"/>
        <w:sectPr w:rsidR="001D542C">
          <w:pgSz w:w="11899" w:h="16838"/>
          <w:pgMar w:top="284" w:right="0" w:bottom="274" w:left="570" w:header="720" w:footer="720" w:gutter="0"/>
          <w:cols w:space="720"/>
          <w:docGrid w:linePitch="360"/>
        </w:sect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472DB">
        <w:t xml:space="preserve"> </w:t>
      </w:r>
      <w:proofErr w:type="spellStart"/>
      <w:r w:rsidR="005472DB">
        <w:t>arr</w:t>
      </w:r>
      <w:proofErr w:type="spellEnd"/>
      <w:proofErr w:type="gramStart"/>
      <w:r w:rsidR="005472DB">
        <w:t>[::</w:t>
      </w:r>
      <w:proofErr w:type="gramEnd"/>
      <w:r w:rsidR="005472DB">
        <w:t>2]</w:t>
      </w:r>
    </w:p>
    <w:p w:rsidR="001D542C" w:rsidRDefault="001D542C">
      <w:pPr>
        <w:autoSpaceDE w:val="0"/>
        <w:autoSpaceDN w:val="0"/>
        <w:spacing w:after="86" w:line="220" w:lineRule="exact"/>
      </w:pPr>
    </w:p>
    <w:p w:rsidR="001D542C" w:rsidRDefault="008D0FBA">
      <w:pPr>
        <w:autoSpaceDE w:val="0"/>
        <w:autoSpaceDN w:val="0"/>
        <w:spacing w:after="0" w:line="293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Slice every second column in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For the array </w:t>
      </w:r>
      <w:r>
        <w:rPr>
          <w:rFonts w:ascii="Consolas" w:eastAsia="Consolas" w:hAnsi="Consolas"/>
          <w:color w:val="1F1F1F"/>
          <w:w w:val="98"/>
        </w:rPr>
        <w:t>np.array([[10, 20, 30, 40], [50, 60, 70, 80], [90, 100, 110, 120]])</w:t>
      </w:r>
      <w:r>
        <w:rPr>
          <w:rFonts w:ascii="Roboto" w:eastAsia="Roboto" w:hAnsi="Roboto"/>
          <w:color w:val="1F1F1F"/>
          <w:sz w:val="24"/>
        </w:rPr>
        <w:t xml:space="preserve"> , slice every second column.</w:t>
      </w:r>
    </w:p>
    <w:p w:rsidR="001D542C" w:rsidRDefault="008D0FBA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472DB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r w:rsidR="005472DB">
        <w:rPr>
          <w:rFonts w:ascii="Roboto" w:eastAsia="Roboto" w:hAnsi="Roboto"/>
          <w:b/>
          <w:color w:val="1F1F1F"/>
          <w:sz w:val="24"/>
        </w:rPr>
        <w:t>arr</w:t>
      </w:r>
      <w:proofErr w:type="spellEnd"/>
      <w:proofErr w:type="gramStart"/>
      <w:r w:rsidR="005472DB">
        <w:rPr>
          <w:rFonts w:ascii="Roboto" w:eastAsia="Roboto" w:hAnsi="Roboto"/>
          <w:b/>
          <w:color w:val="1F1F1F"/>
          <w:sz w:val="24"/>
        </w:rPr>
        <w:t>[</w:t>
      </w:r>
      <w:r w:rsidR="00763607">
        <w:rPr>
          <w:rFonts w:ascii="Roboto" w:eastAsia="Roboto" w:hAnsi="Roboto"/>
          <w:b/>
          <w:color w:val="1F1F1F"/>
          <w:sz w:val="24"/>
        </w:rPr>
        <w:t>:,:</w:t>
      </w:r>
      <w:proofErr w:type="gramEnd"/>
      <w:r w:rsidR="00763607">
        <w:rPr>
          <w:rFonts w:ascii="Roboto" w:eastAsia="Roboto" w:hAnsi="Roboto"/>
          <w:b/>
          <w:color w:val="1F1F1F"/>
          <w:sz w:val="24"/>
        </w:rPr>
        <w:t>2]</w:t>
      </w:r>
    </w:p>
    <w:p w:rsidR="001D542C" w:rsidRDefault="008D0FBA">
      <w:pPr>
        <w:autoSpaceDE w:val="0"/>
        <w:autoSpaceDN w:val="0"/>
        <w:spacing w:before="1360" w:after="0" w:line="293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Access last row using negative indexing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Retrieve the last row from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([[1, 2], [3, 4], [5, 6], [7, 8]])</w:t>
      </w:r>
      <w:r>
        <w:rPr>
          <w:rFonts w:ascii="Roboto" w:eastAsia="Roboto" w:hAnsi="Roboto"/>
          <w:color w:val="1F1F1F"/>
          <w:sz w:val="24"/>
        </w:rPr>
        <w:t xml:space="preserve">  using negative indexing.</w:t>
      </w:r>
    </w:p>
    <w:p w:rsidR="001D542C" w:rsidRDefault="008D0FBA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63607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r w:rsidR="00763607">
        <w:rPr>
          <w:rFonts w:ascii="Roboto" w:eastAsia="Roboto" w:hAnsi="Roboto"/>
          <w:b/>
          <w:color w:val="1F1F1F"/>
          <w:sz w:val="24"/>
        </w:rPr>
        <w:t>arr</w:t>
      </w:r>
      <w:proofErr w:type="spellEnd"/>
      <w:proofErr w:type="gramStart"/>
      <w:r w:rsidR="00763607">
        <w:rPr>
          <w:rFonts w:ascii="Roboto" w:eastAsia="Roboto" w:hAnsi="Roboto"/>
          <w:b/>
          <w:color w:val="1F1F1F"/>
          <w:sz w:val="24"/>
        </w:rPr>
        <w:t>[::</w:t>
      </w:r>
      <w:proofErr w:type="gramEnd"/>
      <w:r w:rsidR="00763607">
        <w:rPr>
          <w:rFonts w:ascii="Roboto" w:eastAsia="Roboto" w:hAnsi="Roboto"/>
          <w:b/>
          <w:color w:val="1F1F1F"/>
          <w:sz w:val="24"/>
        </w:rPr>
        <w:t>-1,:]</w:t>
      </w:r>
    </w:p>
    <w:p w:rsidR="001D542C" w:rsidRDefault="008D0FBA">
      <w:pPr>
        <w:autoSpaceDE w:val="0"/>
        <w:autoSpaceDN w:val="0"/>
        <w:spacing w:before="1362" w:after="0" w:line="298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Reverse each row in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Reverse the order of elements in each row of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1D542C" w:rsidRDefault="008D0FBA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63607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="00763607">
        <w:rPr>
          <w:rFonts w:ascii="Roboto" w:eastAsia="Roboto" w:hAnsi="Roboto"/>
          <w:b/>
          <w:color w:val="1F1F1F"/>
          <w:sz w:val="24"/>
        </w:rPr>
        <w:t>arr</w:t>
      </w:r>
      <w:proofErr w:type="spellEnd"/>
      <w:proofErr w:type="gramStart"/>
      <w:r w:rsidR="00763607">
        <w:rPr>
          <w:rFonts w:ascii="Roboto" w:eastAsia="Roboto" w:hAnsi="Roboto"/>
          <w:b/>
          <w:color w:val="1F1F1F"/>
          <w:sz w:val="24"/>
        </w:rPr>
        <w:t>[:,::</w:t>
      </w:r>
      <w:proofErr w:type="gramEnd"/>
      <w:r w:rsidR="00763607">
        <w:rPr>
          <w:rFonts w:ascii="Roboto" w:eastAsia="Roboto" w:hAnsi="Roboto"/>
          <w:b/>
          <w:color w:val="1F1F1F"/>
          <w:sz w:val="24"/>
        </w:rPr>
        <w:t>1]</w:t>
      </w:r>
    </w:p>
    <w:p w:rsidR="001D542C" w:rsidRDefault="008D0FBA">
      <w:pPr>
        <w:autoSpaceDE w:val="0"/>
        <w:autoSpaceDN w:val="0"/>
        <w:spacing w:before="1316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2C" w:rsidRDefault="008D0FBA">
      <w:pPr>
        <w:autoSpaceDE w:val="0"/>
        <w:autoSpaceDN w:val="0"/>
        <w:spacing w:before="23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C: NumPy Copying (5 Questions)</w:t>
      </w:r>
    </w:p>
    <w:p w:rsidR="001D542C" w:rsidRDefault="008D0FBA">
      <w:pPr>
        <w:tabs>
          <w:tab w:val="left" w:pos="600"/>
        </w:tabs>
        <w:autoSpaceDE w:val="0"/>
        <w:autoSpaceDN w:val="0"/>
        <w:spacing w:before="284" w:after="0" w:line="283" w:lineRule="auto"/>
        <w:ind w:left="208" w:right="720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Shallow Copy Using </w:t>
      </w:r>
      <w:r>
        <w:rPr>
          <w:rFonts w:ascii="Consolas" w:eastAsia="Consolas" w:hAnsi="Consolas"/>
          <w:b/>
          <w:color w:val="1F1F1F"/>
          <w:w w:val="98"/>
        </w:rPr>
        <w:t xml:space="preserve">view()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What is a shallow copy in NumPy? Demonstrate with a code example using </w:t>
      </w:r>
      <w:r>
        <w:rPr>
          <w:rFonts w:ascii="Consolas" w:eastAsia="Consolas" w:hAnsi="Consolas"/>
          <w:color w:val="1F1F1F"/>
          <w:w w:val="98"/>
        </w:rPr>
        <w:t>view()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1D542C" w:rsidRDefault="008D0FB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63607">
        <w:rPr>
          <w:rFonts w:ascii="Roboto" w:eastAsia="Roboto" w:hAnsi="Roboto"/>
          <w:b/>
          <w:color w:val="1F1F1F"/>
          <w:sz w:val="24"/>
        </w:rPr>
        <w:t xml:space="preserve">   Shallow copy replaces the original array with the new </w:t>
      </w:r>
      <w:proofErr w:type="gramStart"/>
      <w:r w:rsidR="00763607">
        <w:rPr>
          <w:rFonts w:ascii="Roboto" w:eastAsia="Roboto" w:hAnsi="Roboto"/>
          <w:b/>
          <w:color w:val="1F1F1F"/>
          <w:sz w:val="24"/>
        </w:rPr>
        <w:t>elements ,then</w:t>
      </w:r>
      <w:proofErr w:type="gramEnd"/>
      <w:r w:rsidR="00763607">
        <w:rPr>
          <w:rFonts w:ascii="Roboto" w:eastAsia="Roboto" w:hAnsi="Roboto"/>
          <w:b/>
          <w:color w:val="1F1F1F"/>
          <w:sz w:val="24"/>
        </w:rPr>
        <w:t xml:space="preserve"> we will have only one copy</w:t>
      </w:r>
    </w:p>
    <w:p w:rsidR="00763607" w:rsidRDefault="00763607">
      <w:pPr>
        <w:autoSpaceDE w:val="0"/>
        <w:autoSpaceDN w:val="0"/>
        <w:spacing w:before="206" w:after="0" w:line="240" w:lineRule="auto"/>
        <w:ind w:left="600"/>
      </w:pPr>
      <w:r>
        <w:t xml:space="preserve">      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([0,1,2,3,4])</w:t>
      </w:r>
    </w:p>
    <w:p w:rsidR="00763607" w:rsidRDefault="00763607">
      <w:pPr>
        <w:autoSpaceDE w:val="0"/>
        <w:autoSpaceDN w:val="0"/>
        <w:spacing w:before="206" w:after="0" w:line="240" w:lineRule="auto"/>
        <w:ind w:left="600"/>
      </w:pPr>
      <w:r>
        <w:t xml:space="preserve">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10</w:t>
      </w:r>
    </w:p>
    <w:p w:rsidR="00763607" w:rsidRDefault="00763607">
      <w:pPr>
        <w:autoSpaceDE w:val="0"/>
        <w:autoSpaceDN w:val="0"/>
        <w:spacing w:before="206" w:after="0" w:line="240" w:lineRule="auto"/>
        <w:ind w:left="600"/>
      </w:pPr>
      <w:r>
        <w:t xml:space="preserve">       </w:t>
      </w:r>
      <w:proofErr w:type="spellStart"/>
      <w:proofErr w:type="gramStart"/>
      <w:r>
        <w:t>arr.view</w:t>
      </w:r>
      <w:proofErr w:type="spellEnd"/>
      <w:proofErr w:type="gramEnd"/>
      <w:r>
        <w:t>()</w:t>
      </w:r>
    </w:p>
    <w:p w:rsidR="00763607" w:rsidRDefault="00763607">
      <w:pPr>
        <w:autoSpaceDE w:val="0"/>
        <w:autoSpaceDN w:val="0"/>
        <w:spacing w:before="206" w:after="0" w:line="240" w:lineRule="auto"/>
        <w:ind w:left="600"/>
      </w:pPr>
      <w:r>
        <w:t xml:space="preserve">    o/p---- </w:t>
      </w:r>
      <w:proofErr w:type="gramStart"/>
      <w:r w:rsidR="001034B8">
        <w:t>array(</w:t>
      </w:r>
      <w:proofErr w:type="gramEnd"/>
      <w:r w:rsidR="001034B8">
        <w:t>[10,1,2,3,4])</w:t>
      </w:r>
    </w:p>
    <w:p w:rsidR="00763607" w:rsidRDefault="00763607">
      <w:pPr>
        <w:autoSpaceDE w:val="0"/>
        <w:autoSpaceDN w:val="0"/>
        <w:spacing w:before="206" w:after="0" w:line="240" w:lineRule="auto"/>
        <w:ind w:left="600"/>
      </w:pPr>
      <w:r>
        <w:t xml:space="preserve">        </w:t>
      </w:r>
    </w:p>
    <w:p w:rsidR="00763607" w:rsidRDefault="00763607">
      <w:pPr>
        <w:autoSpaceDE w:val="0"/>
        <w:autoSpaceDN w:val="0"/>
        <w:spacing w:before="206" w:after="0" w:line="240" w:lineRule="auto"/>
        <w:ind w:left="600"/>
      </w:pPr>
    </w:p>
    <w:p w:rsidR="001D542C" w:rsidRDefault="008D0FBA">
      <w:pPr>
        <w:autoSpaceDE w:val="0"/>
        <w:autoSpaceDN w:val="0"/>
        <w:spacing w:before="1376" w:after="0" w:line="293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Shallow Copy Modification </w:t>
      </w:r>
      <w:r>
        <w:br/>
      </w:r>
      <w:r>
        <w:rPr>
          <w:rFonts w:ascii="Roboto" w:eastAsia="Roboto" w:hAnsi="Roboto"/>
          <w:color w:val="1F1F1F"/>
          <w:sz w:val="24"/>
        </w:rPr>
        <w:t>In a shallow copy, how does modifying an element affect the original array? Provide a code example.</w:t>
      </w:r>
    </w:p>
    <w:p w:rsidR="001D542C" w:rsidRDefault="008D0FB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034B8">
        <w:rPr>
          <w:rFonts w:ascii="Roboto" w:eastAsia="Roboto" w:hAnsi="Roboto"/>
          <w:b/>
          <w:color w:val="1F1F1F"/>
          <w:sz w:val="24"/>
        </w:rPr>
        <w:t xml:space="preserve">    Due to sharing of same memory location of the array values changes in the original array and the new array</w:t>
      </w:r>
    </w:p>
    <w:p w:rsidR="001034B8" w:rsidRDefault="001034B8">
      <w:pPr>
        <w:autoSpaceDE w:val="0"/>
        <w:autoSpaceDN w:val="0"/>
        <w:spacing w:before="222" w:after="0" w:line="240" w:lineRule="auto"/>
        <w:ind w:left="600"/>
      </w:pPr>
      <w:r>
        <w:t xml:space="preserve">   </w:t>
      </w:r>
    </w:p>
    <w:p w:rsidR="001D542C" w:rsidRDefault="001034B8">
      <w:r>
        <w:t xml:space="preserve">                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([1,2,3])</w:t>
      </w:r>
    </w:p>
    <w:p w:rsidR="001034B8" w:rsidRDefault="001034B8">
      <w:r>
        <w:t xml:space="preserve">                </w:t>
      </w:r>
      <w:proofErr w:type="spellStart"/>
      <w:r>
        <w:t>shallow_</w:t>
      </w:r>
      <w:proofErr w:type="gramStart"/>
      <w:r>
        <w:t>copy</w:t>
      </w:r>
      <w:proofErr w:type="spellEnd"/>
      <w:r>
        <w:t>[</w:t>
      </w:r>
      <w:proofErr w:type="gramEnd"/>
      <w:r>
        <w:t>0] = 10</w:t>
      </w:r>
    </w:p>
    <w:p w:rsidR="001034B8" w:rsidRDefault="001034B8">
      <w:r>
        <w:t xml:space="preserve">                </w:t>
      </w:r>
      <w:proofErr w:type="spellStart"/>
      <w:r>
        <w:t>shallow_copy</w:t>
      </w:r>
      <w:proofErr w:type="spellEnd"/>
      <w:r>
        <w:t xml:space="preserve"> = </w:t>
      </w:r>
      <w:proofErr w:type="spellStart"/>
      <w:proofErr w:type="gramStart"/>
      <w:r>
        <w:t>arr.view</w:t>
      </w:r>
      <w:proofErr w:type="spellEnd"/>
      <w:proofErr w:type="gramEnd"/>
      <w:r>
        <w:t>()</w:t>
      </w:r>
    </w:p>
    <w:p w:rsidR="001034B8" w:rsidRDefault="001034B8">
      <w:r>
        <w:t xml:space="preserve">  o/p</w:t>
      </w:r>
      <w:proofErr w:type="gramStart"/>
      <w:r>
        <w:t>------  array</w:t>
      </w:r>
      <w:proofErr w:type="gramEnd"/>
      <w:r>
        <w:t>([10,2,3])</w:t>
      </w:r>
    </w:p>
    <w:p w:rsidR="001034B8" w:rsidRDefault="001034B8">
      <w:r>
        <w:t xml:space="preserve">                </w:t>
      </w:r>
    </w:p>
    <w:p w:rsidR="001034B8" w:rsidRDefault="001034B8">
      <w:r>
        <w:t xml:space="preserve">              </w:t>
      </w:r>
    </w:p>
    <w:p w:rsidR="001034B8" w:rsidRDefault="001034B8"/>
    <w:p w:rsidR="001034B8" w:rsidRDefault="001034B8">
      <w:pPr>
        <w:sectPr w:rsidR="001034B8">
          <w:pgSz w:w="11899" w:h="16838"/>
          <w:pgMar w:top="306" w:right="700" w:bottom="1204" w:left="960" w:header="720" w:footer="720" w:gutter="0"/>
          <w:cols w:space="720"/>
          <w:docGrid w:linePitch="360"/>
        </w:sectPr>
      </w:pPr>
      <w:r>
        <w:t xml:space="preserve">    </w:t>
      </w:r>
    </w:p>
    <w:p w:rsidR="001D542C" w:rsidRDefault="001D542C">
      <w:pPr>
        <w:autoSpaceDE w:val="0"/>
        <w:autoSpaceDN w:val="0"/>
        <w:spacing w:after="86" w:line="220" w:lineRule="exact"/>
      </w:pPr>
    </w:p>
    <w:p w:rsidR="001D542C" w:rsidRDefault="008D0FBA">
      <w:pPr>
        <w:autoSpaceDE w:val="0"/>
        <w:autoSpaceDN w:val="0"/>
        <w:spacing w:after="0" w:line="293" w:lineRule="auto"/>
        <w:ind w:left="600" w:right="864" w:hanging="392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Deep Copy Using </w:t>
      </w:r>
      <w:r>
        <w:rPr>
          <w:rFonts w:ascii="Consolas" w:eastAsia="Consolas" w:hAnsi="Consolas"/>
          <w:b/>
          <w:color w:val="1F1F1F"/>
          <w:w w:val="98"/>
        </w:rPr>
        <w:t xml:space="preserve">copy()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What is a deep copy in NumPy? Show how to create a deep copy using the </w:t>
      </w:r>
      <w:r>
        <w:rPr>
          <w:rFonts w:ascii="Consolas" w:eastAsia="Consolas" w:hAnsi="Consolas"/>
          <w:color w:val="1F1F1F"/>
          <w:w w:val="98"/>
        </w:rPr>
        <w:t xml:space="preserve">copy() </w:t>
      </w:r>
      <w:r>
        <w:rPr>
          <w:rFonts w:ascii="Roboto" w:eastAsia="Roboto" w:hAnsi="Roboto"/>
          <w:color w:val="1F1F1F"/>
          <w:sz w:val="24"/>
        </w:rPr>
        <w:t>method.</w:t>
      </w:r>
    </w:p>
    <w:p w:rsidR="006F1935" w:rsidRDefault="008D0FBA" w:rsidP="006F1935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Answer</w:t>
      </w:r>
      <w:r w:rsidR="006F1935">
        <w:rPr>
          <w:rFonts w:ascii="Roboto" w:eastAsia="Roboto" w:hAnsi="Roboto"/>
          <w:b/>
          <w:color w:val="1F1F1F"/>
          <w:sz w:val="24"/>
        </w:rPr>
        <w:t xml:space="preserve"> </w:t>
      </w:r>
      <w:r w:rsidR="006F1935">
        <w:rPr>
          <w:rFonts w:ascii="Roboto" w:eastAsia="Roboto" w:hAnsi="Roboto"/>
          <w:b/>
          <w:color w:val="1F1F1F"/>
          <w:sz w:val="24"/>
        </w:rPr>
        <w:t>:</w:t>
      </w:r>
      <w:proofErr w:type="gramEnd"/>
      <w:r w:rsidR="006F1935">
        <w:rPr>
          <w:rFonts w:ascii="Roboto" w:eastAsia="Roboto" w:hAnsi="Roboto"/>
          <w:b/>
          <w:color w:val="1F1F1F"/>
          <w:sz w:val="24"/>
        </w:rPr>
        <w:t xml:space="preserve">   It creates completely new array which won’t change the original array</w:t>
      </w:r>
    </w:p>
    <w:p w:rsidR="006F1935" w:rsidRDefault="006F1935" w:rsidP="006F1935">
      <w:pPr>
        <w:autoSpaceDE w:val="0"/>
        <w:autoSpaceDN w:val="0"/>
        <w:spacing w:before="222" w:after="0" w:line="242" w:lineRule="auto"/>
        <w:ind w:left="600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np.array</w:t>
      </w:r>
      <w:proofErr w:type="spellEnd"/>
      <w:r>
        <w:t>([1,2,3,4])</w:t>
      </w:r>
    </w:p>
    <w:p w:rsidR="006F1935" w:rsidRDefault="006F1935" w:rsidP="006F1935">
      <w:pPr>
        <w:autoSpaceDE w:val="0"/>
        <w:autoSpaceDN w:val="0"/>
        <w:spacing w:before="222" w:after="0" w:line="242" w:lineRule="auto"/>
        <w:ind w:left="600"/>
      </w:pPr>
      <w:r>
        <w:t xml:space="preserve">     </w:t>
      </w:r>
      <w:proofErr w:type="gramStart"/>
      <w:r>
        <w:t>b[</w:t>
      </w:r>
      <w:proofErr w:type="gramEnd"/>
      <w:r>
        <w:t>0] = 10</w:t>
      </w:r>
    </w:p>
    <w:p w:rsidR="006F1935" w:rsidRDefault="006F1935" w:rsidP="006F1935">
      <w:pPr>
        <w:autoSpaceDE w:val="0"/>
        <w:autoSpaceDN w:val="0"/>
        <w:spacing w:before="222" w:after="0" w:line="242" w:lineRule="auto"/>
        <w:ind w:left="600"/>
      </w:pPr>
      <w:r>
        <w:t xml:space="preserve">  o/p --- </w:t>
      </w:r>
      <w:proofErr w:type="gramStart"/>
      <w:r>
        <w:t>array(</w:t>
      </w:r>
      <w:proofErr w:type="gramEnd"/>
      <w:r>
        <w:t>[10,2,3,4])</w:t>
      </w:r>
    </w:p>
    <w:p w:rsidR="006F1935" w:rsidRDefault="006F1935" w:rsidP="006F1935">
      <w:pPr>
        <w:autoSpaceDE w:val="0"/>
        <w:autoSpaceDN w:val="0"/>
        <w:spacing w:before="222" w:after="0" w:line="242" w:lineRule="auto"/>
        <w:ind w:left="600"/>
      </w:pPr>
      <w:r>
        <w:t xml:space="preserve">   </w:t>
      </w:r>
      <w:proofErr w:type="spellStart"/>
      <w:proofErr w:type="gramStart"/>
      <w:r>
        <w:t>arr.copy</w:t>
      </w:r>
      <w:proofErr w:type="spellEnd"/>
      <w:proofErr w:type="gramEnd"/>
      <w:r>
        <w:t>()</w:t>
      </w:r>
    </w:p>
    <w:p w:rsidR="006F1935" w:rsidRDefault="006F1935" w:rsidP="006F1935">
      <w:pPr>
        <w:autoSpaceDE w:val="0"/>
        <w:autoSpaceDN w:val="0"/>
        <w:spacing w:before="222" w:after="0" w:line="242" w:lineRule="auto"/>
        <w:ind w:left="600"/>
      </w:pPr>
      <w:r>
        <w:t xml:space="preserve">o/p----- </w:t>
      </w:r>
      <w:proofErr w:type="gramStart"/>
      <w:r>
        <w:t>array(</w:t>
      </w:r>
      <w:proofErr w:type="gramEnd"/>
      <w:r>
        <w:t>[1,2,3,4])</w:t>
      </w:r>
    </w:p>
    <w:p w:rsidR="006F1935" w:rsidRDefault="006F1935" w:rsidP="006F1935">
      <w:pPr>
        <w:autoSpaceDE w:val="0"/>
        <w:autoSpaceDN w:val="0"/>
        <w:spacing w:before="222" w:after="0" w:line="242" w:lineRule="auto"/>
        <w:ind w:left="600"/>
      </w:pPr>
    </w:p>
    <w:p w:rsidR="001D542C" w:rsidRDefault="008D0FBA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1008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Effect of Modifying Deep Copy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Does modifying a deep copy affect the original array? Illustrate with an example.</w:t>
      </w:r>
    </w:p>
    <w:p w:rsidR="001D542C" w:rsidRDefault="008D0FB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6F1935">
        <w:rPr>
          <w:rFonts w:ascii="Roboto" w:eastAsia="Roboto" w:hAnsi="Roboto"/>
          <w:b/>
          <w:color w:val="1F1F1F"/>
          <w:sz w:val="24"/>
        </w:rPr>
        <w:t xml:space="preserve">    </w:t>
      </w:r>
      <w:proofErr w:type="spellStart"/>
      <w:proofErr w:type="gramStart"/>
      <w:r w:rsidR="006F1935">
        <w:rPr>
          <w:rFonts w:ascii="Roboto" w:eastAsia="Roboto" w:hAnsi="Roboto"/>
          <w:b/>
          <w:color w:val="1F1F1F"/>
          <w:sz w:val="24"/>
        </w:rPr>
        <w:t>No,modifying</w:t>
      </w:r>
      <w:proofErr w:type="spellEnd"/>
      <w:proofErr w:type="gramEnd"/>
      <w:r w:rsidR="006F1935">
        <w:rPr>
          <w:rFonts w:ascii="Roboto" w:eastAsia="Roboto" w:hAnsi="Roboto"/>
          <w:b/>
          <w:color w:val="1F1F1F"/>
          <w:sz w:val="24"/>
        </w:rPr>
        <w:t xml:space="preserve"> a deep copy don’t affect the original array</w:t>
      </w:r>
    </w:p>
    <w:p w:rsidR="006F1935" w:rsidRDefault="006F1935" w:rsidP="006F1935">
      <w:pPr>
        <w:autoSpaceDE w:val="0"/>
        <w:autoSpaceDN w:val="0"/>
        <w:spacing w:before="222" w:after="0" w:line="242" w:lineRule="auto"/>
        <w:ind w:left="600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np.array</w:t>
      </w:r>
      <w:proofErr w:type="spellEnd"/>
      <w:r>
        <w:t>([1,2,3,4])</w:t>
      </w:r>
    </w:p>
    <w:p w:rsidR="006F1935" w:rsidRDefault="006F1935" w:rsidP="006F1935">
      <w:pPr>
        <w:autoSpaceDE w:val="0"/>
        <w:autoSpaceDN w:val="0"/>
        <w:spacing w:before="222" w:after="0" w:line="242" w:lineRule="auto"/>
        <w:ind w:left="600"/>
      </w:pPr>
      <w:r>
        <w:t xml:space="preserve">     </w:t>
      </w:r>
      <w:proofErr w:type="gramStart"/>
      <w:r>
        <w:t>b[</w:t>
      </w:r>
      <w:proofErr w:type="gramEnd"/>
      <w:r>
        <w:t>0] = 10</w:t>
      </w:r>
    </w:p>
    <w:p w:rsidR="006F1935" w:rsidRDefault="006F1935" w:rsidP="006F1935">
      <w:pPr>
        <w:autoSpaceDE w:val="0"/>
        <w:autoSpaceDN w:val="0"/>
        <w:spacing w:before="222" w:after="0" w:line="242" w:lineRule="auto"/>
        <w:ind w:left="600"/>
      </w:pPr>
      <w:r>
        <w:t xml:space="preserve">  o/p --- </w:t>
      </w:r>
      <w:proofErr w:type="gramStart"/>
      <w:r>
        <w:t>array(</w:t>
      </w:r>
      <w:proofErr w:type="gramEnd"/>
      <w:r>
        <w:t>[10,2,3,4])</w:t>
      </w:r>
    </w:p>
    <w:p w:rsidR="006F1935" w:rsidRDefault="006F1935" w:rsidP="006F1935">
      <w:pPr>
        <w:autoSpaceDE w:val="0"/>
        <w:autoSpaceDN w:val="0"/>
        <w:spacing w:before="222" w:after="0" w:line="242" w:lineRule="auto"/>
        <w:ind w:left="600"/>
      </w:pPr>
      <w:r>
        <w:t xml:space="preserve">   </w:t>
      </w:r>
      <w:proofErr w:type="spellStart"/>
      <w:proofErr w:type="gramStart"/>
      <w:r>
        <w:t>arr.copy</w:t>
      </w:r>
      <w:proofErr w:type="spellEnd"/>
      <w:proofErr w:type="gramEnd"/>
      <w:r>
        <w:t>()</w:t>
      </w:r>
    </w:p>
    <w:p w:rsidR="006F1935" w:rsidRDefault="006F1935" w:rsidP="006F1935">
      <w:pPr>
        <w:autoSpaceDE w:val="0"/>
        <w:autoSpaceDN w:val="0"/>
        <w:spacing w:before="222" w:after="0" w:line="242" w:lineRule="auto"/>
        <w:ind w:left="600"/>
      </w:pPr>
      <w:r>
        <w:t xml:space="preserve">o/p----- </w:t>
      </w:r>
      <w:proofErr w:type="gramStart"/>
      <w:r>
        <w:t>array(</w:t>
      </w:r>
      <w:proofErr w:type="gramEnd"/>
      <w:r>
        <w:t>[1,2,3,4])</w:t>
      </w:r>
    </w:p>
    <w:p w:rsidR="006F1935" w:rsidRDefault="006F1935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6F1935" w:rsidRDefault="006F1935">
      <w:pPr>
        <w:autoSpaceDE w:val="0"/>
        <w:autoSpaceDN w:val="0"/>
        <w:spacing w:before="206" w:after="0" w:line="240" w:lineRule="auto"/>
        <w:ind w:left="600"/>
      </w:pPr>
    </w:p>
    <w:p w:rsidR="001D542C" w:rsidRDefault="008D0FBA">
      <w:pPr>
        <w:tabs>
          <w:tab w:val="left" w:pos="600"/>
        </w:tabs>
        <w:autoSpaceDE w:val="0"/>
        <w:autoSpaceDN w:val="0"/>
        <w:spacing w:before="1376" w:after="0"/>
        <w:ind w:left="208" w:right="288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Difference Between Shallow and Deep Copy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Briefly explain the difference between shallow and deep copy in NumPy with examples.</w:t>
      </w:r>
    </w:p>
    <w:p w:rsidR="006F1935" w:rsidRDefault="008D0FBA" w:rsidP="006F1935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6F1935">
        <w:rPr>
          <w:rFonts w:ascii="Roboto" w:eastAsia="Roboto" w:hAnsi="Roboto"/>
          <w:b/>
          <w:color w:val="1F1F1F"/>
          <w:sz w:val="24"/>
        </w:rPr>
        <w:t xml:space="preserve">    In shallow copy </w:t>
      </w:r>
      <w:r w:rsidR="006F1935">
        <w:rPr>
          <w:rFonts w:ascii="Roboto" w:eastAsia="Roboto" w:hAnsi="Roboto"/>
          <w:b/>
          <w:color w:val="1F1F1F"/>
          <w:sz w:val="24"/>
        </w:rPr>
        <w:t xml:space="preserve">  </w:t>
      </w:r>
      <w:r w:rsidR="006F1935">
        <w:rPr>
          <w:rFonts w:ascii="Roboto" w:eastAsia="Roboto" w:hAnsi="Roboto"/>
          <w:b/>
          <w:color w:val="1F1F1F"/>
          <w:sz w:val="24"/>
        </w:rPr>
        <w:t>d</w:t>
      </w:r>
      <w:r w:rsidR="006F1935">
        <w:rPr>
          <w:rFonts w:ascii="Roboto" w:eastAsia="Roboto" w:hAnsi="Roboto"/>
          <w:b/>
          <w:color w:val="1F1F1F"/>
          <w:sz w:val="24"/>
        </w:rPr>
        <w:t>ue to sharing of same memory location of the array values changes in the original array and the new array</w:t>
      </w:r>
    </w:p>
    <w:p w:rsidR="006F1935" w:rsidRDefault="006F1935" w:rsidP="006F1935">
      <w:r>
        <w:t xml:space="preserve">        </w:t>
      </w:r>
      <w:r>
        <w:t>Example:</w:t>
      </w:r>
      <w:bookmarkStart w:id="0" w:name="_GoBack"/>
      <w:bookmarkEnd w:id="0"/>
      <w:r>
        <w:t xml:space="preserve">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([1,2,3])</w:t>
      </w:r>
    </w:p>
    <w:p w:rsidR="006F1935" w:rsidRDefault="006F1935" w:rsidP="006F1935">
      <w:r>
        <w:t xml:space="preserve">                </w:t>
      </w:r>
      <w:proofErr w:type="spellStart"/>
      <w:r>
        <w:t>shallow_</w:t>
      </w:r>
      <w:proofErr w:type="gramStart"/>
      <w:r>
        <w:t>copy</w:t>
      </w:r>
      <w:proofErr w:type="spellEnd"/>
      <w:r>
        <w:t>[</w:t>
      </w:r>
      <w:proofErr w:type="gramEnd"/>
      <w:r>
        <w:t>0] = 10</w:t>
      </w:r>
    </w:p>
    <w:p w:rsidR="006F1935" w:rsidRDefault="006F1935" w:rsidP="006F1935">
      <w:r>
        <w:t xml:space="preserve">                </w:t>
      </w:r>
      <w:proofErr w:type="spellStart"/>
      <w:r>
        <w:t>shallow_copy</w:t>
      </w:r>
      <w:proofErr w:type="spellEnd"/>
      <w:r>
        <w:t xml:space="preserve"> = </w:t>
      </w:r>
      <w:proofErr w:type="spellStart"/>
      <w:proofErr w:type="gramStart"/>
      <w:r>
        <w:t>arr.view</w:t>
      </w:r>
      <w:proofErr w:type="spellEnd"/>
      <w:proofErr w:type="gramEnd"/>
      <w:r>
        <w:t>()</w:t>
      </w:r>
    </w:p>
    <w:p w:rsidR="006F1935" w:rsidRDefault="006F1935" w:rsidP="006F1935">
      <w:r>
        <w:lastRenderedPageBreak/>
        <w:t xml:space="preserve">  o/p</w:t>
      </w:r>
      <w:proofErr w:type="gramStart"/>
      <w:r>
        <w:t>------  array</w:t>
      </w:r>
      <w:proofErr w:type="gramEnd"/>
      <w:r>
        <w:t>([10,2,3])</w:t>
      </w:r>
    </w:p>
    <w:p w:rsidR="006F1935" w:rsidRDefault="006F1935" w:rsidP="006F1935">
      <w:r>
        <w:t xml:space="preserve">                </w:t>
      </w:r>
    </w:p>
    <w:p w:rsidR="006F1935" w:rsidRDefault="006F1935" w:rsidP="006F1935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6F1935" w:rsidRDefault="006F1935" w:rsidP="006F1935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   In deep copy it</w:t>
      </w:r>
      <w:r>
        <w:rPr>
          <w:rFonts w:ascii="Roboto" w:eastAsia="Roboto" w:hAnsi="Roboto"/>
          <w:b/>
          <w:color w:val="1F1F1F"/>
          <w:sz w:val="24"/>
        </w:rPr>
        <w:t xml:space="preserve"> creates completely new array which won’t change the original array</w:t>
      </w:r>
    </w:p>
    <w:p w:rsidR="006F1935" w:rsidRDefault="006F1935" w:rsidP="006F1935">
      <w:pPr>
        <w:autoSpaceDE w:val="0"/>
        <w:autoSpaceDN w:val="0"/>
        <w:spacing w:before="222" w:after="0" w:line="242" w:lineRule="auto"/>
        <w:ind w:left="600"/>
      </w:pPr>
      <w:r>
        <w:t xml:space="preserve"> </w:t>
      </w:r>
      <w:proofErr w:type="gramStart"/>
      <w:r>
        <w:t>Example :</w:t>
      </w:r>
      <w:proofErr w:type="gramEnd"/>
      <w:r>
        <w:t xml:space="preserve">     </w:t>
      </w:r>
      <w:proofErr w:type="spellStart"/>
      <w:r>
        <w:t>arr</w:t>
      </w:r>
      <w:proofErr w:type="spellEnd"/>
      <w:r>
        <w:t xml:space="preserve">  = </w:t>
      </w:r>
      <w:proofErr w:type="spellStart"/>
      <w:r>
        <w:t>np.array</w:t>
      </w:r>
      <w:proofErr w:type="spellEnd"/>
      <w:r>
        <w:t>([1,2,3,4])</w:t>
      </w:r>
    </w:p>
    <w:p w:rsidR="006F1935" w:rsidRDefault="006F1935" w:rsidP="006F1935">
      <w:pPr>
        <w:autoSpaceDE w:val="0"/>
        <w:autoSpaceDN w:val="0"/>
        <w:spacing w:before="222" w:after="0" w:line="242" w:lineRule="auto"/>
        <w:ind w:left="600"/>
      </w:pPr>
      <w:r>
        <w:t xml:space="preserve">     </w:t>
      </w:r>
      <w:proofErr w:type="gramStart"/>
      <w:r>
        <w:t>b[</w:t>
      </w:r>
      <w:proofErr w:type="gramEnd"/>
      <w:r>
        <w:t>0] = 10</w:t>
      </w:r>
    </w:p>
    <w:p w:rsidR="006F1935" w:rsidRDefault="006F1935" w:rsidP="006F1935">
      <w:pPr>
        <w:autoSpaceDE w:val="0"/>
        <w:autoSpaceDN w:val="0"/>
        <w:spacing w:before="222" w:after="0" w:line="242" w:lineRule="auto"/>
        <w:ind w:left="600"/>
      </w:pPr>
      <w:r>
        <w:t xml:space="preserve">  o/p --- </w:t>
      </w:r>
      <w:proofErr w:type="gramStart"/>
      <w:r>
        <w:t>array(</w:t>
      </w:r>
      <w:proofErr w:type="gramEnd"/>
      <w:r>
        <w:t>[10,2,3,4])</w:t>
      </w:r>
    </w:p>
    <w:p w:rsidR="006F1935" w:rsidRDefault="006F1935" w:rsidP="006F1935">
      <w:pPr>
        <w:autoSpaceDE w:val="0"/>
        <w:autoSpaceDN w:val="0"/>
        <w:spacing w:before="222" w:after="0" w:line="242" w:lineRule="auto"/>
        <w:ind w:left="600"/>
      </w:pPr>
      <w:r>
        <w:t xml:space="preserve">   </w:t>
      </w:r>
      <w:proofErr w:type="spellStart"/>
      <w:proofErr w:type="gramStart"/>
      <w:r>
        <w:t>arr.copy</w:t>
      </w:r>
      <w:proofErr w:type="spellEnd"/>
      <w:proofErr w:type="gramEnd"/>
      <w:r>
        <w:t>()</w:t>
      </w:r>
    </w:p>
    <w:p w:rsidR="006F1935" w:rsidRDefault="006F1935" w:rsidP="006F1935">
      <w:pPr>
        <w:autoSpaceDE w:val="0"/>
        <w:autoSpaceDN w:val="0"/>
        <w:spacing w:before="222" w:after="0" w:line="242" w:lineRule="auto"/>
        <w:ind w:left="600"/>
      </w:pPr>
      <w:r>
        <w:t xml:space="preserve">o/p----- </w:t>
      </w:r>
      <w:proofErr w:type="gramStart"/>
      <w:r>
        <w:t>array(</w:t>
      </w:r>
      <w:proofErr w:type="gramEnd"/>
      <w:r>
        <w:t>[1,2,3,4])</w:t>
      </w:r>
    </w:p>
    <w:p w:rsidR="006F1935" w:rsidRDefault="006F1935" w:rsidP="006F1935">
      <w:pPr>
        <w:autoSpaceDE w:val="0"/>
        <w:autoSpaceDN w:val="0"/>
        <w:spacing w:before="222" w:after="0" w:line="242" w:lineRule="auto"/>
        <w:ind w:left="600"/>
      </w:pPr>
    </w:p>
    <w:p w:rsidR="006F1935" w:rsidRDefault="006F1935" w:rsidP="006F1935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6F1935" w:rsidRDefault="006F1935" w:rsidP="006F1935">
      <w:pPr>
        <w:autoSpaceDE w:val="0"/>
        <w:autoSpaceDN w:val="0"/>
        <w:spacing w:before="222" w:after="0" w:line="242" w:lineRule="auto"/>
        <w:ind w:left="600"/>
      </w:pPr>
    </w:p>
    <w:p w:rsidR="001D542C" w:rsidRDefault="001D542C">
      <w:pPr>
        <w:autoSpaceDE w:val="0"/>
        <w:autoSpaceDN w:val="0"/>
        <w:spacing w:before="222" w:after="0" w:line="240" w:lineRule="auto"/>
        <w:ind w:left="600"/>
      </w:pPr>
    </w:p>
    <w:p w:rsidR="001D542C" w:rsidRDefault="008D0FBA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42C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34B8"/>
    <w:rsid w:val="0015074B"/>
    <w:rsid w:val="001D542C"/>
    <w:rsid w:val="0029639D"/>
    <w:rsid w:val="003265E6"/>
    <w:rsid w:val="00326F90"/>
    <w:rsid w:val="005472DB"/>
    <w:rsid w:val="006F1935"/>
    <w:rsid w:val="00763607"/>
    <w:rsid w:val="008D0FBA"/>
    <w:rsid w:val="00AA1D8D"/>
    <w:rsid w:val="00B47730"/>
    <w:rsid w:val="00CB0664"/>
    <w:rsid w:val="00EC185D"/>
    <w:rsid w:val="00EE3B2D"/>
    <w:rsid w:val="00F034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90EBD"/>
  <w14:defaultImageDpi w14:val="300"/>
  <w15:docId w15:val="{CB3C4D15-EC1B-4448-844C-0CAEB8AC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DF6FB4-F3BD-45B6-8CB2-3BFE10AC0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2025-03-19T14:36:00Z</dcterms:created>
  <dcterms:modified xsi:type="dcterms:W3CDTF">2025-03-19T14:36:00Z</dcterms:modified>
  <cp:category/>
</cp:coreProperties>
</file>