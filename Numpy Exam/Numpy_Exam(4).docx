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8789" w14:textId="77777777" w:rsidR="00DA11B7" w:rsidRDefault="00DA11B7">
      <w:pPr>
        <w:autoSpaceDE w:val="0"/>
        <w:autoSpaceDN w:val="0"/>
        <w:spacing w:after="240" w:line="220" w:lineRule="exact"/>
      </w:pPr>
    </w:p>
    <w:p w14:paraId="59816736" w14:textId="77777777" w:rsidR="00DA11B7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4F29EC8" wp14:editId="0AC21AE7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7A7" w14:textId="77777777" w:rsidR="00DA11B7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3A38373B" w14:textId="77777777" w:rsidR="00DA11B7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538EC4E4" wp14:editId="272448C7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C0D" w14:textId="77777777" w:rsidR="00DA11B7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69F42B7D" w14:textId="77777777" w:rsidR="00DA11B7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57354029" w14:textId="77777777" w:rsidR="00DA11B7" w:rsidRDefault="00000000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30EB585C" w14:textId="77777777" w:rsidR="00DA11B7" w:rsidRDefault="00000000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469819B" w14:textId="6C074A31" w:rsidR="009E0985" w:rsidRPr="009E0985" w:rsidRDefault="009E0985" w:rsidP="009E0985">
      <w:pPr>
        <w:autoSpaceDE w:val="0"/>
        <w:autoSpaceDN w:val="0"/>
        <w:spacing w:before="21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2DC2DEC3" w14:textId="6EB619EE" w:rsidR="009E0985" w:rsidRPr="009E0985" w:rsidRDefault="009E0985" w:rsidP="009E0985">
      <w:pPr>
        <w:autoSpaceDE w:val="0"/>
        <w:autoSpaceDN w:val="0"/>
        <w:spacing w:before="21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list1 = [1, 2, 3, 4, 5]</w:t>
      </w:r>
    </w:p>
    <w:p w14:paraId="21D18D20" w14:textId="5B0DC176" w:rsidR="009E0985" w:rsidRPr="009E0985" w:rsidRDefault="009E0985" w:rsidP="009E0985">
      <w:pPr>
        <w:autoSpaceDE w:val="0"/>
        <w:autoSpaceDN w:val="0"/>
        <w:spacing w:before="212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np.array</w:t>
      </w:r>
      <w:proofErr w:type="spellEnd"/>
      <w:proofErr w:type="gramEnd"/>
      <w:r w:rsidRPr="009E0985">
        <w:rPr>
          <w:rFonts w:ascii="Roboto" w:hAnsi="Roboto"/>
        </w:rPr>
        <w:t>(list1)</w:t>
      </w:r>
    </w:p>
    <w:p w14:paraId="7F1FBA45" w14:textId="77777777" w:rsidR="009E0985" w:rsidRPr="009E0985" w:rsidRDefault="009E0985" w:rsidP="009E0985">
      <w:pPr>
        <w:autoSpaceDE w:val="0"/>
        <w:autoSpaceDN w:val="0"/>
        <w:spacing w:before="21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</w:t>
      </w:r>
    </w:p>
    <w:p w14:paraId="49CE88D3" w14:textId="7F39EB5D" w:rsidR="009E0985" w:rsidRPr="009E0985" w:rsidRDefault="009E0985" w:rsidP="009E0985">
      <w:pPr>
        <w:autoSpaceDE w:val="0"/>
        <w:autoSpaceDN w:val="0"/>
        <w:spacing w:before="21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print(type(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)) # verify the data type</w:t>
      </w:r>
    </w:p>
    <w:p w14:paraId="4FA997BD" w14:textId="77777777" w:rsidR="00DA11B7" w:rsidRDefault="00000000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</w:t>
      </w:r>
      <w:proofErr w:type="gramStart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NumPy array.</w:t>
      </w:r>
    </w:p>
    <w:p w14:paraId="382F1117" w14:textId="77777777" w:rsidR="00DA11B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CEC6D6A" w14:textId="655A9147" w:rsidR="009E0985" w:rsidRPr="009E0985" w:rsidRDefault="009E0985" w:rsidP="009E098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2FE8ADEC" w14:textId="5E843EB6" w:rsidR="009E0985" w:rsidRPr="009E0985" w:rsidRDefault="009E0985" w:rsidP="009E098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my_tuple</w:t>
      </w:r>
      <w:proofErr w:type="spellEnd"/>
      <w:r w:rsidRPr="009E0985">
        <w:rPr>
          <w:rFonts w:ascii="Roboto" w:hAnsi="Roboto"/>
        </w:rPr>
        <w:t xml:space="preserve"> = (10, 20, 30, 40)</w:t>
      </w:r>
    </w:p>
    <w:p w14:paraId="19FDA2D0" w14:textId="1266B7DE" w:rsidR="009E0985" w:rsidRPr="009E0985" w:rsidRDefault="009E0985" w:rsidP="009E098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np.array</w:t>
      </w:r>
      <w:proofErr w:type="spellEnd"/>
      <w:proofErr w:type="gramEnd"/>
      <w:r w:rsidRPr="009E0985">
        <w:rPr>
          <w:rFonts w:ascii="Roboto" w:hAnsi="Roboto"/>
        </w:rPr>
        <w:t>(</w:t>
      </w:r>
      <w:proofErr w:type="spellStart"/>
      <w:r w:rsidRPr="009E0985">
        <w:rPr>
          <w:rFonts w:ascii="Roboto" w:hAnsi="Roboto"/>
        </w:rPr>
        <w:t>my_tuple</w:t>
      </w:r>
      <w:proofErr w:type="spellEnd"/>
      <w:r w:rsidRPr="009E0985">
        <w:rPr>
          <w:rFonts w:ascii="Roboto" w:hAnsi="Roboto"/>
        </w:rPr>
        <w:t>)</w:t>
      </w:r>
    </w:p>
    <w:p w14:paraId="325BC70D" w14:textId="77777777" w:rsidR="009E0985" w:rsidRPr="009E0985" w:rsidRDefault="009E0985" w:rsidP="009E098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</w:t>
      </w:r>
    </w:p>
    <w:p w14:paraId="5B4BAF8B" w14:textId="05F00E20" w:rsidR="009E0985" w:rsidRPr="009E0985" w:rsidRDefault="009E0985" w:rsidP="009E0985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print(type(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))</w:t>
      </w:r>
    </w:p>
    <w:p w14:paraId="00AF7A9F" w14:textId="77777777" w:rsidR="00DA11B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proofErr w:type="gramStart"/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66FFE260" w14:textId="1E2A6624" w:rsidR="00DA11B7" w:rsidRDefault="00000000" w:rsidP="009E0985">
      <w:pPr>
        <w:tabs>
          <w:tab w:val="left" w:pos="2316"/>
        </w:tabs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E0985">
        <w:rPr>
          <w:rFonts w:ascii="Roboto" w:eastAsia="Roboto" w:hAnsi="Roboto"/>
          <w:b/>
          <w:color w:val="1F1F1F"/>
          <w:sz w:val="24"/>
        </w:rPr>
        <w:tab/>
      </w:r>
    </w:p>
    <w:p w14:paraId="5F8BBA50" w14:textId="77777777" w:rsidR="009E0985" w:rsidRDefault="009E0985" w:rsidP="009E0985">
      <w:pPr>
        <w:tabs>
          <w:tab w:val="left" w:pos="2316"/>
        </w:tabs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2AA3F66" w14:textId="0E7779D7" w:rsidR="009E0985" w:rsidRPr="009E0985" w:rsidRDefault="009E0985" w:rsidP="009E0985">
      <w:pPr>
        <w:tabs>
          <w:tab w:val="left" w:pos="2316"/>
        </w:tabs>
        <w:autoSpaceDE w:val="0"/>
        <w:autoSpaceDN w:val="0"/>
        <w:spacing w:before="206" w:after="0" w:line="242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lastRenderedPageBreak/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170FDCFE" w14:textId="1889DA5D" w:rsidR="009E0985" w:rsidRPr="009E0985" w:rsidRDefault="009E0985" w:rsidP="009E0985">
      <w:pPr>
        <w:tabs>
          <w:tab w:val="left" w:pos="2316"/>
        </w:tabs>
        <w:autoSpaceDE w:val="0"/>
        <w:autoSpaceDN w:val="0"/>
        <w:spacing w:before="206" w:after="0" w:line="242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np.arange</w:t>
      </w:r>
      <w:proofErr w:type="spellEnd"/>
      <w:proofErr w:type="gramEnd"/>
      <w:r w:rsidRPr="009E0985">
        <w:rPr>
          <w:rFonts w:ascii="Roboto" w:hAnsi="Roboto"/>
        </w:rPr>
        <w:t>(0, 31, 5)</w:t>
      </w:r>
    </w:p>
    <w:p w14:paraId="39FC034E" w14:textId="569DB571" w:rsidR="009E0985" w:rsidRPr="009E0985" w:rsidRDefault="009E0985" w:rsidP="009E0985">
      <w:pPr>
        <w:tabs>
          <w:tab w:val="left" w:pos="2316"/>
        </w:tabs>
        <w:autoSpaceDE w:val="0"/>
        <w:autoSpaceDN w:val="0"/>
        <w:spacing w:before="206" w:after="0" w:line="242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</w:t>
      </w:r>
    </w:p>
    <w:p w14:paraId="019C7B0F" w14:textId="77777777" w:rsidR="00DA11B7" w:rsidRDefault="00000000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proofErr w:type="gramStart"/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6B29A8E4" w14:textId="77777777" w:rsidR="00DA11B7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CD54765" w14:textId="435089D9" w:rsidR="009E0985" w:rsidRPr="009E0985" w:rsidRDefault="009E0985" w:rsidP="009E0985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6E0C38A5" w14:textId="03C5221A" w:rsidR="009E0985" w:rsidRPr="009E0985" w:rsidRDefault="009E0985" w:rsidP="009E0985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np.linspace</w:t>
      </w:r>
      <w:proofErr w:type="spellEnd"/>
      <w:proofErr w:type="gramEnd"/>
      <w:r w:rsidRPr="009E0985">
        <w:rPr>
          <w:rFonts w:ascii="Roboto" w:hAnsi="Roboto"/>
        </w:rPr>
        <w:t>(0, 50, 6)</w:t>
      </w:r>
    </w:p>
    <w:p w14:paraId="094F555D" w14:textId="65E5FE10" w:rsidR="009E0985" w:rsidRPr="009E0985" w:rsidRDefault="009E0985" w:rsidP="009E0985">
      <w:pPr>
        <w:autoSpaceDE w:val="0"/>
        <w:autoSpaceDN w:val="0"/>
        <w:spacing w:before="220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numpy_array</w:t>
      </w:r>
      <w:proofErr w:type="spellEnd"/>
      <w:r w:rsidRPr="009E0985">
        <w:rPr>
          <w:rFonts w:ascii="Roboto" w:hAnsi="Roboto"/>
        </w:rPr>
        <w:t>)</w:t>
      </w:r>
    </w:p>
    <w:p w14:paraId="384126BF" w14:textId="77777777" w:rsidR="00DA11B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36782C67" w14:textId="65EEF75E" w:rsidR="00DA11B7" w:rsidRDefault="00000000" w:rsidP="009E0985">
      <w:pPr>
        <w:tabs>
          <w:tab w:val="left" w:pos="2268"/>
        </w:tabs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E0985">
        <w:rPr>
          <w:rFonts w:ascii="Roboto" w:eastAsia="Roboto" w:hAnsi="Roboto"/>
          <w:b/>
          <w:color w:val="1F1F1F"/>
          <w:sz w:val="24"/>
        </w:rPr>
        <w:tab/>
      </w:r>
    </w:p>
    <w:p w14:paraId="342939AD" w14:textId="6B948E75" w:rsidR="009E0985" w:rsidRPr="009E0985" w:rsidRDefault="009E0985" w:rsidP="009E0985">
      <w:pPr>
        <w:tabs>
          <w:tab w:val="left" w:pos="2268"/>
        </w:tabs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201D2E43" w14:textId="3D2A2021" w:rsidR="009E0985" w:rsidRPr="009E0985" w:rsidRDefault="009E0985" w:rsidP="009E0985">
      <w:pPr>
        <w:tabs>
          <w:tab w:val="left" w:pos="2268"/>
        </w:tabs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matrix_ones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np.ones</w:t>
      </w:r>
      <w:proofErr w:type="spellEnd"/>
      <w:proofErr w:type="gramEnd"/>
      <w:r w:rsidRPr="009E0985">
        <w:rPr>
          <w:rFonts w:ascii="Roboto" w:hAnsi="Roboto"/>
        </w:rPr>
        <w:t>((4, 4))</w:t>
      </w:r>
    </w:p>
    <w:p w14:paraId="36B780CD" w14:textId="1A8496A9" w:rsidR="009E0985" w:rsidRPr="009E0985" w:rsidRDefault="009E0985" w:rsidP="009E0985">
      <w:pPr>
        <w:tabs>
          <w:tab w:val="left" w:pos="2268"/>
        </w:tabs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matrix_ones</w:t>
      </w:r>
      <w:proofErr w:type="spellEnd"/>
      <w:r w:rsidRPr="009E0985">
        <w:rPr>
          <w:rFonts w:ascii="Roboto" w:hAnsi="Roboto"/>
        </w:rPr>
        <w:t>)</w:t>
      </w:r>
    </w:p>
    <w:p w14:paraId="3B4C3C0B" w14:textId="1E66B9B4" w:rsidR="00DA11B7" w:rsidRDefault="009E0985" w:rsidP="009E0985">
      <w:pPr>
        <w:tabs>
          <w:tab w:val="left" w:pos="2268"/>
        </w:tabs>
        <w:sectPr w:rsidR="00DA11B7">
          <w:pgSz w:w="11899" w:h="16838"/>
          <w:pgMar w:top="460" w:right="700" w:bottom="980" w:left="960" w:header="720" w:footer="720" w:gutter="0"/>
          <w:cols w:space="720"/>
          <w:docGrid w:linePitch="360"/>
        </w:sectPr>
      </w:pPr>
      <w:r w:rsidRPr="009E0985">
        <w:rPr>
          <w:rFonts w:ascii="Roboto" w:hAnsi="Roboto"/>
        </w:rPr>
        <w:tab/>
      </w:r>
    </w:p>
    <w:p w14:paraId="76A8368D" w14:textId="77777777" w:rsidR="00DA11B7" w:rsidRDefault="00DA11B7">
      <w:pPr>
        <w:autoSpaceDE w:val="0"/>
        <w:autoSpaceDN w:val="0"/>
        <w:spacing w:after="66" w:line="220" w:lineRule="exact"/>
      </w:pPr>
    </w:p>
    <w:p w14:paraId="2E41C725" w14:textId="15DCE5A7" w:rsidR="00DA11B7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</w:t>
      </w:r>
      <w:r w:rsidR="009E0985"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>NumPy?</w:t>
      </w:r>
    </w:p>
    <w:p w14:paraId="2C819D1A" w14:textId="4142E0AB" w:rsidR="00DA11B7" w:rsidRDefault="00000000" w:rsidP="009E0985">
      <w:pPr>
        <w:tabs>
          <w:tab w:val="left" w:pos="2364"/>
        </w:tabs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E0985">
        <w:rPr>
          <w:rFonts w:ascii="Roboto" w:eastAsia="Roboto" w:hAnsi="Roboto"/>
          <w:b/>
          <w:color w:val="1F1F1F"/>
          <w:sz w:val="24"/>
        </w:rPr>
        <w:tab/>
      </w:r>
    </w:p>
    <w:p w14:paraId="2E449845" w14:textId="7BF0102A" w:rsidR="009E0985" w:rsidRPr="009E0985" w:rsidRDefault="009E0985" w:rsidP="009E0985">
      <w:pPr>
        <w:tabs>
          <w:tab w:val="left" w:pos="2364"/>
        </w:tabs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40B601A6" w14:textId="43A91A43" w:rsidR="009E0985" w:rsidRPr="009E0985" w:rsidRDefault="009E0985" w:rsidP="009E0985">
      <w:pPr>
        <w:tabs>
          <w:tab w:val="left" w:pos="2364"/>
        </w:tabs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matrix_zeros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np.zeros</w:t>
      </w:r>
      <w:proofErr w:type="spellEnd"/>
      <w:proofErr w:type="gramEnd"/>
      <w:r w:rsidRPr="009E0985">
        <w:rPr>
          <w:rFonts w:ascii="Roboto" w:hAnsi="Roboto"/>
        </w:rPr>
        <w:t>((3, 3))</w:t>
      </w:r>
    </w:p>
    <w:p w14:paraId="6C623442" w14:textId="216A0936" w:rsidR="009E0985" w:rsidRPr="009E0985" w:rsidRDefault="009E0985" w:rsidP="009E0985">
      <w:pPr>
        <w:tabs>
          <w:tab w:val="left" w:pos="2364"/>
        </w:tabs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matrix_zeros</w:t>
      </w:r>
      <w:proofErr w:type="spellEnd"/>
      <w:r w:rsidRPr="009E0985">
        <w:rPr>
          <w:rFonts w:ascii="Roboto" w:hAnsi="Roboto"/>
        </w:rPr>
        <w:t>)</w:t>
      </w:r>
    </w:p>
    <w:p w14:paraId="0374ACF1" w14:textId="77777777" w:rsidR="00DA11B7" w:rsidRDefault="00000000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proofErr w:type="gramStart"/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color w:val="1F1F1F"/>
          <w:sz w:val="24"/>
        </w:rPr>
        <w:t xml:space="preserve"> NumPy? Create a 2x2 uninitialized array.</w:t>
      </w:r>
    </w:p>
    <w:p w14:paraId="2E1B3966" w14:textId="77777777" w:rsidR="00DA11B7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4F1633" w14:textId="623F1A6E" w:rsidR="009E0985" w:rsidRPr="009E0985" w:rsidRDefault="009E0985" w:rsidP="009E0985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0E38C622" w14:textId="05FE8FBE" w:rsidR="009E0985" w:rsidRPr="009E0985" w:rsidRDefault="009E0985" w:rsidP="009E0985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u_array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np.empty</w:t>
      </w:r>
      <w:proofErr w:type="spellEnd"/>
      <w:proofErr w:type="gramEnd"/>
      <w:r w:rsidRPr="009E0985">
        <w:rPr>
          <w:rFonts w:ascii="Roboto" w:hAnsi="Roboto"/>
        </w:rPr>
        <w:t>((2, 2))</w:t>
      </w:r>
    </w:p>
    <w:p w14:paraId="16D16FD7" w14:textId="4C1B5A2F" w:rsidR="009E0985" w:rsidRPr="009E0985" w:rsidRDefault="009E0985" w:rsidP="009E0985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u_array</w:t>
      </w:r>
      <w:proofErr w:type="spellEnd"/>
      <w:r w:rsidRPr="009E0985">
        <w:rPr>
          <w:rFonts w:ascii="Roboto" w:hAnsi="Roboto"/>
        </w:rPr>
        <w:t>)</w:t>
      </w:r>
    </w:p>
    <w:p w14:paraId="6575B919" w14:textId="77777777" w:rsidR="00DA11B7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proofErr w:type="gramStart"/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704AD303" w14:textId="77777777" w:rsidR="00DA11B7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70CCDD7" w14:textId="053077AD" w:rsidR="009E0985" w:rsidRPr="009E0985" w:rsidRDefault="009E0985" w:rsidP="009E0985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7D731571" w14:textId="7148B887" w:rsidR="009E0985" w:rsidRPr="009E0985" w:rsidRDefault="009E0985" w:rsidP="009E0985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arr_n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np.full</w:t>
      </w:r>
      <w:proofErr w:type="spellEnd"/>
      <w:proofErr w:type="gramEnd"/>
      <w:r w:rsidRPr="009E0985">
        <w:rPr>
          <w:rFonts w:ascii="Roboto" w:hAnsi="Roboto"/>
        </w:rPr>
        <w:t>((5, 5), 9)</w:t>
      </w:r>
    </w:p>
    <w:p w14:paraId="3391B2F3" w14:textId="039B8781" w:rsidR="009E0985" w:rsidRPr="009E0985" w:rsidRDefault="009E0985" w:rsidP="009E0985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arr_n</w:t>
      </w:r>
      <w:proofErr w:type="spellEnd"/>
      <w:r w:rsidRPr="009E0985">
        <w:rPr>
          <w:rFonts w:ascii="Roboto" w:hAnsi="Roboto"/>
        </w:rPr>
        <w:t>)</w:t>
      </w:r>
    </w:p>
    <w:p w14:paraId="018E1F9E" w14:textId="77777777" w:rsidR="00DA11B7" w:rsidRDefault="00000000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proofErr w:type="gramStart"/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45F97E3" w14:textId="77777777" w:rsidR="00DA11B7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882CFE" w14:textId="7757CBF0" w:rsidR="009E0985" w:rsidRPr="009E0985" w:rsidRDefault="009E0985" w:rsidP="009E0985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4858974E" w14:textId="0457E69C" w:rsidR="009E0985" w:rsidRPr="009E0985" w:rsidRDefault="009E0985" w:rsidP="009E0985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i_matrix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np.eye</w:t>
      </w:r>
      <w:proofErr w:type="spellEnd"/>
      <w:r w:rsidRPr="009E0985">
        <w:rPr>
          <w:rFonts w:ascii="Roboto" w:hAnsi="Roboto"/>
        </w:rPr>
        <w:t>(</w:t>
      </w:r>
      <w:proofErr w:type="gramEnd"/>
      <w:r w:rsidRPr="009E0985">
        <w:rPr>
          <w:rFonts w:ascii="Roboto" w:hAnsi="Roboto"/>
        </w:rPr>
        <w:t>3)</w:t>
      </w:r>
    </w:p>
    <w:p w14:paraId="170B9024" w14:textId="1AD7E820" w:rsidR="009E0985" w:rsidRPr="009E0985" w:rsidRDefault="009E0985" w:rsidP="009E0985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i_matrix</w:t>
      </w:r>
      <w:proofErr w:type="spellEnd"/>
      <w:r w:rsidRPr="009E0985">
        <w:rPr>
          <w:rFonts w:ascii="Roboto" w:hAnsi="Roboto"/>
        </w:rPr>
        <w:t>)</w:t>
      </w:r>
    </w:p>
    <w:p w14:paraId="2252AEBE" w14:textId="77777777" w:rsidR="00DA11B7" w:rsidRDefault="00000000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590674B5" w14:textId="77777777" w:rsidR="00DA11B7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CD696C6" w14:textId="74EB2CA3" w:rsidR="009E0985" w:rsidRPr="009E0985" w:rsidRDefault="009E0985" w:rsidP="009E0985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307E1D50" w14:textId="22EC2325" w:rsidR="009E0985" w:rsidRPr="009E0985" w:rsidRDefault="009E0985" w:rsidP="009E0985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r_matrix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np.random</w:t>
      </w:r>
      <w:proofErr w:type="gramEnd"/>
      <w:r w:rsidRPr="009E0985">
        <w:rPr>
          <w:rFonts w:ascii="Roboto" w:hAnsi="Roboto"/>
        </w:rPr>
        <w:t>.randint</w:t>
      </w:r>
      <w:proofErr w:type="spellEnd"/>
      <w:r w:rsidRPr="009E0985">
        <w:rPr>
          <w:rFonts w:ascii="Roboto" w:hAnsi="Roboto"/>
        </w:rPr>
        <w:t>(1, 101, size=(2, 2))</w:t>
      </w:r>
    </w:p>
    <w:p w14:paraId="3F870571" w14:textId="33518E64" w:rsidR="009E0985" w:rsidRPr="009E0985" w:rsidRDefault="009E0985" w:rsidP="009E0985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r_matrix</w:t>
      </w:r>
      <w:proofErr w:type="spellEnd"/>
      <w:r w:rsidRPr="009E0985">
        <w:rPr>
          <w:rFonts w:ascii="Roboto" w:hAnsi="Roboto"/>
        </w:rPr>
        <w:t>)</w:t>
      </w:r>
    </w:p>
    <w:p w14:paraId="67B81ABE" w14:textId="77777777" w:rsidR="00DA11B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spellStart"/>
      <w:r>
        <w:rPr>
          <w:rFonts w:ascii="Consolas" w:eastAsia="Consolas" w:hAnsi="Consolas"/>
          <w:b/>
          <w:color w:val="1F1F1F"/>
          <w:w w:val="98"/>
        </w:rPr>
        <w:t>astype</w:t>
      </w:r>
      <w:proofErr w:type="spellEnd"/>
      <w:r>
        <w:rPr>
          <w:rFonts w:ascii="Consolas" w:eastAsia="Consolas" w:hAnsi="Consolas"/>
          <w:b/>
          <w:color w:val="1F1F1F"/>
          <w:w w:val="98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CE6E6CF" w14:textId="77777777" w:rsidR="00DA11B7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7CB590E" w14:textId="77777777" w:rsidR="00DA11B7" w:rsidRDefault="00DA11B7"/>
    <w:p w14:paraId="4B31109D" w14:textId="34DCB077" w:rsidR="009E0985" w:rsidRPr="009E0985" w:rsidRDefault="009E0985" w:rsidP="009E0985">
      <w:pPr>
        <w:ind w:left="270" w:firstLine="72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0DD2EBE1" w14:textId="116A9E8C" w:rsidR="009E0985" w:rsidRPr="009E0985" w:rsidRDefault="009E0985" w:rsidP="009E0985">
      <w:pPr>
        <w:ind w:left="270" w:firstLine="72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original_array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np.array</w:t>
      </w:r>
      <w:proofErr w:type="spellEnd"/>
      <w:proofErr w:type="gramEnd"/>
      <w:r w:rsidRPr="009E0985">
        <w:rPr>
          <w:rFonts w:ascii="Roboto" w:hAnsi="Roboto"/>
        </w:rPr>
        <w:t>([10, 20, 30])</w:t>
      </w:r>
    </w:p>
    <w:p w14:paraId="6FAFE1BD" w14:textId="77777777" w:rsidR="009E0985" w:rsidRPr="009E0985" w:rsidRDefault="009E0985" w:rsidP="009E0985">
      <w:pPr>
        <w:ind w:left="270" w:firstLine="72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float_array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r w:rsidRPr="009E0985">
        <w:rPr>
          <w:rFonts w:ascii="Roboto" w:hAnsi="Roboto"/>
        </w:rPr>
        <w:t>original_</w:t>
      </w:r>
      <w:proofErr w:type="gramStart"/>
      <w:r w:rsidRPr="009E0985">
        <w:rPr>
          <w:rFonts w:ascii="Roboto" w:hAnsi="Roboto"/>
        </w:rPr>
        <w:t>array.astype</w:t>
      </w:r>
      <w:proofErr w:type="spellEnd"/>
      <w:proofErr w:type="gramEnd"/>
      <w:r w:rsidRPr="009E0985">
        <w:rPr>
          <w:rFonts w:ascii="Roboto" w:hAnsi="Roboto"/>
        </w:rPr>
        <w:t>(float)</w:t>
      </w:r>
    </w:p>
    <w:p w14:paraId="038BCEBB" w14:textId="77777777" w:rsidR="009E0985" w:rsidRPr="009E0985" w:rsidRDefault="009E0985" w:rsidP="009E0985">
      <w:pPr>
        <w:ind w:left="270" w:firstLine="72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float_array</w:t>
      </w:r>
      <w:proofErr w:type="spellEnd"/>
      <w:r w:rsidRPr="009E0985">
        <w:rPr>
          <w:rFonts w:ascii="Roboto" w:hAnsi="Roboto"/>
        </w:rPr>
        <w:t>)</w:t>
      </w:r>
    </w:p>
    <w:p w14:paraId="6131495F" w14:textId="4251281E" w:rsidR="009E0985" w:rsidRPr="009E0985" w:rsidRDefault="009E0985" w:rsidP="009E0985">
      <w:pPr>
        <w:ind w:left="270" w:firstLine="720"/>
        <w:rPr>
          <w:rFonts w:ascii="Roboto" w:hAnsi="Roboto"/>
        </w:rPr>
        <w:sectPr w:rsidR="009E0985" w:rsidRPr="009E0985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float_</w:t>
      </w:r>
      <w:proofErr w:type="gramStart"/>
      <w:r w:rsidRPr="009E0985">
        <w:rPr>
          <w:rFonts w:ascii="Roboto" w:hAnsi="Roboto"/>
        </w:rPr>
        <w:t>array.dtype</w:t>
      </w:r>
      <w:proofErr w:type="spellEnd"/>
      <w:proofErr w:type="gramEnd"/>
      <w:r w:rsidRPr="009E0985">
        <w:rPr>
          <w:rFonts w:ascii="Roboto" w:hAnsi="Roboto"/>
        </w:rPr>
        <w:t xml:space="preserve">)  </w:t>
      </w:r>
    </w:p>
    <w:p w14:paraId="3AD8A7DD" w14:textId="77777777" w:rsidR="00DA11B7" w:rsidRDefault="00DA11B7">
      <w:pPr>
        <w:autoSpaceDE w:val="0"/>
        <w:autoSpaceDN w:val="0"/>
        <w:spacing w:after="86" w:line="220" w:lineRule="exact"/>
      </w:pPr>
    </w:p>
    <w:p w14:paraId="24ACA7C6" w14:textId="77777777" w:rsidR="00DA11B7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0EAD0C48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E634D2E" w14:textId="55919AA9" w:rsidR="009E0985" w:rsidRPr="009E0985" w:rsidRDefault="009E0985" w:rsidP="009E098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 xml:space="preserve">import </w:t>
      </w:r>
      <w:proofErr w:type="spellStart"/>
      <w:r w:rsidRPr="009E0985">
        <w:rPr>
          <w:rFonts w:ascii="Roboto" w:hAnsi="Roboto"/>
        </w:rPr>
        <w:t>numpy</w:t>
      </w:r>
      <w:proofErr w:type="spellEnd"/>
      <w:r w:rsidRPr="009E0985">
        <w:rPr>
          <w:rFonts w:ascii="Roboto" w:hAnsi="Roboto"/>
        </w:rPr>
        <w:t xml:space="preserve"> as np</w:t>
      </w:r>
    </w:p>
    <w:p w14:paraId="2C446590" w14:textId="4DE728C0" w:rsidR="009E0985" w:rsidRPr="009E0985" w:rsidRDefault="009E0985" w:rsidP="009E098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original_array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proofErr w:type="gramStart"/>
      <w:r w:rsidRPr="009E0985">
        <w:rPr>
          <w:rFonts w:ascii="Roboto" w:hAnsi="Roboto"/>
        </w:rPr>
        <w:t>np.arange</w:t>
      </w:r>
      <w:proofErr w:type="spellEnd"/>
      <w:proofErr w:type="gramEnd"/>
      <w:r w:rsidRPr="009E0985">
        <w:rPr>
          <w:rFonts w:ascii="Roboto" w:hAnsi="Roboto"/>
        </w:rPr>
        <w:t>(9)</w:t>
      </w:r>
    </w:p>
    <w:p w14:paraId="2C24A440" w14:textId="3813220C" w:rsidR="009E0985" w:rsidRPr="009E0985" w:rsidRDefault="009E0985" w:rsidP="009E098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9E0985">
        <w:rPr>
          <w:rFonts w:ascii="Roboto" w:hAnsi="Roboto"/>
        </w:rPr>
        <w:t>reshaped_matrix</w:t>
      </w:r>
      <w:proofErr w:type="spellEnd"/>
      <w:r w:rsidRPr="009E0985">
        <w:rPr>
          <w:rFonts w:ascii="Roboto" w:hAnsi="Roboto"/>
        </w:rPr>
        <w:t xml:space="preserve"> = </w:t>
      </w:r>
      <w:proofErr w:type="spellStart"/>
      <w:r w:rsidRPr="009E0985">
        <w:rPr>
          <w:rFonts w:ascii="Roboto" w:hAnsi="Roboto"/>
        </w:rPr>
        <w:t>original_</w:t>
      </w:r>
      <w:proofErr w:type="gramStart"/>
      <w:r w:rsidRPr="009E0985">
        <w:rPr>
          <w:rFonts w:ascii="Roboto" w:hAnsi="Roboto"/>
        </w:rPr>
        <w:t>array.reshape</w:t>
      </w:r>
      <w:proofErr w:type="spellEnd"/>
      <w:proofErr w:type="gramEnd"/>
      <w:r w:rsidRPr="009E0985">
        <w:rPr>
          <w:rFonts w:ascii="Roboto" w:hAnsi="Roboto"/>
        </w:rPr>
        <w:t>((3, 3))</w:t>
      </w:r>
    </w:p>
    <w:p w14:paraId="7F529C52" w14:textId="14BDEF4A" w:rsidR="009E0985" w:rsidRPr="009E0985" w:rsidRDefault="009E0985" w:rsidP="009E0985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9E0985">
        <w:rPr>
          <w:rFonts w:ascii="Roboto" w:hAnsi="Roboto"/>
        </w:rPr>
        <w:t>print(</w:t>
      </w:r>
      <w:proofErr w:type="spellStart"/>
      <w:r w:rsidRPr="009E0985">
        <w:rPr>
          <w:rFonts w:ascii="Roboto" w:hAnsi="Roboto"/>
        </w:rPr>
        <w:t>reshaped_matrix</w:t>
      </w:r>
      <w:proofErr w:type="spellEnd"/>
      <w:r w:rsidRPr="009E0985">
        <w:rPr>
          <w:rFonts w:ascii="Roboto" w:hAnsi="Roboto"/>
        </w:rPr>
        <w:t>)</w:t>
      </w:r>
    </w:p>
    <w:p w14:paraId="1FBCE639" w14:textId="77777777" w:rsidR="00DA11B7" w:rsidRDefault="00000000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</w:t>
      </w:r>
      <w:proofErr w:type="gramStart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using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CD8D7CC" w14:textId="77777777" w:rsidR="00DA11B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74DDE9A" w14:textId="2DFF9CD5" w:rsidR="00B20059" w:rsidRPr="00B20059" w:rsidRDefault="00B20059" w:rsidP="00B20059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08AB8978" w14:textId="25DE6B2F" w:rsidR="00B20059" w:rsidRPr="00B20059" w:rsidRDefault="00B20059" w:rsidP="00B20059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d_matrix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np.diag</w:t>
      </w:r>
      <w:proofErr w:type="spellEnd"/>
      <w:proofErr w:type="gramEnd"/>
      <w:r w:rsidRPr="00B20059">
        <w:rPr>
          <w:rFonts w:ascii="Roboto" w:hAnsi="Roboto"/>
        </w:rPr>
        <w:t>([10, 20, 30, 40])</w:t>
      </w:r>
    </w:p>
    <w:p w14:paraId="1C0DB681" w14:textId="074229EE" w:rsidR="00B20059" w:rsidRPr="00B20059" w:rsidRDefault="00B20059" w:rsidP="00B20059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>prin</w:t>
      </w:r>
      <w:r>
        <w:rPr>
          <w:rFonts w:ascii="Roboto" w:hAnsi="Roboto"/>
        </w:rPr>
        <w:t>t(</w:t>
      </w:r>
      <w:proofErr w:type="spellStart"/>
      <w:r>
        <w:rPr>
          <w:rFonts w:ascii="Roboto" w:hAnsi="Roboto"/>
        </w:rPr>
        <w:t>d</w:t>
      </w:r>
      <w:r w:rsidRPr="00B20059">
        <w:rPr>
          <w:rFonts w:ascii="Roboto" w:hAnsi="Roboto"/>
        </w:rPr>
        <w:t>_matrix</w:t>
      </w:r>
      <w:proofErr w:type="spellEnd"/>
      <w:r w:rsidRPr="00B20059">
        <w:rPr>
          <w:rFonts w:ascii="Roboto" w:hAnsi="Roboto"/>
        </w:rPr>
        <w:t>)</w:t>
      </w:r>
    </w:p>
    <w:p w14:paraId="15DB84B4" w14:textId="77777777" w:rsidR="00DA11B7" w:rsidRDefault="00000000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drawing>
          <wp:inline distT="0" distB="0" distL="0" distR="0" wp14:anchorId="3608CDFD" wp14:editId="0AD338A2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ADD5" w14:textId="77777777" w:rsidR="00DA11B7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13DF7FF3" w14:textId="77777777" w:rsidR="00DA11B7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03C5044" w14:textId="77777777" w:rsidR="00DA11B7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2ED28A" w14:textId="62F651F0" w:rsidR="00B20059" w:rsidRPr="00B20059" w:rsidRDefault="00B20059" w:rsidP="00B20059">
      <w:pPr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5DD85EE8" w14:textId="1EB246B8" w:rsidR="00B20059" w:rsidRPr="00B20059" w:rsidRDefault="00B20059" w:rsidP="00B20059">
      <w:pPr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([5, 10, 15, 20, 25])</w:t>
      </w:r>
    </w:p>
    <w:p w14:paraId="1BA3A4BA" w14:textId="0BDC8FB0" w:rsidR="00B20059" w:rsidRPr="00B20059" w:rsidRDefault="00B20059" w:rsidP="00B20059">
      <w:pPr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third_ele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r w:rsidRPr="00B20059">
        <w:rPr>
          <w:rFonts w:ascii="Roboto" w:hAnsi="Roboto"/>
        </w:rPr>
        <w:t>my_</w:t>
      </w:r>
      <w:proofErr w:type="gramStart"/>
      <w:r w:rsidRPr="00B20059">
        <w:rPr>
          <w:rFonts w:ascii="Roboto" w:hAnsi="Roboto"/>
        </w:rPr>
        <w:t>array</w:t>
      </w:r>
      <w:proofErr w:type="spellEnd"/>
      <w:r w:rsidRPr="00B20059">
        <w:rPr>
          <w:rFonts w:ascii="Roboto" w:hAnsi="Roboto"/>
        </w:rPr>
        <w:t>[</w:t>
      </w:r>
      <w:proofErr w:type="gramEnd"/>
      <w:r w:rsidRPr="00B20059">
        <w:rPr>
          <w:rFonts w:ascii="Roboto" w:hAnsi="Roboto"/>
        </w:rPr>
        <w:t>2</w:t>
      </w:r>
      <w:r w:rsidRPr="00B20059">
        <w:rPr>
          <w:rFonts w:ascii="Roboto" w:hAnsi="Roboto"/>
        </w:rPr>
        <w:t>]</w:t>
      </w:r>
    </w:p>
    <w:p w14:paraId="6DDCD0E8" w14:textId="6C66D721" w:rsidR="00B20059" w:rsidRPr="00B20059" w:rsidRDefault="00B20059" w:rsidP="00B20059">
      <w:pPr>
        <w:autoSpaceDE w:val="0"/>
        <w:autoSpaceDN w:val="0"/>
        <w:spacing w:before="208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>print(</w:t>
      </w:r>
      <w:proofErr w:type="spellStart"/>
      <w:r w:rsidRPr="00B20059">
        <w:rPr>
          <w:rFonts w:ascii="Roboto" w:hAnsi="Roboto"/>
        </w:rPr>
        <w:t>third_ele</w:t>
      </w:r>
      <w:proofErr w:type="spellEnd"/>
      <w:r w:rsidRPr="00B20059">
        <w:rPr>
          <w:rFonts w:ascii="Roboto" w:hAnsi="Roboto"/>
        </w:rPr>
        <w:t>)</w:t>
      </w:r>
    </w:p>
    <w:p w14:paraId="3D36F6A9" w14:textId="77777777" w:rsidR="00B20059" w:rsidRDefault="00B20059">
      <w:pPr>
        <w:autoSpaceDE w:val="0"/>
        <w:autoSpaceDN w:val="0"/>
        <w:spacing w:before="1362" w:after="0" w:line="298" w:lineRule="auto"/>
        <w:ind w:left="600" w:right="144" w:hanging="392"/>
        <w:rPr>
          <w:rFonts w:ascii="Roboto" w:eastAsia="Roboto" w:hAnsi="Roboto"/>
          <w:color w:val="1F1F1F"/>
          <w:sz w:val="24"/>
        </w:rPr>
      </w:pPr>
    </w:p>
    <w:p w14:paraId="24E00304" w14:textId="750ADFC1" w:rsidR="00DA11B7" w:rsidRDefault="00000000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0E080C7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85CF883" w14:textId="74BC96CF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41B68B43" w14:textId="77777777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([[1, 2, 3],</w:t>
      </w:r>
    </w:p>
    <w:p w14:paraId="130962BB" w14:textId="77777777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                     [4, 5, 6],</w:t>
      </w:r>
    </w:p>
    <w:p w14:paraId="0617E6A7" w14:textId="01F274A5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                     [7, 8, 9]])</w:t>
      </w:r>
    </w:p>
    <w:p w14:paraId="16E0BD0B" w14:textId="4D7191B7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element = </w:t>
      </w:r>
      <w:proofErr w:type="spellStart"/>
      <w:r w:rsidRPr="00B20059">
        <w:rPr>
          <w:rFonts w:ascii="Roboto" w:hAnsi="Roboto"/>
        </w:rPr>
        <w:t>my_</w:t>
      </w:r>
      <w:proofErr w:type="gramStart"/>
      <w:r w:rsidRPr="00B20059">
        <w:rPr>
          <w:rFonts w:ascii="Roboto" w:hAnsi="Roboto"/>
        </w:rPr>
        <w:t>array</w:t>
      </w:r>
      <w:proofErr w:type="spellEnd"/>
      <w:r w:rsidRPr="00B20059">
        <w:rPr>
          <w:rFonts w:ascii="Roboto" w:hAnsi="Roboto"/>
        </w:rPr>
        <w:t>[</w:t>
      </w:r>
      <w:proofErr w:type="gramEnd"/>
      <w:r w:rsidRPr="00B20059">
        <w:rPr>
          <w:rFonts w:ascii="Roboto" w:hAnsi="Roboto"/>
        </w:rPr>
        <w:t>1, 2] # Row 2 (index 1), column 3 (index 2)</w:t>
      </w:r>
    </w:p>
    <w:p w14:paraId="7DC7708D" w14:textId="46C0FD27" w:rsidR="00B20059" w:rsidRDefault="00B20059" w:rsidP="00B20059">
      <w:pPr>
        <w:autoSpaceDE w:val="0"/>
        <w:autoSpaceDN w:val="0"/>
        <w:spacing w:before="206" w:after="0" w:line="240" w:lineRule="auto"/>
        <w:ind w:left="600"/>
      </w:pPr>
      <w:r w:rsidRPr="00B20059">
        <w:rPr>
          <w:rFonts w:ascii="Roboto" w:hAnsi="Roboto"/>
        </w:rPr>
        <w:t>print(element)</w:t>
      </w:r>
    </w:p>
    <w:p w14:paraId="7FB92FBA" w14:textId="77777777" w:rsidR="00DA11B7" w:rsidRDefault="00000000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E68DFD0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A82019C" w14:textId="715EA40C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035BDB41" w14:textId="122004A3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([12, 23, 34, 45])</w:t>
      </w:r>
    </w:p>
    <w:p w14:paraId="20ED96F8" w14:textId="1025B867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last_element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r w:rsidRPr="00B20059">
        <w:rPr>
          <w:rFonts w:ascii="Roboto" w:hAnsi="Roboto"/>
        </w:rPr>
        <w:t>my_</w:t>
      </w:r>
      <w:proofErr w:type="gramStart"/>
      <w:r w:rsidRPr="00B20059">
        <w:rPr>
          <w:rFonts w:ascii="Roboto" w:hAnsi="Roboto"/>
        </w:rPr>
        <w:t>array</w:t>
      </w:r>
      <w:proofErr w:type="spellEnd"/>
      <w:r w:rsidRPr="00B20059">
        <w:rPr>
          <w:rFonts w:ascii="Roboto" w:hAnsi="Roboto"/>
        </w:rPr>
        <w:t>[</w:t>
      </w:r>
      <w:proofErr w:type="gramEnd"/>
      <w:r w:rsidRPr="00B20059">
        <w:rPr>
          <w:rFonts w:ascii="Roboto" w:hAnsi="Roboto"/>
        </w:rPr>
        <w:t>-1]</w:t>
      </w:r>
    </w:p>
    <w:p w14:paraId="08DFBEF7" w14:textId="55C560F7" w:rsidR="00B20059" w:rsidRPr="00B20059" w:rsidRDefault="00B20059" w:rsidP="00B20059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B20059">
        <w:rPr>
          <w:rFonts w:ascii="Roboto" w:hAnsi="Roboto"/>
        </w:rPr>
        <w:t>print(</w:t>
      </w:r>
      <w:proofErr w:type="spellStart"/>
      <w:r w:rsidRPr="00B20059">
        <w:rPr>
          <w:rFonts w:ascii="Roboto" w:hAnsi="Roboto"/>
        </w:rPr>
        <w:t>last_element</w:t>
      </w:r>
      <w:proofErr w:type="spellEnd"/>
      <w:r w:rsidRPr="00B20059">
        <w:rPr>
          <w:rFonts w:ascii="Roboto" w:hAnsi="Roboto"/>
        </w:rPr>
        <w:t>)</w:t>
      </w:r>
    </w:p>
    <w:p w14:paraId="185F2879" w14:textId="484F1822" w:rsidR="00DA11B7" w:rsidRDefault="00000000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14:paraId="15A071D1" w14:textId="77777777" w:rsidR="00DA11B7" w:rsidRDefault="00DA11B7">
      <w:pPr>
        <w:sectPr w:rsidR="00DA11B7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14:paraId="473B19D2" w14:textId="77777777" w:rsidR="00DA11B7" w:rsidRDefault="00DA11B7">
      <w:pPr>
        <w:autoSpaceDE w:val="0"/>
        <w:autoSpaceDN w:val="0"/>
        <w:spacing w:after="66" w:line="220" w:lineRule="exact"/>
      </w:pPr>
    </w:p>
    <w:p w14:paraId="415A5E49" w14:textId="77777777" w:rsidR="00DA11B7" w:rsidRDefault="00000000">
      <w:pPr>
        <w:autoSpaceDE w:val="0"/>
        <w:autoSpaceDN w:val="0"/>
        <w:spacing w:before="4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971BD40" w14:textId="2FFDE55D" w:rsidR="00B20059" w:rsidRPr="00B20059" w:rsidRDefault="00B20059" w:rsidP="00B20059">
      <w:pPr>
        <w:autoSpaceDE w:val="0"/>
        <w:autoSpaceDN w:val="0"/>
        <w:spacing w:before="42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3A0AD61A" w14:textId="3A54F707" w:rsidR="00B20059" w:rsidRPr="00B20059" w:rsidRDefault="00B20059" w:rsidP="00B20059">
      <w:pPr>
        <w:autoSpaceDE w:val="0"/>
        <w:autoSpaceDN w:val="0"/>
        <w:spacing w:before="42" w:after="0" w:line="240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([10, 20, 30, 40, 50, 60])</w:t>
      </w:r>
    </w:p>
    <w:p w14:paraId="26E503C4" w14:textId="6895A401" w:rsidR="00B20059" w:rsidRPr="00B20059" w:rsidRDefault="00B20059" w:rsidP="00B20059">
      <w:pPr>
        <w:autoSpaceDE w:val="0"/>
        <w:autoSpaceDN w:val="0"/>
        <w:spacing w:before="42" w:after="0" w:line="240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sliced_array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r w:rsidRPr="00B20059">
        <w:rPr>
          <w:rFonts w:ascii="Roboto" w:hAnsi="Roboto"/>
        </w:rPr>
        <w:t>my_</w:t>
      </w:r>
      <w:proofErr w:type="gramStart"/>
      <w:r w:rsidRPr="00B20059">
        <w:rPr>
          <w:rFonts w:ascii="Roboto" w:hAnsi="Roboto"/>
        </w:rPr>
        <w:t>array</w:t>
      </w:r>
      <w:proofErr w:type="spellEnd"/>
      <w:r w:rsidRPr="00B20059">
        <w:rPr>
          <w:rFonts w:ascii="Roboto" w:hAnsi="Roboto"/>
        </w:rPr>
        <w:t>[</w:t>
      </w:r>
      <w:proofErr w:type="gramEnd"/>
      <w:r w:rsidRPr="00B20059">
        <w:rPr>
          <w:rFonts w:ascii="Roboto" w:hAnsi="Roboto"/>
        </w:rPr>
        <w:t>:4]</w:t>
      </w:r>
    </w:p>
    <w:p w14:paraId="2B2384D2" w14:textId="3ACE38F7" w:rsidR="00B20059" w:rsidRPr="00B20059" w:rsidRDefault="00B20059" w:rsidP="00B20059">
      <w:pPr>
        <w:autoSpaceDE w:val="0"/>
        <w:autoSpaceDN w:val="0"/>
        <w:spacing w:before="42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>print(</w:t>
      </w:r>
      <w:proofErr w:type="spellStart"/>
      <w:r w:rsidRPr="00B20059">
        <w:rPr>
          <w:rFonts w:ascii="Roboto" w:hAnsi="Roboto"/>
        </w:rPr>
        <w:t>sliced_array</w:t>
      </w:r>
      <w:proofErr w:type="spellEnd"/>
      <w:r w:rsidRPr="00B20059">
        <w:rPr>
          <w:rFonts w:ascii="Roboto" w:hAnsi="Roboto"/>
        </w:rPr>
        <w:t>)</w:t>
      </w:r>
    </w:p>
    <w:p w14:paraId="42DFFDEC" w14:textId="77777777" w:rsidR="00DA11B7" w:rsidRDefault="00000000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261D13B0" w14:textId="77777777" w:rsidR="00DA11B7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766A435" w14:textId="6434F777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37B68B00" w14:textId="77777777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([[10, 20, 30],</w:t>
      </w:r>
    </w:p>
    <w:p w14:paraId="70FF61AE" w14:textId="77777777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 xml:space="preserve">                     [40, 50, 60],</w:t>
      </w:r>
    </w:p>
    <w:p w14:paraId="62C5D7C7" w14:textId="5F0684F8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 xml:space="preserve">                     [70, 80, 90]])</w:t>
      </w:r>
    </w:p>
    <w:p w14:paraId="5A0D9CC4" w14:textId="1827F7C9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sliced_array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r w:rsidRPr="00B20059">
        <w:rPr>
          <w:rFonts w:ascii="Roboto" w:hAnsi="Roboto"/>
        </w:rPr>
        <w:t>my_</w:t>
      </w:r>
      <w:proofErr w:type="gramStart"/>
      <w:r w:rsidRPr="00B20059">
        <w:rPr>
          <w:rFonts w:ascii="Roboto" w:hAnsi="Roboto"/>
        </w:rPr>
        <w:t>array</w:t>
      </w:r>
      <w:proofErr w:type="spellEnd"/>
      <w:r w:rsidRPr="00B20059">
        <w:rPr>
          <w:rFonts w:ascii="Roboto" w:hAnsi="Roboto"/>
        </w:rPr>
        <w:t>[</w:t>
      </w:r>
      <w:proofErr w:type="gramEnd"/>
      <w:r w:rsidRPr="00B20059">
        <w:rPr>
          <w:rFonts w:ascii="Roboto" w:hAnsi="Roboto"/>
        </w:rPr>
        <w:t>:2, :2]</w:t>
      </w:r>
    </w:p>
    <w:p w14:paraId="2BA8EF9F" w14:textId="5743EF02" w:rsidR="00B20059" w:rsidRPr="00B20059" w:rsidRDefault="00B20059" w:rsidP="00B20059">
      <w:pPr>
        <w:autoSpaceDE w:val="0"/>
        <w:autoSpaceDN w:val="0"/>
        <w:spacing w:before="206" w:after="0" w:line="240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>print(</w:t>
      </w:r>
      <w:proofErr w:type="spellStart"/>
      <w:r w:rsidRPr="00B20059">
        <w:rPr>
          <w:rFonts w:ascii="Roboto" w:hAnsi="Roboto"/>
        </w:rPr>
        <w:t>sliced_array</w:t>
      </w:r>
      <w:proofErr w:type="spellEnd"/>
      <w:r w:rsidRPr="00B20059">
        <w:rPr>
          <w:rFonts w:ascii="Roboto" w:hAnsi="Roboto"/>
        </w:rPr>
        <w:t>)</w:t>
      </w:r>
    </w:p>
    <w:p w14:paraId="44890F51" w14:textId="77777777" w:rsidR="00DA11B7" w:rsidRDefault="00000000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591D8219" w14:textId="77777777" w:rsidR="00DA11B7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9F6A72A" w14:textId="36306918" w:rsidR="00B20059" w:rsidRPr="00B20059" w:rsidRDefault="00B20059" w:rsidP="00B20059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 xml:space="preserve">import </w:t>
      </w:r>
      <w:proofErr w:type="spellStart"/>
      <w:r w:rsidRPr="00B20059">
        <w:rPr>
          <w:rFonts w:ascii="Roboto" w:hAnsi="Roboto"/>
        </w:rPr>
        <w:t>numpy</w:t>
      </w:r>
      <w:proofErr w:type="spellEnd"/>
      <w:r w:rsidRPr="00B20059">
        <w:rPr>
          <w:rFonts w:ascii="Roboto" w:hAnsi="Roboto"/>
        </w:rPr>
        <w:t xml:space="preserve"> as np</w:t>
      </w:r>
    </w:p>
    <w:p w14:paraId="3FA1E7CB" w14:textId="7A3C887E" w:rsidR="00B20059" w:rsidRPr="00B20059" w:rsidRDefault="00B20059" w:rsidP="00B20059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my_array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proofErr w:type="gramStart"/>
      <w:r w:rsidRPr="00B20059">
        <w:rPr>
          <w:rFonts w:ascii="Roboto" w:hAnsi="Roboto"/>
        </w:rPr>
        <w:t>np.array</w:t>
      </w:r>
      <w:proofErr w:type="spellEnd"/>
      <w:proofErr w:type="gramEnd"/>
      <w:r w:rsidRPr="00B20059">
        <w:rPr>
          <w:rFonts w:ascii="Roboto" w:hAnsi="Roboto"/>
        </w:rPr>
        <w:t>([1, 2, 3, 4, 5])</w:t>
      </w:r>
    </w:p>
    <w:p w14:paraId="3E3B4B39" w14:textId="7F4D549D" w:rsidR="00B20059" w:rsidRPr="00B20059" w:rsidRDefault="00B20059" w:rsidP="00B20059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proofErr w:type="spellStart"/>
      <w:r w:rsidRPr="00B20059">
        <w:rPr>
          <w:rFonts w:ascii="Roboto" w:hAnsi="Roboto"/>
        </w:rPr>
        <w:t>reversed_array</w:t>
      </w:r>
      <w:proofErr w:type="spellEnd"/>
      <w:r w:rsidRPr="00B20059">
        <w:rPr>
          <w:rFonts w:ascii="Roboto" w:hAnsi="Roboto"/>
        </w:rPr>
        <w:t xml:space="preserve"> = </w:t>
      </w:r>
      <w:proofErr w:type="spellStart"/>
      <w:r w:rsidRPr="00B20059">
        <w:rPr>
          <w:rFonts w:ascii="Roboto" w:hAnsi="Roboto"/>
        </w:rPr>
        <w:t>my_array</w:t>
      </w:r>
      <w:proofErr w:type="spellEnd"/>
      <w:proofErr w:type="gramStart"/>
      <w:r w:rsidRPr="00B20059">
        <w:rPr>
          <w:rFonts w:ascii="Roboto" w:hAnsi="Roboto"/>
        </w:rPr>
        <w:t>[::</w:t>
      </w:r>
      <w:proofErr w:type="gramEnd"/>
      <w:r w:rsidRPr="00B20059">
        <w:rPr>
          <w:rFonts w:ascii="Roboto" w:hAnsi="Roboto"/>
        </w:rPr>
        <w:t>-1]</w:t>
      </w:r>
    </w:p>
    <w:p w14:paraId="37157B74" w14:textId="03C1A054" w:rsidR="00B20059" w:rsidRPr="00B20059" w:rsidRDefault="00B20059" w:rsidP="00B20059">
      <w:pPr>
        <w:autoSpaceDE w:val="0"/>
        <w:autoSpaceDN w:val="0"/>
        <w:spacing w:before="222" w:after="0" w:line="242" w:lineRule="auto"/>
        <w:ind w:left="990"/>
        <w:rPr>
          <w:rFonts w:ascii="Roboto" w:hAnsi="Roboto"/>
        </w:rPr>
      </w:pPr>
      <w:r w:rsidRPr="00B20059">
        <w:rPr>
          <w:rFonts w:ascii="Roboto" w:hAnsi="Roboto"/>
        </w:rPr>
        <w:t>print(</w:t>
      </w:r>
      <w:proofErr w:type="spellStart"/>
      <w:r w:rsidRPr="00B20059">
        <w:rPr>
          <w:rFonts w:ascii="Roboto" w:hAnsi="Roboto"/>
        </w:rPr>
        <w:t>reversed_array</w:t>
      </w:r>
      <w:proofErr w:type="spellEnd"/>
      <w:r w:rsidRPr="00B20059">
        <w:rPr>
          <w:rFonts w:ascii="Roboto" w:hAnsi="Roboto"/>
        </w:rPr>
        <w:t>)</w:t>
      </w:r>
    </w:p>
    <w:p w14:paraId="63FF7710" w14:textId="77777777" w:rsidR="002E6BD1" w:rsidRDefault="002E6BD1">
      <w:pPr>
        <w:autoSpaceDE w:val="0"/>
        <w:autoSpaceDN w:val="0"/>
        <w:spacing w:before="1360" w:after="0" w:line="293" w:lineRule="auto"/>
        <w:ind w:left="990" w:right="1872" w:hanging="392"/>
        <w:rPr>
          <w:rFonts w:ascii="Roboto" w:eastAsia="Roboto" w:hAnsi="Roboto"/>
          <w:color w:val="1F1F1F"/>
          <w:sz w:val="24"/>
        </w:rPr>
      </w:pPr>
    </w:p>
    <w:p w14:paraId="1F3BF382" w14:textId="77777777" w:rsidR="002E6BD1" w:rsidRDefault="002E6BD1">
      <w:pPr>
        <w:autoSpaceDE w:val="0"/>
        <w:autoSpaceDN w:val="0"/>
        <w:spacing w:before="1360" w:after="0" w:line="293" w:lineRule="auto"/>
        <w:ind w:left="990" w:right="1872" w:hanging="392"/>
        <w:rPr>
          <w:rFonts w:ascii="Roboto" w:eastAsia="Roboto" w:hAnsi="Roboto"/>
          <w:color w:val="1F1F1F"/>
          <w:sz w:val="24"/>
        </w:rPr>
      </w:pPr>
    </w:p>
    <w:p w14:paraId="5C14D398" w14:textId="5A879A6B" w:rsidR="00DA11B7" w:rsidRDefault="00000000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 xml:space="preserve">arr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606583F" w14:textId="77777777" w:rsidR="00DA11B7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DEF8DF2" w14:textId="08928A9B" w:rsidR="002E6BD1" w:rsidRPr="002E6BD1" w:rsidRDefault="002E6BD1" w:rsidP="002E6BD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28695A3D" w14:textId="78DC1387" w:rsidR="002E6BD1" w:rsidRPr="002E6BD1" w:rsidRDefault="002E6BD1" w:rsidP="002E6BD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([10, 20, 30, 40, 50])</w:t>
      </w:r>
    </w:p>
    <w:p w14:paraId="598993FA" w14:textId="2DE61D3A" w:rsidR="002E6BD1" w:rsidRPr="002E6BD1" w:rsidRDefault="002E6BD1" w:rsidP="002E6BD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>indices = [0, 2, 3</w:t>
      </w:r>
      <w:proofErr w:type="gramStart"/>
      <w:r w:rsidRPr="002E6BD1">
        <w:rPr>
          <w:rFonts w:ascii="Roboto" w:hAnsi="Roboto"/>
        </w:rPr>
        <w:t>]  #</w:t>
      </w:r>
      <w:proofErr w:type="gramEnd"/>
      <w:r w:rsidRPr="002E6BD1">
        <w:rPr>
          <w:rFonts w:ascii="Roboto" w:hAnsi="Roboto"/>
        </w:rPr>
        <w:t xml:space="preserve"> Indices of the elements to select</w:t>
      </w:r>
    </w:p>
    <w:p w14:paraId="0450AC99" w14:textId="6FFC0539" w:rsidR="002E6BD1" w:rsidRPr="002E6BD1" w:rsidRDefault="002E6BD1" w:rsidP="002E6BD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selected_elements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>[indices]</w:t>
      </w:r>
    </w:p>
    <w:p w14:paraId="54AEEED5" w14:textId="25FA260D" w:rsidR="002E6BD1" w:rsidRPr="002E6BD1" w:rsidRDefault="002E6BD1" w:rsidP="002E6BD1">
      <w:pPr>
        <w:autoSpaceDE w:val="0"/>
        <w:autoSpaceDN w:val="0"/>
        <w:spacing w:before="222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selected_elements</w:t>
      </w:r>
      <w:proofErr w:type="spellEnd"/>
      <w:r w:rsidRPr="002E6BD1">
        <w:rPr>
          <w:rFonts w:ascii="Roboto" w:hAnsi="Roboto"/>
        </w:rPr>
        <w:t>)</w:t>
      </w:r>
    </w:p>
    <w:p w14:paraId="5C741D2F" w14:textId="77777777" w:rsidR="00DA11B7" w:rsidRDefault="00000000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 xml:space="preserve">arr =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D908C08" w14:textId="77777777" w:rsidR="00DA11B7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C5FAE16" w14:textId="7142FAB3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3DA655C3" w14:textId="77777777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([[1, 2, 3],</w:t>
      </w:r>
    </w:p>
    <w:p w14:paraId="3134F687" w14:textId="77777777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[4, 5, 6],</w:t>
      </w:r>
    </w:p>
    <w:p w14:paraId="23950E57" w14:textId="31989D70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[7, 8, 9]])</w:t>
      </w:r>
    </w:p>
    <w:p w14:paraId="2853D5B5" w14:textId="77777777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>rows = [0, 1, 2]</w:t>
      </w:r>
    </w:p>
    <w:p w14:paraId="5BC74389" w14:textId="46DCA7A1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>cols = [1, 2, 0]</w:t>
      </w:r>
    </w:p>
    <w:p w14:paraId="13CE87C3" w14:textId="1A17B271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selected_elements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>[</w:t>
      </w:r>
      <w:proofErr w:type="gramEnd"/>
      <w:r w:rsidRPr="002E6BD1">
        <w:rPr>
          <w:rFonts w:ascii="Roboto" w:hAnsi="Roboto"/>
        </w:rPr>
        <w:t>rows, cols]</w:t>
      </w:r>
    </w:p>
    <w:p w14:paraId="0C2B3E62" w14:textId="753AF12B" w:rsidR="002E6BD1" w:rsidRPr="002E6BD1" w:rsidRDefault="002E6BD1" w:rsidP="002E6BD1">
      <w:pPr>
        <w:autoSpaceDE w:val="0"/>
        <w:autoSpaceDN w:val="0"/>
        <w:spacing w:before="220" w:after="0" w:line="240" w:lineRule="auto"/>
        <w:ind w:left="990"/>
        <w:rPr>
          <w:rFonts w:ascii="Roboto" w:hAnsi="Roboto"/>
        </w:r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selected_elements</w:t>
      </w:r>
      <w:proofErr w:type="spellEnd"/>
      <w:r w:rsidRPr="002E6BD1">
        <w:rPr>
          <w:rFonts w:ascii="Roboto" w:hAnsi="Roboto"/>
        </w:rPr>
        <w:t>)</w:t>
      </w:r>
    </w:p>
    <w:p w14:paraId="5D5907B0" w14:textId="77777777" w:rsidR="00DA11B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13A97067" w14:textId="4F68524D" w:rsidR="00DA11B7" w:rsidRPr="002E6BD1" w:rsidRDefault="00000000" w:rsidP="002E6BD1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9B9849" w14:textId="4149E7FC" w:rsidR="002E6BD1" w:rsidRPr="002E6BD1" w:rsidRDefault="002E6BD1" w:rsidP="002E6BD1">
      <w:pPr>
        <w:ind w:left="270" w:firstLine="72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0CC97651" w14:textId="4B5587DC" w:rsidR="002E6BD1" w:rsidRPr="002E6BD1" w:rsidRDefault="002E6BD1" w:rsidP="002E6BD1">
      <w:pPr>
        <w:ind w:left="270" w:firstLine="72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([1, 2, 3, 4, 5, 6, 7, 8])</w:t>
      </w:r>
    </w:p>
    <w:p w14:paraId="75B1B7A7" w14:textId="4E9DD45E" w:rsidR="002E6BD1" w:rsidRPr="002E6BD1" w:rsidRDefault="002E6BD1" w:rsidP="002E6BD1">
      <w:pPr>
        <w:ind w:left="270" w:firstLine="72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sliced_array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>[</w:t>
      </w:r>
      <w:proofErr w:type="gramEnd"/>
      <w:r w:rsidRPr="002E6BD1">
        <w:rPr>
          <w:rFonts w:ascii="Roboto" w:hAnsi="Roboto"/>
        </w:rPr>
        <w:t xml:space="preserve">1::2]  </w:t>
      </w:r>
    </w:p>
    <w:p w14:paraId="0D9222B0" w14:textId="3DDF79A1" w:rsidR="002E6BD1" w:rsidRDefault="002E6BD1" w:rsidP="002E6BD1">
      <w:pPr>
        <w:ind w:left="600" w:firstLine="390"/>
        <w:sectPr w:rsidR="002E6BD1">
          <w:pgSz w:w="11899" w:h="16838"/>
          <w:pgMar w:top="284" w:right="0" w:bottom="274" w:left="570" w:header="720" w:footer="720" w:gutter="0"/>
          <w:cols w:space="720"/>
          <w:docGrid w:linePitch="360"/>
        </w:sect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sliced_array</w:t>
      </w:r>
      <w:proofErr w:type="spellEnd"/>
      <w:r w:rsidRPr="002E6BD1">
        <w:rPr>
          <w:rFonts w:ascii="Roboto" w:hAnsi="Roboto"/>
        </w:rPr>
        <w:t>)</w:t>
      </w:r>
    </w:p>
    <w:p w14:paraId="3A496313" w14:textId="77777777" w:rsidR="00DA11B7" w:rsidRDefault="00DA11B7">
      <w:pPr>
        <w:autoSpaceDE w:val="0"/>
        <w:autoSpaceDN w:val="0"/>
        <w:spacing w:after="86" w:line="220" w:lineRule="exact"/>
      </w:pPr>
    </w:p>
    <w:p w14:paraId="2C6A9F07" w14:textId="77777777" w:rsidR="00DA11B7" w:rsidRDefault="00000000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1163A231" w14:textId="77777777" w:rsidR="00DA11B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5735A3E" w14:textId="381969CB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3559BF49" w14:textId="77777777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([[10, 20, 30, 40],</w:t>
      </w:r>
    </w:p>
    <w:p w14:paraId="4F0C274A" w14:textId="77777777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[50, 60, 70, 80],</w:t>
      </w:r>
    </w:p>
    <w:p w14:paraId="233D94F7" w14:textId="41FC730D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[90, 100, 110, 120]])</w:t>
      </w:r>
    </w:p>
    <w:p w14:paraId="702135EA" w14:textId="20B3B84B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sliced_array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r w:rsidRPr="002E6BD1">
        <w:rPr>
          <w:rFonts w:ascii="Roboto" w:hAnsi="Roboto"/>
        </w:rPr>
        <w:t>arr</w:t>
      </w:r>
      <w:proofErr w:type="spellEnd"/>
      <w:proofErr w:type="gramStart"/>
      <w:r w:rsidRPr="002E6BD1">
        <w:rPr>
          <w:rFonts w:ascii="Roboto" w:hAnsi="Roboto"/>
        </w:rPr>
        <w:t>[:,</w:t>
      </w:r>
      <w:proofErr w:type="gramEnd"/>
      <w:r w:rsidRPr="002E6BD1">
        <w:rPr>
          <w:rFonts w:ascii="Roboto" w:hAnsi="Roboto"/>
        </w:rPr>
        <w:t xml:space="preserve"> 1::2]  </w:t>
      </w:r>
    </w:p>
    <w:p w14:paraId="6C1D3010" w14:textId="451E57C1" w:rsidR="002E6BD1" w:rsidRPr="002E6BD1" w:rsidRDefault="002E6BD1" w:rsidP="002E6BD1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sliced_array</w:t>
      </w:r>
      <w:proofErr w:type="spellEnd"/>
      <w:r w:rsidRPr="002E6BD1">
        <w:rPr>
          <w:rFonts w:ascii="Roboto" w:hAnsi="Roboto"/>
        </w:rPr>
        <w:t>)</w:t>
      </w:r>
    </w:p>
    <w:p w14:paraId="3651F2B1" w14:textId="77777777" w:rsidR="00DA11B7" w:rsidRDefault="00000000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00D82F52" w14:textId="77777777" w:rsidR="00DA11B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58F1F4A" w14:textId="52E5D00B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5EAFFFA5" w14:textId="77777777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([[1, 2],</w:t>
      </w:r>
    </w:p>
    <w:p w14:paraId="20EF4BC3" w14:textId="77777777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[3, 4],</w:t>
      </w:r>
    </w:p>
    <w:p w14:paraId="173A441F" w14:textId="77777777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[5, 6],</w:t>
      </w:r>
    </w:p>
    <w:p w14:paraId="7FF54647" w14:textId="556B09B1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[7, 8]])</w:t>
      </w:r>
    </w:p>
    <w:p w14:paraId="3AD5BA0A" w14:textId="065FA106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last_row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>[</w:t>
      </w:r>
      <w:proofErr w:type="gramEnd"/>
      <w:r w:rsidRPr="002E6BD1">
        <w:rPr>
          <w:rFonts w:ascii="Roboto" w:hAnsi="Roboto"/>
        </w:rPr>
        <w:t>-1]</w:t>
      </w:r>
    </w:p>
    <w:p w14:paraId="455817F2" w14:textId="344EECF9" w:rsidR="002E6BD1" w:rsidRPr="002E6BD1" w:rsidRDefault="002E6BD1" w:rsidP="002E6BD1">
      <w:pPr>
        <w:autoSpaceDE w:val="0"/>
        <w:autoSpaceDN w:val="0"/>
        <w:spacing w:before="222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last_row</w:t>
      </w:r>
      <w:proofErr w:type="spellEnd"/>
      <w:r w:rsidRPr="002E6BD1">
        <w:rPr>
          <w:rFonts w:ascii="Roboto" w:hAnsi="Roboto"/>
        </w:rPr>
        <w:t>)</w:t>
      </w:r>
    </w:p>
    <w:p w14:paraId="708A3B6B" w14:textId="77777777" w:rsidR="002E6BD1" w:rsidRDefault="002E6BD1">
      <w:pPr>
        <w:autoSpaceDE w:val="0"/>
        <w:autoSpaceDN w:val="0"/>
        <w:spacing w:before="1362" w:after="0" w:line="298" w:lineRule="auto"/>
        <w:ind w:left="600" w:hanging="392"/>
        <w:rPr>
          <w:rFonts w:ascii="Roboto" w:eastAsia="Roboto" w:hAnsi="Roboto"/>
          <w:color w:val="1F1F1F"/>
          <w:sz w:val="24"/>
        </w:rPr>
      </w:pPr>
    </w:p>
    <w:p w14:paraId="339EBBED" w14:textId="77777777" w:rsidR="002E6BD1" w:rsidRDefault="002E6BD1">
      <w:pPr>
        <w:autoSpaceDE w:val="0"/>
        <w:autoSpaceDN w:val="0"/>
        <w:spacing w:before="1362" w:after="0" w:line="298" w:lineRule="auto"/>
        <w:ind w:left="600" w:hanging="392"/>
        <w:rPr>
          <w:rFonts w:ascii="Roboto" w:eastAsia="Roboto" w:hAnsi="Roboto"/>
          <w:color w:val="1F1F1F"/>
          <w:sz w:val="24"/>
        </w:rPr>
      </w:pPr>
    </w:p>
    <w:p w14:paraId="32B8D7DB" w14:textId="6B9C3CFA" w:rsidR="002E6BD1" w:rsidRPr="002E6BD1" w:rsidRDefault="00000000" w:rsidP="002E6BD1">
      <w:pPr>
        <w:autoSpaceDE w:val="0"/>
        <w:autoSpaceDN w:val="0"/>
        <w:spacing w:before="1362" w:after="0" w:line="298" w:lineRule="auto"/>
        <w:ind w:left="600" w:hanging="39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</w:t>
      </w:r>
      <w:proofErr w:type="gram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CC74248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A829366" w14:textId="2F5578A6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import </w:t>
      </w:r>
      <w:proofErr w:type="spellStart"/>
      <w:r w:rsidRPr="002E6BD1">
        <w:rPr>
          <w:rFonts w:ascii="Roboto" w:hAnsi="Roboto"/>
        </w:rPr>
        <w:t>numpy</w:t>
      </w:r>
      <w:proofErr w:type="spellEnd"/>
      <w:r w:rsidRPr="002E6BD1">
        <w:rPr>
          <w:rFonts w:ascii="Roboto" w:hAnsi="Roboto"/>
        </w:rPr>
        <w:t xml:space="preserve"> as np</w:t>
      </w:r>
    </w:p>
    <w:p w14:paraId="5E5D9D39" w14:textId="77777777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arr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proofErr w:type="gramStart"/>
      <w:r w:rsidRPr="002E6BD1">
        <w:rPr>
          <w:rFonts w:ascii="Roboto" w:hAnsi="Roboto"/>
        </w:rPr>
        <w:t>np.array</w:t>
      </w:r>
      <w:proofErr w:type="spellEnd"/>
      <w:proofErr w:type="gramEnd"/>
      <w:r w:rsidRPr="002E6BD1">
        <w:rPr>
          <w:rFonts w:ascii="Roboto" w:hAnsi="Roboto"/>
        </w:rPr>
        <w:t>([[1, 2, 3],</w:t>
      </w:r>
    </w:p>
    <w:p w14:paraId="4865867F" w14:textId="77777777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[4, 5, 6],</w:t>
      </w:r>
    </w:p>
    <w:p w14:paraId="7863A962" w14:textId="63DC3768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 xml:space="preserve">                [7, 8, 9]])</w:t>
      </w:r>
    </w:p>
    <w:p w14:paraId="40F3F7B0" w14:textId="124682E6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2E6BD1">
        <w:rPr>
          <w:rFonts w:ascii="Roboto" w:hAnsi="Roboto"/>
        </w:rPr>
        <w:t>reversed_rows</w:t>
      </w:r>
      <w:proofErr w:type="spellEnd"/>
      <w:r w:rsidRPr="002E6BD1">
        <w:rPr>
          <w:rFonts w:ascii="Roboto" w:hAnsi="Roboto"/>
        </w:rPr>
        <w:t xml:space="preserve"> = </w:t>
      </w:r>
      <w:proofErr w:type="spellStart"/>
      <w:r w:rsidRPr="002E6BD1">
        <w:rPr>
          <w:rFonts w:ascii="Roboto" w:hAnsi="Roboto"/>
        </w:rPr>
        <w:t>arr</w:t>
      </w:r>
      <w:proofErr w:type="spellEnd"/>
      <w:proofErr w:type="gramStart"/>
      <w:r w:rsidRPr="002E6BD1">
        <w:rPr>
          <w:rFonts w:ascii="Roboto" w:hAnsi="Roboto"/>
        </w:rPr>
        <w:t>[:,</w:t>
      </w:r>
      <w:proofErr w:type="gramEnd"/>
      <w:r w:rsidRPr="002E6BD1">
        <w:rPr>
          <w:rFonts w:ascii="Roboto" w:hAnsi="Roboto"/>
        </w:rPr>
        <w:t xml:space="preserve"> ::-1]</w:t>
      </w:r>
    </w:p>
    <w:p w14:paraId="79CD57CA" w14:textId="6A71EB1C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2E6BD1">
        <w:rPr>
          <w:rFonts w:ascii="Roboto" w:hAnsi="Roboto"/>
        </w:rPr>
        <w:t>print(</w:t>
      </w:r>
      <w:proofErr w:type="spellStart"/>
      <w:r w:rsidRPr="002E6BD1">
        <w:rPr>
          <w:rFonts w:ascii="Roboto" w:hAnsi="Roboto"/>
        </w:rPr>
        <w:t>reversed_rows</w:t>
      </w:r>
      <w:proofErr w:type="spellEnd"/>
      <w:r w:rsidRPr="002E6BD1">
        <w:rPr>
          <w:rFonts w:ascii="Roboto" w:hAnsi="Roboto"/>
        </w:rPr>
        <w:t>)</w:t>
      </w:r>
    </w:p>
    <w:p w14:paraId="0346B137" w14:textId="77777777" w:rsidR="00DA11B7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64304A88" wp14:editId="2BA83FA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493F" w14:textId="77777777" w:rsidR="00DA11B7" w:rsidRDefault="00000000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614BCD8E" w14:textId="77777777" w:rsidR="00DA11B7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4199EFF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A3FF21" w14:textId="0D9A0F87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>import</w:t>
      </w:r>
      <w:r w:rsidRPr="002E6BD1">
        <w:rPr>
          <w:rFonts w:ascii="Roboto" w:hAnsi="Roboto"/>
          <w:lang w:val="en-IN"/>
        </w:rPr>
        <w:t xml:space="preserve"> </w:t>
      </w:r>
      <w:proofErr w:type="spellStart"/>
      <w:r w:rsidRPr="002E6BD1">
        <w:rPr>
          <w:rFonts w:ascii="Roboto" w:hAnsi="Roboto"/>
          <w:lang w:val="en-IN"/>
        </w:rPr>
        <w:t>numpy</w:t>
      </w:r>
      <w:proofErr w:type="spellEnd"/>
      <w:r w:rsidRPr="002E6BD1">
        <w:rPr>
          <w:rFonts w:ascii="Roboto" w:hAnsi="Roboto"/>
          <w:lang w:val="en-IN"/>
        </w:rPr>
        <w:t xml:space="preserve"> as </w:t>
      </w:r>
      <w:r w:rsidRPr="00ED567A">
        <w:rPr>
          <w:rFonts w:ascii="Roboto" w:hAnsi="Roboto"/>
          <w:lang w:val="en-IN"/>
        </w:rPr>
        <w:t>np</w:t>
      </w:r>
    </w:p>
    <w:p w14:paraId="264F2450" w14:textId="750C81A4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r w:rsidRPr="002E6BD1">
        <w:rPr>
          <w:rFonts w:ascii="Roboto" w:hAnsi="Roboto"/>
          <w:lang w:val="en-IN"/>
        </w:rPr>
        <w:t xml:space="preserve">a </w:t>
      </w:r>
      <w:r w:rsidRPr="002E6BD1">
        <w:rPr>
          <w:rFonts w:ascii="Roboto" w:hAnsi="Roboto"/>
          <w:b/>
          <w:bCs/>
          <w:lang w:val="en-IN"/>
        </w:rPr>
        <w:t>=</w:t>
      </w:r>
      <w:r w:rsidRPr="002E6BD1">
        <w:rPr>
          <w:rFonts w:ascii="Roboto" w:hAnsi="Roboto"/>
          <w:lang w:val="en-IN"/>
        </w:rPr>
        <w:t xml:space="preserve"> </w:t>
      </w:r>
      <w:proofErr w:type="spellStart"/>
      <w:proofErr w:type="gramStart"/>
      <w:r w:rsidRPr="002E6BD1">
        <w:rPr>
          <w:rFonts w:ascii="Roboto" w:hAnsi="Roboto"/>
          <w:lang w:val="en-IN"/>
        </w:rPr>
        <w:t>geek.arange</w:t>
      </w:r>
      <w:proofErr w:type="spellEnd"/>
      <w:proofErr w:type="gramEnd"/>
      <w:r w:rsidRPr="002E6BD1">
        <w:rPr>
          <w:rFonts w:ascii="Roboto" w:hAnsi="Roboto"/>
          <w:lang w:val="en-IN"/>
        </w:rPr>
        <w:t xml:space="preserve">(10, </w:t>
      </w:r>
      <w:proofErr w:type="spellStart"/>
      <w:r w:rsidRPr="002E6BD1">
        <w:rPr>
          <w:rFonts w:ascii="Roboto" w:hAnsi="Roboto"/>
          <w:lang w:val="en-IN"/>
        </w:rPr>
        <w:t>dtype</w:t>
      </w:r>
      <w:proofErr w:type="spellEnd"/>
      <w:r w:rsidRPr="002E6BD1">
        <w:rPr>
          <w:rFonts w:ascii="Roboto" w:hAnsi="Roboto"/>
          <w:lang w:val="en-IN"/>
        </w:rPr>
        <w:t xml:space="preserve"> </w:t>
      </w:r>
      <w:r w:rsidRPr="002E6BD1">
        <w:rPr>
          <w:rFonts w:ascii="Roboto" w:hAnsi="Roboto"/>
          <w:b/>
          <w:bCs/>
          <w:lang w:val="en-IN"/>
        </w:rPr>
        <w:t>=</w:t>
      </w:r>
      <w:r w:rsidRPr="002E6BD1">
        <w:rPr>
          <w:rFonts w:ascii="Roboto" w:hAnsi="Roboto"/>
          <w:lang w:val="en-IN"/>
        </w:rPr>
        <w:t>'int16')</w:t>
      </w:r>
    </w:p>
    <w:p w14:paraId="003BD78C" w14:textId="16B41E1D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proofErr w:type="gramStart"/>
      <w:r w:rsidRPr="002E6BD1">
        <w:rPr>
          <w:rFonts w:ascii="Roboto" w:hAnsi="Roboto"/>
          <w:lang w:val="en-IN"/>
        </w:rPr>
        <w:t>print(</w:t>
      </w:r>
      <w:proofErr w:type="gramEnd"/>
      <w:r w:rsidRPr="002E6BD1">
        <w:rPr>
          <w:rFonts w:ascii="Roboto" w:hAnsi="Roboto"/>
          <w:lang w:val="en-IN"/>
        </w:rPr>
        <w:t>"a is: \n", a)</w:t>
      </w:r>
    </w:p>
    <w:p w14:paraId="12C8B5DC" w14:textId="77777777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r w:rsidRPr="002E6BD1">
        <w:rPr>
          <w:rFonts w:ascii="Roboto" w:hAnsi="Roboto"/>
          <w:lang w:val="en-IN"/>
        </w:rPr>
        <w:t xml:space="preserve">v </w:t>
      </w:r>
      <w:r w:rsidRPr="002E6BD1">
        <w:rPr>
          <w:rFonts w:ascii="Roboto" w:hAnsi="Roboto"/>
          <w:b/>
          <w:bCs/>
          <w:lang w:val="en-IN"/>
        </w:rPr>
        <w:t>=</w:t>
      </w:r>
      <w:r w:rsidRPr="002E6BD1">
        <w:rPr>
          <w:rFonts w:ascii="Roboto" w:hAnsi="Roboto"/>
          <w:lang w:val="en-IN"/>
        </w:rPr>
        <w:t xml:space="preserve"> </w:t>
      </w:r>
      <w:proofErr w:type="spellStart"/>
      <w:proofErr w:type="gramStart"/>
      <w:r w:rsidRPr="002E6BD1">
        <w:rPr>
          <w:rFonts w:ascii="Roboto" w:hAnsi="Roboto"/>
          <w:lang w:val="en-IN"/>
        </w:rPr>
        <w:t>a.view</w:t>
      </w:r>
      <w:proofErr w:type="spellEnd"/>
      <w:proofErr w:type="gramEnd"/>
      <w:r w:rsidRPr="002E6BD1">
        <w:rPr>
          <w:rFonts w:ascii="Roboto" w:hAnsi="Roboto"/>
          <w:lang w:val="en-IN"/>
        </w:rPr>
        <w:t>('int32')</w:t>
      </w:r>
    </w:p>
    <w:p w14:paraId="397EBBDB" w14:textId="754493BB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proofErr w:type="gramStart"/>
      <w:r w:rsidRPr="00ED567A">
        <w:rPr>
          <w:rFonts w:ascii="Roboto" w:hAnsi="Roboto"/>
          <w:lang w:val="en-IN"/>
        </w:rPr>
        <w:t>print</w:t>
      </w:r>
      <w:r w:rsidRPr="002E6BD1">
        <w:rPr>
          <w:rFonts w:ascii="Roboto" w:hAnsi="Roboto"/>
          <w:lang w:val="en-IN"/>
        </w:rPr>
        <w:t>(</w:t>
      </w:r>
      <w:proofErr w:type="gramEnd"/>
      <w:r w:rsidRPr="002E6BD1">
        <w:rPr>
          <w:rFonts w:ascii="Roboto" w:hAnsi="Roboto"/>
          <w:lang w:val="en-IN"/>
        </w:rPr>
        <w:t xml:space="preserve">"\n After using view() with </w:t>
      </w:r>
      <w:proofErr w:type="spellStart"/>
      <w:r w:rsidRPr="002E6BD1">
        <w:rPr>
          <w:rFonts w:ascii="Roboto" w:hAnsi="Roboto"/>
          <w:lang w:val="en-IN"/>
        </w:rPr>
        <w:t>dtype</w:t>
      </w:r>
      <w:proofErr w:type="spellEnd"/>
      <w:r w:rsidRPr="002E6BD1">
        <w:rPr>
          <w:rFonts w:ascii="Roboto" w:hAnsi="Roboto"/>
          <w:lang w:val="en-IN"/>
        </w:rPr>
        <w:t xml:space="preserve"> = 'int32' a is : \n", a)</w:t>
      </w:r>
    </w:p>
    <w:p w14:paraId="1F9892A6" w14:textId="674AD85F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r w:rsidRPr="002E6BD1">
        <w:rPr>
          <w:rFonts w:ascii="Roboto" w:hAnsi="Roboto"/>
          <w:lang w:val="en-IN"/>
        </w:rPr>
        <w:t xml:space="preserve">v </w:t>
      </w:r>
      <w:r w:rsidRPr="00ED567A">
        <w:rPr>
          <w:rFonts w:ascii="Roboto" w:hAnsi="Roboto"/>
          <w:lang w:val="en-IN"/>
        </w:rPr>
        <w:t>+=</w:t>
      </w:r>
      <w:r w:rsidRPr="002E6BD1">
        <w:rPr>
          <w:rFonts w:ascii="Roboto" w:hAnsi="Roboto"/>
          <w:lang w:val="en-IN"/>
        </w:rPr>
        <w:t xml:space="preserve"> 1</w:t>
      </w:r>
    </w:p>
    <w:p w14:paraId="3B3EA520" w14:textId="77777777" w:rsidR="002E6BD1" w:rsidRPr="002E6BD1" w:rsidRDefault="002E6BD1" w:rsidP="002E6BD1">
      <w:pPr>
        <w:autoSpaceDE w:val="0"/>
        <w:autoSpaceDN w:val="0"/>
        <w:spacing w:before="206" w:after="0" w:line="240" w:lineRule="auto"/>
        <w:ind w:left="600"/>
        <w:rPr>
          <w:rFonts w:ascii="Roboto" w:hAnsi="Roboto"/>
          <w:lang w:val="en-IN"/>
        </w:rPr>
      </w:pPr>
      <w:proofErr w:type="gramStart"/>
      <w:r w:rsidRPr="002E6BD1">
        <w:rPr>
          <w:rFonts w:ascii="Roboto" w:hAnsi="Roboto"/>
          <w:lang w:val="en-IN"/>
        </w:rPr>
        <w:t>print(</w:t>
      </w:r>
      <w:proofErr w:type="gramEnd"/>
      <w:r w:rsidRPr="002E6BD1">
        <w:rPr>
          <w:rFonts w:ascii="Roboto" w:hAnsi="Roboto"/>
          <w:lang w:val="en-IN"/>
        </w:rPr>
        <w:t xml:space="preserve">"\n After using view() with </w:t>
      </w:r>
      <w:proofErr w:type="spellStart"/>
      <w:r w:rsidRPr="002E6BD1">
        <w:rPr>
          <w:rFonts w:ascii="Roboto" w:hAnsi="Roboto"/>
          <w:lang w:val="en-IN"/>
        </w:rPr>
        <w:t>dtype</w:t>
      </w:r>
      <w:proofErr w:type="spellEnd"/>
      <w:r w:rsidRPr="002E6BD1">
        <w:rPr>
          <w:rFonts w:ascii="Roboto" w:hAnsi="Roboto"/>
          <w:lang w:val="en-IN"/>
        </w:rPr>
        <w:t xml:space="preserve"> = 'int32' and adding 1 a is : \n", a)</w:t>
      </w:r>
    </w:p>
    <w:p w14:paraId="64AA5C77" w14:textId="2A9CAC5D" w:rsidR="002E6BD1" w:rsidRDefault="002E6BD1" w:rsidP="002E6BD1">
      <w:pPr>
        <w:autoSpaceDE w:val="0"/>
        <w:autoSpaceDN w:val="0"/>
        <w:spacing w:before="206" w:after="0" w:line="240" w:lineRule="auto"/>
        <w:ind w:left="600"/>
      </w:pPr>
    </w:p>
    <w:p w14:paraId="715BD84C" w14:textId="77777777" w:rsidR="002E6BD1" w:rsidRDefault="002E6BD1">
      <w:pPr>
        <w:autoSpaceDE w:val="0"/>
        <w:autoSpaceDN w:val="0"/>
        <w:spacing w:before="1376" w:after="0" w:line="293" w:lineRule="auto"/>
        <w:ind w:left="600" w:hanging="392"/>
        <w:rPr>
          <w:rFonts w:ascii="Roboto" w:eastAsia="Roboto" w:hAnsi="Roboto"/>
          <w:color w:val="1F1F1F"/>
          <w:sz w:val="24"/>
        </w:rPr>
      </w:pPr>
    </w:p>
    <w:p w14:paraId="55F57161" w14:textId="7A92EB5A" w:rsidR="00DA11B7" w:rsidRDefault="00000000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440B80C9" w14:textId="77777777" w:rsidR="00DA11B7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055D3B6" w14:textId="77777777" w:rsidR="00DA11B7" w:rsidRDefault="00DA11B7"/>
    <w:p w14:paraId="58D70DC3" w14:textId="4467B3C8" w:rsidR="002E6BD1" w:rsidRPr="00ED567A" w:rsidRDefault="002E6BD1" w:rsidP="002E6BD1">
      <w:pPr>
        <w:ind w:firstLine="600"/>
        <w:rPr>
          <w:rFonts w:ascii="Roboto" w:hAnsi="Roboto"/>
        </w:rPr>
      </w:pPr>
      <w:r w:rsidRPr="00ED567A">
        <w:rPr>
          <w:rFonts w:ascii="Roboto" w:hAnsi="Roboto"/>
        </w:rPr>
        <w:t xml:space="preserve">import copy  </w:t>
      </w:r>
    </w:p>
    <w:p w14:paraId="00C8EC27" w14:textId="3A702046" w:rsidR="002E6BD1" w:rsidRPr="00ED567A" w:rsidRDefault="002E6BD1" w:rsidP="002E6BD1">
      <w:pPr>
        <w:ind w:firstLine="600"/>
        <w:rPr>
          <w:rFonts w:ascii="Roboto" w:hAnsi="Roboto"/>
        </w:rPr>
      </w:pPr>
      <w:r w:rsidRPr="00ED567A">
        <w:rPr>
          <w:rFonts w:ascii="Roboto" w:hAnsi="Roboto"/>
        </w:rPr>
        <w:t>a = [[1, 2, 3], [4, 5, 6]]</w:t>
      </w:r>
    </w:p>
    <w:p w14:paraId="474CEB05" w14:textId="442E2C8E" w:rsidR="002E6BD1" w:rsidRPr="00ED567A" w:rsidRDefault="002E6BD1" w:rsidP="002E6BD1">
      <w:pPr>
        <w:ind w:firstLine="600"/>
        <w:rPr>
          <w:rFonts w:ascii="Roboto" w:hAnsi="Roboto"/>
        </w:rPr>
      </w:pPr>
      <w:r w:rsidRPr="00ED567A">
        <w:rPr>
          <w:rFonts w:ascii="Roboto" w:hAnsi="Roboto"/>
        </w:rPr>
        <w:t xml:space="preserve">b = </w:t>
      </w:r>
      <w:proofErr w:type="spellStart"/>
      <w:proofErr w:type="gramStart"/>
      <w:r w:rsidRPr="00ED567A">
        <w:rPr>
          <w:rFonts w:ascii="Roboto" w:hAnsi="Roboto"/>
        </w:rPr>
        <w:t>copy.copy</w:t>
      </w:r>
      <w:proofErr w:type="spellEnd"/>
      <w:proofErr w:type="gramEnd"/>
      <w:r w:rsidRPr="00ED567A">
        <w:rPr>
          <w:rFonts w:ascii="Roboto" w:hAnsi="Roboto"/>
        </w:rPr>
        <w:t>(a)</w:t>
      </w:r>
    </w:p>
    <w:p w14:paraId="3988EF0F" w14:textId="5A387D5D" w:rsidR="002E6BD1" w:rsidRPr="00ED567A" w:rsidRDefault="002E6BD1" w:rsidP="002E6BD1">
      <w:pPr>
        <w:ind w:firstLine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b[</w:t>
      </w:r>
      <w:proofErr w:type="gramEnd"/>
      <w:r w:rsidRPr="00ED567A">
        <w:rPr>
          <w:rFonts w:ascii="Roboto" w:hAnsi="Roboto"/>
        </w:rPr>
        <w:t xml:space="preserve">0][0] = 99 </w:t>
      </w:r>
    </w:p>
    <w:p w14:paraId="0858841A" w14:textId="5547E3D2" w:rsidR="002E6BD1" w:rsidRDefault="002E6BD1" w:rsidP="002E6BD1">
      <w:pPr>
        <w:ind w:firstLine="600"/>
        <w:sectPr w:rsidR="002E6BD1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 w:rsidRPr="00ED567A">
        <w:rPr>
          <w:rFonts w:ascii="Roboto" w:hAnsi="Roboto"/>
        </w:rPr>
        <w:t>print(b)</w:t>
      </w:r>
    </w:p>
    <w:p w14:paraId="46D08E32" w14:textId="77777777" w:rsidR="00DA11B7" w:rsidRDefault="00DA11B7">
      <w:pPr>
        <w:autoSpaceDE w:val="0"/>
        <w:autoSpaceDN w:val="0"/>
        <w:spacing w:after="86" w:line="220" w:lineRule="exact"/>
      </w:pPr>
    </w:p>
    <w:p w14:paraId="49EBE935" w14:textId="77777777" w:rsidR="00DA11B7" w:rsidRDefault="00000000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7A5E764F" w14:textId="77777777" w:rsidR="00DA11B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9F88A6B" w14:textId="3AE4F687" w:rsidR="00ED567A" w:rsidRPr="00ED567A" w:rsidRDefault="00ED567A" w:rsidP="00ED567A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>import copy</w:t>
      </w:r>
    </w:p>
    <w:p w14:paraId="691ED92D" w14:textId="42251E08" w:rsidR="00ED567A" w:rsidRPr="00ED567A" w:rsidRDefault="00ED567A" w:rsidP="00ED567A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>a = [[1, 2, 3], [4, 5, 6]]</w:t>
      </w:r>
    </w:p>
    <w:p w14:paraId="5F7E7F65" w14:textId="77777777" w:rsidR="00ED567A" w:rsidRPr="00ED567A" w:rsidRDefault="00ED567A" w:rsidP="00ED567A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 xml:space="preserve">b = </w:t>
      </w:r>
      <w:proofErr w:type="spellStart"/>
      <w:proofErr w:type="gramStart"/>
      <w:r w:rsidRPr="00ED567A">
        <w:rPr>
          <w:rFonts w:ascii="Roboto" w:hAnsi="Roboto"/>
        </w:rPr>
        <w:t>copy.deepcopy</w:t>
      </w:r>
      <w:proofErr w:type="spellEnd"/>
      <w:proofErr w:type="gramEnd"/>
      <w:r w:rsidRPr="00ED567A">
        <w:rPr>
          <w:rFonts w:ascii="Roboto" w:hAnsi="Roboto"/>
        </w:rPr>
        <w:t>(a)</w:t>
      </w:r>
    </w:p>
    <w:p w14:paraId="58F2FECF" w14:textId="77777777" w:rsidR="00ED567A" w:rsidRPr="00ED567A" w:rsidRDefault="00ED567A" w:rsidP="00ED567A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b[</w:t>
      </w:r>
      <w:proofErr w:type="gramEnd"/>
      <w:r w:rsidRPr="00ED567A">
        <w:rPr>
          <w:rFonts w:ascii="Roboto" w:hAnsi="Roboto"/>
        </w:rPr>
        <w:t xml:space="preserve">0][0] = 99 </w:t>
      </w:r>
    </w:p>
    <w:p w14:paraId="0962AA03" w14:textId="7D26318C" w:rsidR="00ED567A" w:rsidRPr="00ED567A" w:rsidRDefault="00ED567A" w:rsidP="00ED567A">
      <w:pPr>
        <w:autoSpaceDE w:val="0"/>
        <w:autoSpaceDN w:val="0"/>
        <w:spacing w:before="222" w:after="0" w:line="242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>print(b)</w:t>
      </w:r>
    </w:p>
    <w:p w14:paraId="14EDAFA9" w14:textId="77777777" w:rsidR="00DA11B7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7D789CB7" w14:textId="77777777" w:rsidR="00DA11B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CA670B0" w14:textId="1847FC48" w:rsidR="00ED567A" w:rsidRDefault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>No, modifying a deep copy does not affect the original array. This is the fundamental difference between deep and shallow copies.</w:t>
      </w:r>
    </w:p>
    <w:p w14:paraId="133FFD31" w14:textId="77777777" w:rsidR="00ED567A" w:rsidRDefault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</w:p>
    <w:p w14:paraId="1D1AD7EE" w14:textId="67064B92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r w:rsidRPr="00ED567A">
        <w:rPr>
          <w:rFonts w:ascii="Roboto" w:hAnsi="Roboto"/>
        </w:rPr>
        <w:t xml:space="preserve">import </w:t>
      </w:r>
      <w:proofErr w:type="spellStart"/>
      <w:r w:rsidRPr="00ED567A">
        <w:rPr>
          <w:rFonts w:ascii="Roboto" w:hAnsi="Roboto"/>
        </w:rPr>
        <w:t>numpy</w:t>
      </w:r>
      <w:proofErr w:type="spellEnd"/>
      <w:r w:rsidRPr="00ED567A">
        <w:rPr>
          <w:rFonts w:ascii="Roboto" w:hAnsi="Roboto"/>
        </w:rPr>
        <w:t xml:space="preserve"> as np</w:t>
      </w:r>
    </w:p>
    <w:p w14:paraId="0FB96B72" w14:textId="333228FB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ED567A">
        <w:rPr>
          <w:rFonts w:ascii="Roboto" w:hAnsi="Roboto"/>
        </w:rPr>
        <w:t>original_array</w:t>
      </w:r>
      <w:proofErr w:type="spellEnd"/>
      <w:r w:rsidRPr="00ED567A">
        <w:rPr>
          <w:rFonts w:ascii="Roboto" w:hAnsi="Roboto"/>
        </w:rPr>
        <w:t xml:space="preserve"> = </w:t>
      </w:r>
      <w:proofErr w:type="spellStart"/>
      <w:proofErr w:type="gramStart"/>
      <w:r w:rsidRPr="00ED567A">
        <w:rPr>
          <w:rFonts w:ascii="Roboto" w:hAnsi="Roboto"/>
        </w:rPr>
        <w:t>np.array</w:t>
      </w:r>
      <w:proofErr w:type="spellEnd"/>
      <w:proofErr w:type="gramEnd"/>
      <w:r w:rsidRPr="00ED567A">
        <w:rPr>
          <w:rFonts w:ascii="Roboto" w:hAnsi="Roboto"/>
        </w:rPr>
        <w:t>([10, 20, 30, 40, 50])</w:t>
      </w:r>
    </w:p>
    <w:p w14:paraId="7601DC6E" w14:textId="265AF6EF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spellStart"/>
      <w:r w:rsidRPr="00ED567A">
        <w:rPr>
          <w:rFonts w:ascii="Roboto" w:hAnsi="Roboto"/>
        </w:rPr>
        <w:t>deep_copy</w:t>
      </w:r>
      <w:proofErr w:type="spellEnd"/>
      <w:r w:rsidRPr="00ED567A">
        <w:rPr>
          <w:rFonts w:ascii="Roboto" w:hAnsi="Roboto"/>
        </w:rPr>
        <w:t xml:space="preserve"> = </w:t>
      </w:r>
      <w:proofErr w:type="spellStart"/>
      <w:r w:rsidRPr="00ED567A">
        <w:rPr>
          <w:rFonts w:ascii="Roboto" w:hAnsi="Roboto"/>
        </w:rPr>
        <w:t>original_</w:t>
      </w:r>
      <w:proofErr w:type="gramStart"/>
      <w:r w:rsidRPr="00ED567A">
        <w:rPr>
          <w:rFonts w:ascii="Roboto" w:hAnsi="Roboto"/>
        </w:rPr>
        <w:t>array.copy</w:t>
      </w:r>
      <w:proofErr w:type="spellEnd"/>
      <w:proofErr w:type="gramEnd"/>
      <w:r w:rsidRPr="00ED567A">
        <w:rPr>
          <w:rFonts w:ascii="Roboto" w:hAnsi="Roboto"/>
        </w:rPr>
        <w:t>()</w:t>
      </w:r>
    </w:p>
    <w:p w14:paraId="4072707B" w14:textId="77777777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print(</w:t>
      </w:r>
      <w:proofErr w:type="gramEnd"/>
      <w:r w:rsidRPr="00ED567A">
        <w:rPr>
          <w:rFonts w:ascii="Roboto" w:hAnsi="Roboto"/>
        </w:rPr>
        <w:t xml:space="preserve">"Original Array before modification:", </w:t>
      </w:r>
      <w:proofErr w:type="spellStart"/>
      <w:r w:rsidRPr="00ED567A">
        <w:rPr>
          <w:rFonts w:ascii="Roboto" w:hAnsi="Roboto"/>
        </w:rPr>
        <w:t>original_array</w:t>
      </w:r>
      <w:proofErr w:type="spellEnd"/>
      <w:r w:rsidRPr="00ED567A">
        <w:rPr>
          <w:rFonts w:ascii="Roboto" w:hAnsi="Roboto"/>
        </w:rPr>
        <w:t>)</w:t>
      </w:r>
    </w:p>
    <w:p w14:paraId="40730175" w14:textId="0ABFE8D3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print(</w:t>
      </w:r>
      <w:proofErr w:type="gramEnd"/>
      <w:r w:rsidRPr="00ED567A">
        <w:rPr>
          <w:rFonts w:ascii="Roboto" w:hAnsi="Roboto"/>
        </w:rPr>
        <w:t xml:space="preserve">"Deep Copy before modification:", </w:t>
      </w:r>
      <w:proofErr w:type="spellStart"/>
      <w:r w:rsidRPr="00ED567A">
        <w:rPr>
          <w:rFonts w:ascii="Roboto" w:hAnsi="Roboto"/>
        </w:rPr>
        <w:t>deep_copy</w:t>
      </w:r>
      <w:proofErr w:type="spellEnd"/>
      <w:r w:rsidRPr="00ED567A">
        <w:rPr>
          <w:rFonts w:ascii="Roboto" w:hAnsi="Roboto"/>
        </w:rPr>
        <w:t>)</w:t>
      </w:r>
    </w:p>
    <w:p w14:paraId="75A1B973" w14:textId="587F29D5" w:rsidR="00ED567A" w:rsidRPr="00ED567A" w:rsidRDefault="00ED567A" w:rsidP="00ED567A">
      <w:pPr>
        <w:autoSpaceDE w:val="0"/>
        <w:autoSpaceDN w:val="0"/>
        <w:spacing w:before="206" w:after="0" w:line="240" w:lineRule="auto"/>
        <w:ind w:firstLine="600"/>
        <w:rPr>
          <w:rFonts w:ascii="Roboto" w:hAnsi="Roboto"/>
        </w:rPr>
      </w:pPr>
      <w:proofErr w:type="spellStart"/>
      <w:r w:rsidRPr="00ED567A">
        <w:rPr>
          <w:rFonts w:ascii="Roboto" w:hAnsi="Roboto"/>
        </w:rPr>
        <w:t>deep_</w:t>
      </w:r>
      <w:proofErr w:type="gramStart"/>
      <w:r w:rsidRPr="00ED567A">
        <w:rPr>
          <w:rFonts w:ascii="Roboto" w:hAnsi="Roboto"/>
        </w:rPr>
        <w:t>copy</w:t>
      </w:r>
      <w:proofErr w:type="spellEnd"/>
      <w:r w:rsidRPr="00ED567A">
        <w:rPr>
          <w:rFonts w:ascii="Roboto" w:hAnsi="Roboto"/>
        </w:rPr>
        <w:t>[</w:t>
      </w:r>
      <w:proofErr w:type="gramEnd"/>
      <w:r w:rsidRPr="00ED567A">
        <w:rPr>
          <w:rFonts w:ascii="Roboto" w:hAnsi="Roboto"/>
        </w:rPr>
        <w:t>2] = 300  # Change the 3rd element to 300</w:t>
      </w:r>
    </w:p>
    <w:p w14:paraId="58547493" w14:textId="77777777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print(</w:t>
      </w:r>
      <w:proofErr w:type="gramEnd"/>
      <w:r w:rsidRPr="00ED567A">
        <w:rPr>
          <w:rFonts w:ascii="Roboto" w:hAnsi="Roboto"/>
        </w:rPr>
        <w:t>"\</w:t>
      </w:r>
      <w:proofErr w:type="spellStart"/>
      <w:r w:rsidRPr="00ED567A">
        <w:rPr>
          <w:rFonts w:ascii="Roboto" w:hAnsi="Roboto"/>
        </w:rPr>
        <w:t>nOriginal</w:t>
      </w:r>
      <w:proofErr w:type="spellEnd"/>
      <w:r w:rsidRPr="00ED567A">
        <w:rPr>
          <w:rFonts w:ascii="Roboto" w:hAnsi="Roboto"/>
        </w:rPr>
        <w:t xml:space="preserve"> Array after modification of deep copy:", </w:t>
      </w:r>
      <w:proofErr w:type="spellStart"/>
      <w:r w:rsidRPr="00ED567A">
        <w:rPr>
          <w:rFonts w:ascii="Roboto" w:hAnsi="Roboto"/>
        </w:rPr>
        <w:t>original_array</w:t>
      </w:r>
      <w:proofErr w:type="spellEnd"/>
      <w:r w:rsidRPr="00ED567A">
        <w:rPr>
          <w:rFonts w:ascii="Roboto" w:hAnsi="Roboto"/>
        </w:rPr>
        <w:t>)</w:t>
      </w:r>
    </w:p>
    <w:p w14:paraId="62D4A4C1" w14:textId="3B0918B9" w:rsidR="00ED567A" w:rsidRPr="00ED567A" w:rsidRDefault="00ED567A" w:rsidP="00ED567A">
      <w:pPr>
        <w:autoSpaceDE w:val="0"/>
        <w:autoSpaceDN w:val="0"/>
        <w:spacing w:before="206" w:after="0" w:line="240" w:lineRule="auto"/>
        <w:ind w:left="600"/>
        <w:rPr>
          <w:rFonts w:ascii="Roboto" w:hAnsi="Roboto"/>
        </w:rPr>
      </w:pPr>
      <w:proofErr w:type="gramStart"/>
      <w:r w:rsidRPr="00ED567A">
        <w:rPr>
          <w:rFonts w:ascii="Roboto" w:hAnsi="Roboto"/>
        </w:rPr>
        <w:t>print(</w:t>
      </w:r>
      <w:proofErr w:type="gramEnd"/>
      <w:r w:rsidRPr="00ED567A">
        <w:rPr>
          <w:rFonts w:ascii="Roboto" w:hAnsi="Roboto"/>
        </w:rPr>
        <w:t xml:space="preserve">"Deep Copy after modification:", </w:t>
      </w:r>
      <w:proofErr w:type="spellStart"/>
      <w:r w:rsidRPr="00ED567A">
        <w:rPr>
          <w:rFonts w:ascii="Roboto" w:hAnsi="Roboto"/>
        </w:rPr>
        <w:t>deep_copy</w:t>
      </w:r>
      <w:proofErr w:type="spellEnd"/>
      <w:r w:rsidRPr="00ED567A">
        <w:rPr>
          <w:rFonts w:ascii="Roboto" w:hAnsi="Roboto"/>
        </w:rPr>
        <w:t>)</w:t>
      </w:r>
    </w:p>
    <w:p w14:paraId="0AABC696" w14:textId="77777777" w:rsidR="00ED567A" w:rsidRDefault="00ED567A">
      <w:pPr>
        <w:tabs>
          <w:tab w:val="left" w:pos="600"/>
        </w:tabs>
        <w:autoSpaceDE w:val="0"/>
        <w:autoSpaceDN w:val="0"/>
        <w:spacing w:before="1376" w:after="0"/>
        <w:ind w:left="208" w:right="288"/>
        <w:rPr>
          <w:rFonts w:ascii="Roboto" w:eastAsia="Roboto" w:hAnsi="Roboto"/>
          <w:color w:val="1F1F1F"/>
          <w:sz w:val="24"/>
        </w:rPr>
      </w:pPr>
    </w:p>
    <w:p w14:paraId="17210CC6" w14:textId="18E0FF38" w:rsidR="00DA11B7" w:rsidRDefault="00000000" w:rsidP="00ED567A">
      <w:pPr>
        <w:tabs>
          <w:tab w:val="left" w:pos="600"/>
        </w:tabs>
        <w:autoSpaceDE w:val="0"/>
        <w:autoSpaceDN w:val="0"/>
        <w:spacing w:before="1376" w:after="0"/>
        <w:ind w:right="288"/>
      </w:pPr>
      <w:r>
        <w:rPr>
          <w:rFonts w:ascii="Roboto" w:eastAsia="Roboto" w:hAnsi="Roboto"/>
          <w:color w:val="1F1F1F"/>
          <w:sz w:val="24"/>
        </w:rPr>
        <w:lastRenderedPageBreak/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69F3B7CE" w14:textId="77777777" w:rsidR="00DA11B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97393D6" w14:textId="77777777" w:rsidR="00ED567A" w:rsidRPr="00ED567A" w:rsidRDefault="00ED567A" w:rsidP="00ED567A">
      <w:pPr>
        <w:autoSpaceDE w:val="0"/>
        <w:autoSpaceDN w:val="0"/>
        <w:spacing w:before="222" w:after="0" w:line="240" w:lineRule="auto"/>
        <w:ind w:left="600"/>
        <w:rPr>
          <w:rFonts w:ascii="Roboto" w:hAnsi="Roboto"/>
          <w:lang w:val="en-IN"/>
        </w:rPr>
      </w:pPr>
      <w:r w:rsidRPr="00ED567A">
        <w:rPr>
          <w:rFonts w:ascii="Roboto" w:hAnsi="Roboto"/>
          <w:b/>
          <w:bCs/>
          <w:lang w:val="en-IN"/>
        </w:rPr>
        <w:t>Shallow Copy:</w:t>
      </w:r>
    </w:p>
    <w:p w14:paraId="31FB3E94" w14:textId="77777777" w:rsidR="00ED567A" w:rsidRPr="00ED567A" w:rsidRDefault="00ED567A" w:rsidP="00ED567A">
      <w:pPr>
        <w:numPr>
          <w:ilvl w:val="0"/>
          <w:numId w:val="10"/>
        </w:numPr>
        <w:autoSpaceDE w:val="0"/>
        <w:autoSpaceDN w:val="0"/>
        <w:spacing w:before="222" w:after="0" w:line="240" w:lineRule="auto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Creates a new array object that </w:t>
      </w:r>
      <w:r w:rsidRPr="00ED567A">
        <w:rPr>
          <w:rFonts w:ascii="Roboto" w:hAnsi="Roboto"/>
          <w:i/>
          <w:iCs/>
          <w:lang w:val="en-IN"/>
        </w:rPr>
        <w:t>points to the same data</w:t>
      </w:r>
      <w:r w:rsidRPr="00ED567A">
        <w:rPr>
          <w:rFonts w:ascii="Roboto" w:hAnsi="Roboto"/>
          <w:lang w:val="en-IN"/>
        </w:rPr>
        <w:t xml:space="preserve"> as the original.</w:t>
      </w:r>
    </w:p>
    <w:p w14:paraId="0E9C7256" w14:textId="77777777" w:rsidR="00ED567A" w:rsidRPr="00ED567A" w:rsidRDefault="00ED567A" w:rsidP="00ED567A">
      <w:pPr>
        <w:numPr>
          <w:ilvl w:val="0"/>
          <w:numId w:val="10"/>
        </w:numPr>
        <w:autoSpaceDE w:val="0"/>
        <w:autoSpaceDN w:val="0"/>
        <w:spacing w:before="222" w:after="0" w:line="240" w:lineRule="auto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>Changes in the copy affect the original, and vice versa.</w:t>
      </w:r>
    </w:p>
    <w:p w14:paraId="22DAF40F" w14:textId="77777777" w:rsidR="00ED567A" w:rsidRDefault="00ED567A" w:rsidP="00ED567A">
      <w:pPr>
        <w:numPr>
          <w:ilvl w:val="0"/>
          <w:numId w:val="10"/>
        </w:numPr>
        <w:autoSpaceDE w:val="0"/>
        <w:autoSpaceDN w:val="0"/>
        <w:spacing w:before="222" w:after="0" w:line="240" w:lineRule="auto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Created using </w:t>
      </w:r>
      <w:proofErr w:type="gramStart"/>
      <w:r w:rsidRPr="00ED567A">
        <w:rPr>
          <w:rFonts w:ascii="Roboto" w:hAnsi="Roboto"/>
          <w:lang w:val="en-IN"/>
        </w:rPr>
        <w:t>view(</w:t>
      </w:r>
      <w:proofErr w:type="gramEnd"/>
      <w:r w:rsidRPr="00ED567A">
        <w:rPr>
          <w:rFonts w:ascii="Roboto" w:hAnsi="Roboto"/>
          <w:lang w:val="en-IN"/>
        </w:rPr>
        <w:t>).</w:t>
      </w:r>
    </w:p>
    <w:p w14:paraId="04A5D93D" w14:textId="77777777" w:rsidR="00ED567A" w:rsidRDefault="00ED567A" w:rsidP="00ED567A">
      <w:pPr>
        <w:autoSpaceDE w:val="0"/>
        <w:autoSpaceDN w:val="0"/>
        <w:spacing w:before="222" w:after="0" w:line="240" w:lineRule="auto"/>
        <w:rPr>
          <w:rFonts w:ascii="Roboto" w:hAnsi="Roboto"/>
          <w:lang w:val="en-IN"/>
        </w:rPr>
      </w:pPr>
    </w:p>
    <w:p w14:paraId="124B4078" w14:textId="291DB21F" w:rsidR="00ED567A" w:rsidRPr="00ED567A" w:rsidRDefault="00ED567A" w:rsidP="00ED567A">
      <w:pPr>
        <w:autoSpaceDE w:val="0"/>
        <w:autoSpaceDN w:val="0"/>
        <w:spacing w:before="222" w:after="0" w:line="240" w:lineRule="auto"/>
        <w:ind w:left="720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import </w:t>
      </w:r>
      <w:proofErr w:type="spellStart"/>
      <w:r w:rsidRPr="00ED567A">
        <w:rPr>
          <w:rFonts w:ascii="Roboto" w:hAnsi="Roboto"/>
          <w:lang w:val="en-IN"/>
        </w:rPr>
        <w:t>numpy</w:t>
      </w:r>
      <w:proofErr w:type="spellEnd"/>
      <w:r w:rsidRPr="00ED567A">
        <w:rPr>
          <w:rFonts w:ascii="Roboto" w:hAnsi="Roboto"/>
          <w:lang w:val="en-IN"/>
        </w:rPr>
        <w:t xml:space="preserve"> as np</w:t>
      </w:r>
    </w:p>
    <w:p w14:paraId="6BF506E5" w14:textId="77777777" w:rsidR="00ED567A" w:rsidRPr="00ED567A" w:rsidRDefault="00ED567A" w:rsidP="00ED567A">
      <w:pPr>
        <w:autoSpaceDE w:val="0"/>
        <w:autoSpaceDN w:val="0"/>
        <w:spacing w:before="222" w:after="0" w:line="240" w:lineRule="auto"/>
        <w:ind w:left="720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original = </w:t>
      </w:r>
      <w:proofErr w:type="spellStart"/>
      <w:proofErr w:type="gramStart"/>
      <w:r w:rsidRPr="00ED567A">
        <w:rPr>
          <w:rFonts w:ascii="Roboto" w:hAnsi="Roboto"/>
          <w:lang w:val="en-IN"/>
        </w:rPr>
        <w:t>np.array</w:t>
      </w:r>
      <w:proofErr w:type="spellEnd"/>
      <w:proofErr w:type="gramEnd"/>
      <w:r w:rsidRPr="00ED567A">
        <w:rPr>
          <w:rFonts w:ascii="Roboto" w:hAnsi="Roboto"/>
          <w:lang w:val="en-IN"/>
        </w:rPr>
        <w:t>([1, 2, 3])</w:t>
      </w:r>
    </w:p>
    <w:p w14:paraId="32166E16" w14:textId="77777777" w:rsidR="00ED567A" w:rsidRPr="00ED567A" w:rsidRDefault="00ED567A" w:rsidP="00ED567A">
      <w:pPr>
        <w:autoSpaceDE w:val="0"/>
        <w:autoSpaceDN w:val="0"/>
        <w:spacing w:before="222" w:after="0" w:line="240" w:lineRule="auto"/>
        <w:ind w:left="720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shallow = </w:t>
      </w:r>
      <w:proofErr w:type="spellStart"/>
      <w:proofErr w:type="gramStart"/>
      <w:r w:rsidRPr="00ED567A">
        <w:rPr>
          <w:rFonts w:ascii="Roboto" w:hAnsi="Roboto"/>
          <w:lang w:val="en-IN"/>
        </w:rPr>
        <w:t>original.view</w:t>
      </w:r>
      <w:proofErr w:type="spellEnd"/>
      <w:proofErr w:type="gramEnd"/>
      <w:r w:rsidRPr="00ED567A">
        <w:rPr>
          <w:rFonts w:ascii="Roboto" w:hAnsi="Roboto"/>
          <w:lang w:val="en-IN"/>
        </w:rPr>
        <w:t>()</w:t>
      </w:r>
    </w:p>
    <w:p w14:paraId="218A153D" w14:textId="77777777" w:rsidR="00ED567A" w:rsidRPr="00ED567A" w:rsidRDefault="00ED567A" w:rsidP="00ED567A">
      <w:pPr>
        <w:autoSpaceDE w:val="0"/>
        <w:autoSpaceDN w:val="0"/>
        <w:spacing w:before="222" w:after="0" w:line="240" w:lineRule="auto"/>
        <w:ind w:left="720"/>
        <w:rPr>
          <w:rFonts w:ascii="Roboto" w:hAnsi="Roboto"/>
          <w:lang w:val="en-IN"/>
        </w:rPr>
      </w:pPr>
      <w:proofErr w:type="gramStart"/>
      <w:r w:rsidRPr="00ED567A">
        <w:rPr>
          <w:rFonts w:ascii="Roboto" w:hAnsi="Roboto"/>
          <w:lang w:val="en-IN"/>
        </w:rPr>
        <w:t>shallow[</w:t>
      </w:r>
      <w:proofErr w:type="gramEnd"/>
      <w:r w:rsidRPr="00ED567A">
        <w:rPr>
          <w:rFonts w:ascii="Roboto" w:hAnsi="Roboto"/>
          <w:lang w:val="en-IN"/>
        </w:rPr>
        <w:t>0] = 10</w:t>
      </w:r>
    </w:p>
    <w:p w14:paraId="305644C6" w14:textId="0B73C275" w:rsidR="00ED567A" w:rsidRPr="00ED567A" w:rsidRDefault="00ED567A" w:rsidP="00ED567A">
      <w:pPr>
        <w:autoSpaceDE w:val="0"/>
        <w:autoSpaceDN w:val="0"/>
        <w:spacing w:before="222" w:after="0" w:line="240" w:lineRule="auto"/>
        <w:ind w:left="720"/>
        <w:rPr>
          <w:rFonts w:ascii="Roboto" w:hAnsi="Roboto"/>
          <w:lang w:val="en-IN"/>
        </w:rPr>
      </w:pPr>
      <w:r w:rsidRPr="00ED567A">
        <w:rPr>
          <w:rFonts w:ascii="Roboto" w:hAnsi="Roboto"/>
          <w:lang w:val="en-IN"/>
        </w:rPr>
        <w:t xml:space="preserve">print(original) </w:t>
      </w:r>
    </w:p>
    <w:p w14:paraId="27CF5F7C" w14:textId="77777777" w:rsidR="00ED567A" w:rsidRDefault="00ED567A">
      <w:pPr>
        <w:autoSpaceDE w:val="0"/>
        <w:autoSpaceDN w:val="0"/>
        <w:spacing w:before="222" w:after="0" w:line="240" w:lineRule="auto"/>
        <w:ind w:left="600"/>
      </w:pPr>
    </w:p>
    <w:p w14:paraId="45DF5CA9" w14:textId="77777777" w:rsidR="00DA11B7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709E3032" wp14:editId="7FABE226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1B7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DA65B9"/>
    <w:multiLevelType w:val="multilevel"/>
    <w:tmpl w:val="893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4087">
    <w:abstractNumId w:val="8"/>
  </w:num>
  <w:num w:numId="2" w16cid:durableId="98108760">
    <w:abstractNumId w:val="6"/>
  </w:num>
  <w:num w:numId="3" w16cid:durableId="1691759575">
    <w:abstractNumId w:val="5"/>
  </w:num>
  <w:num w:numId="4" w16cid:durableId="1741949650">
    <w:abstractNumId w:val="4"/>
  </w:num>
  <w:num w:numId="5" w16cid:durableId="1665278674">
    <w:abstractNumId w:val="7"/>
  </w:num>
  <w:num w:numId="6" w16cid:durableId="1933971438">
    <w:abstractNumId w:val="3"/>
  </w:num>
  <w:num w:numId="7" w16cid:durableId="540945150">
    <w:abstractNumId w:val="2"/>
  </w:num>
  <w:num w:numId="8" w16cid:durableId="1923876906">
    <w:abstractNumId w:val="1"/>
  </w:num>
  <w:num w:numId="9" w16cid:durableId="1275668435">
    <w:abstractNumId w:val="0"/>
  </w:num>
  <w:num w:numId="10" w16cid:durableId="976184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BD1"/>
    <w:rsid w:val="00326F90"/>
    <w:rsid w:val="00485030"/>
    <w:rsid w:val="009E0985"/>
    <w:rsid w:val="00AA1D8D"/>
    <w:rsid w:val="00B20059"/>
    <w:rsid w:val="00B47730"/>
    <w:rsid w:val="00CB0664"/>
    <w:rsid w:val="00DA11B7"/>
    <w:rsid w:val="00ED56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82241"/>
  <w14:defaultImageDpi w14:val="300"/>
  <w15:docId w15:val="{4E1D2068-091F-42A3-A0DC-AECBF1E3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Anupa Gayatri</cp:lastModifiedBy>
  <cp:revision>2</cp:revision>
  <dcterms:created xsi:type="dcterms:W3CDTF">2013-12-23T23:15:00Z</dcterms:created>
  <dcterms:modified xsi:type="dcterms:W3CDTF">2025-03-16T14:07:00Z</dcterms:modified>
  <cp:category/>
</cp:coreProperties>
</file>