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2D63D" w14:textId="77777777" w:rsidR="003246D9" w:rsidRDefault="003246D9">
      <w:pPr>
        <w:autoSpaceDE w:val="0"/>
        <w:autoSpaceDN w:val="0"/>
        <w:spacing w:after="240" w:line="220" w:lineRule="exact"/>
      </w:pPr>
    </w:p>
    <w:p w14:paraId="444197A9" w14:textId="77777777" w:rsidR="003246D9" w:rsidRDefault="00000000">
      <w:pPr>
        <w:autoSpaceDE w:val="0"/>
        <w:autoSpaceDN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67D4EDF8" wp14:editId="6EBA391A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C66" w14:textId="77777777" w:rsidR="003246D9" w:rsidRDefault="00000000">
      <w:pPr>
        <w:autoSpaceDE w:val="0"/>
        <w:autoSpaceDN w:val="0"/>
        <w:spacing w:before="364" w:after="0" w:line="240" w:lineRule="auto"/>
      </w:pPr>
      <w:r>
        <w:rPr>
          <w:rFonts w:ascii="Roboto" w:eastAsia="Roboto" w:hAnsi="Roboto"/>
          <w:b/>
          <w:color w:val="1F1F1F"/>
          <w:sz w:val="39"/>
        </w:rPr>
        <w:t>NumPy Exam Paper (Total 30 Questions - 2 Marks Each)</w:t>
      </w:r>
    </w:p>
    <w:p w14:paraId="4DD68BE7" w14:textId="77777777" w:rsidR="003246D9" w:rsidRDefault="00000000">
      <w:pPr>
        <w:autoSpaceDE w:val="0"/>
        <w:autoSpaceDN w:val="0"/>
        <w:spacing w:before="388" w:after="0" w:line="240" w:lineRule="auto"/>
        <w:jc w:val="center"/>
      </w:pPr>
      <w:r>
        <w:rPr>
          <w:noProof/>
        </w:rPr>
        <w:drawing>
          <wp:inline distT="0" distB="0" distL="0" distR="0" wp14:anchorId="792D9DDE" wp14:editId="660E3E90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542" w14:textId="77777777" w:rsidR="003246D9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A: NumPy Creation (13 Questions)</w:t>
      </w:r>
    </w:p>
    <w:p w14:paraId="3DEAC4BC" w14:textId="77777777" w:rsidR="003246D9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342" w:right="3168"/>
      </w:pPr>
      <w:r>
        <w:rPr>
          <w:rFonts w:ascii="Roboto" w:eastAsia="Roboto" w:hAnsi="Roboto"/>
          <w:color w:val="1F1F1F"/>
          <w:sz w:val="24"/>
        </w:rPr>
        <w:t xml:space="preserve">1. </w:t>
      </w:r>
      <w:r>
        <w:rPr>
          <w:rFonts w:ascii="Roboto" w:eastAsia="Roboto" w:hAnsi="Roboto"/>
          <w:b/>
          <w:color w:val="1F1F1F"/>
          <w:sz w:val="24"/>
        </w:rPr>
        <w:t xml:space="preserve">From a Python List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Write a code to create a NumPy array from the following list:</w:t>
      </w:r>
    </w:p>
    <w:p w14:paraId="728A3F61" w14:textId="77777777" w:rsidR="003246D9" w:rsidRDefault="00000000">
      <w:pPr>
        <w:autoSpaceDE w:val="0"/>
        <w:autoSpaceDN w:val="0"/>
        <w:spacing w:before="132" w:after="0" w:line="240" w:lineRule="auto"/>
        <w:ind w:left="644"/>
      </w:pPr>
      <w:r>
        <w:rPr>
          <w:rFonts w:ascii="Consolas" w:eastAsia="Consolas" w:hAnsi="Consolas"/>
          <w:color w:val="1F1F1F"/>
          <w:w w:val="98"/>
        </w:rPr>
        <w:t>list1 = [1, 2, 3, 4, 5]</w:t>
      </w:r>
    </w:p>
    <w:p w14:paraId="3CAE5956" w14:textId="77777777" w:rsidR="003246D9" w:rsidRDefault="00000000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1016AF5" w14:textId="01235EEE" w:rsidR="00D45D62" w:rsidRDefault="00D45D62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D45D62">
        <w:rPr>
          <w:rFonts w:ascii="Roboto" w:eastAsia="Roboto" w:hAnsi="Roboto"/>
          <w:bCs/>
          <w:color w:val="1F1F1F"/>
          <w:sz w:val="24"/>
        </w:rPr>
        <w:t>Import numpy as np</w:t>
      </w:r>
    </w:p>
    <w:p w14:paraId="544BF99D" w14:textId="77777777" w:rsidR="00D45D62" w:rsidRDefault="00D45D62" w:rsidP="00D45D62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>np.array(list1)</w:t>
      </w:r>
    </w:p>
    <w:p w14:paraId="6C06B9B3" w14:textId="77777777" w:rsidR="00D45D62" w:rsidRDefault="00D45D62" w:rsidP="00D45D62">
      <w:pPr>
        <w:autoSpaceDE w:val="0"/>
        <w:autoSpaceDN w:val="0"/>
        <w:spacing w:before="212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07A5FDB4" w14:textId="20E8D064" w:rsidR="003246D9" w:rsidRDefault="00000000" w:rsidP="00D45D62">
      <w:pPr>
        <w:autoSpaceDE w:val="0"/>
        <w:autoSpaceDN w:val="0"/>
        <w:spacing w:before="212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2. </w:t>
      </w:r>
      <w:r>
        <w:rPr>
          <w:rFonts w:ascii="Roboto" w:eastAsia="Roboto" w:hAnsi="Roboto"/>
          <w:b/>
          <w:color w:val="1F1F1F"/>
          <w:sz w:val="24"/>
        </w:rPr>
        <w:t xml:space="preserve">From a Tuple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tuple </w:t>
      </w:r>
      <w:r>
        <w:rPr>
          <w:rFonts w:ascii="Consolas" w:eastAsia="Consolas" w:hAnsi="Consolas"/>
          <w:color w:val="1F1F1F"/>
          <w:w w:val="98"/>
        </w:rPr>
        <w:t>(10, 20, 30, 40</w:t>
      </w:r>
      <w:r w:rsidR="00D45D62">
        <w:rPr>
          <w:rFonts w:ascii="Consolas" w:eastAsia="Consolas" w:hAnsi="Consolas"/>
          <w:color w:val="1F1F1F"/>
          <w:w w:val="98"/>
        </w:rPr>
        <w:t>)</w:t>
      </w:r>
      <w:r w:rsidR="00D45D62">
        <w:rPr>
          <w:rFonts w:ascii="Roboto" w:eastAsia="Roboto" w:hAnsi="Roboto"/>
          <w:color w:val="1F1F1F"/>
          <w:sz w:val="24"/>
        </w:rPr>
        <w:t xml:space="preserve"> into</w:t>
      </w:r>
      <w:r>
        <w:rPr>
          <w:rFonts w:ascii="Roboto" w:eastAsia="Roboto" w:hAnsi="Roboto"/>
          <w:color w:val="1F1F1F"/>
          <w:sz w:val="24"/>
        </w:rPr>
        <w:t xml:space="preserve"> a NumPy array.</w:t>
      </w:r>
    </w:p>
    <w:p w14:paraId="0602A47B" w14:textId="77777777" w:rsidR="003246D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EFBEA8" w14:textId="5273E365" w:rsidR="00D45D62" w:rsidRPr="00D45D62" w:rsidRDefault="00D45D62">
      <w:pPr>
        <w:autoSpaceDE w:val="0"/>
        <w:autoSpaceDN w:val="0"/>
        <w:spacing w:before="222" w:after="0" w:line="240" w:lineRule="auto"/>
        <w:ind w:left="600"/>
        <w:rPr>
          <w:bCs/>
        </w:rPr>
      </w:pPr>
      <w:r w:rsidRPr="00D45D62">
        <w:rPr>
          <w:rFonts w:ascii="Roboto" w:eastAsia="Roboto" w:hAnsi="Roboto"/>
          <w:bCs/>
          <w:color w:val="1F1F1F"/>
          <w:sz w:val="24"/>
        </w:rPr>
        <w:t>np.array((10,20,30,40)</w:t>
      </w:r>
      <w:r>
        <w:rPr>
          <w:rFonts w:ascii="Roboto" w:eastAsia="Roboto" w:hAnsi="Roboto"/>
          <w:bCs/>
          <w:color w:val="1F1F1F"/>
          <w:sz w:val="24"/>
        </w:rPr>
        <w:t>)</w:t>
      </w:r>
    </w:p>
    <w:p w14:paraId="2E6CBE1A" w14:textId="13C933E4" w:rsidR="003246D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2592"/>
      </w:pPr>
      <w:r>
        <w:rPr>
          <w:rFonts w:ascii="Roboto" w:eastAsia="Roboto" w:hAnsi="Roboto"/>
          <w:color w:val="1F1F1F"/>
          <w:sz w:val="24"/>
        </w:rPr>
        <w:t xml:space="preserve">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arange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NumPy array from 0 to 30 with a step of 5 using </w:t>
      </w:r>
      <w:r w:rsidR="00D45D62">
        <w:rPr>
          <w:rFonts w:ascii="Consolas" w:eastAsia="Consolas" w:hAnsi="Consolas"/>
          <w:color w:val="1F1F1F"/>
          <w:w w:val="98"/>
        </w:rPr>
        <w:t>arange</w:t>
      </w:r>
      <w:r w:rsidR="00D45D62">
        <w:rPr>
          <w:rFonts w:ascii="Roboto" w:eastAsia="Roboto" w:hAnsi="Roboto"/>
          <w:color w:val="1F1F1F"/>
          <w:sz w:val="24"/>
        </w:rPr>
        <w:t>.</w:t>
      </w:r>
    </w:p>
    <w:p w14:paraId="1CC5C6DC" w14:textId="77777777" w:rsidR="003246D9" w:rsidRDefault="00000000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CAAF0AB" w14:textId="1A828606" w:rsidR="00C80A73" w:rsidRDefault="00C80A73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>a=np.arange(0,31)</w:t>
      </w:r>
    </w:p>
    <w:p w14:paraId="598AA6AB" w14:textId="77777777" w:rsidR="00C80A73" w:rsidRDefault="00C80A73" w:rsidP="00C80A73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>a[::5]</w:t>
      </w:r>
    </w:p>
    <w:p w14:paraId="35C7D4CB" w14:textId="77777777" w:rsidR="00C80A73" w:rsidRDefault="00C80A73" w:rsidP="00C80A73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6A6AB079" w14:textId="3728DD8A" w:rsidR="003246D9" w:rsidRDefault="00000000" w:rsidP="00C80A73">
      <w:pPr>
        <w:autoSpaceDE w:val="0"/>
        <w:autoSpaceDN w:val="0"/>
        <w:spacing w:before="206" w:after="0" w:line="242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4.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linspace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an array of 6 evenly spaced values between 0 and 50 using </w:t>
      </w:r>
      <w:r>
        <w:rPr>
          <w:rFonts w:ascii="Consolas" w:eastAsia="Consolas" w:hAnsi="Consolas"/>
          <w:color w:val="1F1F1F"/>
          <w:w w:val="98"/>
        </w:rPr>
        <w:t>linspace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A0107E6" w14:textId="77777777" w:rsidR="003246D9" w:rsidRDefault="00000000">
      <w:pPr>
        <w:autoSpaceDE w:val="0"/>
        <w:autoSpaceDN w:val="0"/>
        <w:spacing w:before="220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E709BE9" w14:textId="77777777" w:rsidR="00C80A73" w:rsidRPr="00C80A73" w:rsidRDefault="00C80A73" w:rsidP="00C80A73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C80A73">
        <w:rPr>
          <w:rFonts w:ascii="Roboto" w:eastAsia="Roboto" w:hAnsi="Roboto"/>
          <w:bCs/>
          <w:color w:val="1F1F1F"/>
          <w:sz w:val="24"/>
        </w:rPr>
        <w:t>array = np.linspace(0, 50, num=6)</w:t>
      </w:r>
    </w:p>
    <w:p w14:paraId="333500CE" w14:textId="011A10B7" w:rsidR="00C80A73" w:rsidRPr="00C80A73" w:rsidRDefault="00C80A73" w:rsidP="00C80A73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C80A73">
        <w:rPr>
          <w:rFonts w:ascii="Roboto" w:eastAsia="Roboto" w:hAnsi="Roboto"/>
          <w:bCs/>
          <w:color w:val="1F1F1F"/>
          <w:sz w:val="24"/>
        </w:rPr>
        <w:t>print(array)</w:t>
      </w:r>
    </w:p>
    <w:p w14:paraId="3498B249" w14:textId="77777777" w:rsidR="003246D9" w:rsidRDefault="00000000">
      <w:pPr>
        <w:tabs>
          <w:tab w:val="left" w:pos="600"/>
        </w:tabs>
        <w:autoSpaceDE w:val="0"/>
        <w:autoSpaceDN w:val="0"/>
        <w:spacing w:before="1362" w:after="0" w:line="283" w:lineRule="auto"/>
        <w:ind w:left="342" w:right="5040"/>
      </w:pPr>
      <w:r>
        <w:rPr>
          <w:rFonts w:ascii="Roboto" w:eastAsia="Roboto" w:hAnsi="Roboto"/>
          <w:color w:val="1F1F1F"/>
          <w:sz w:val="24"/>
        </w:rPr>
        <w:lastRenderedPageBreak/>
        <w:t xml:space="preserve">5.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ones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Create a 4x4 matrix of ones using NumPy.</w:t>
      </w:r>
    </w:p>
    <w:p w14:paraId="25F9BC92" w14:textId="77777777" w:rsidR="00C80A73" w:rsidRDefault="00000000" w:rsidP="00C80A73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282FABA" w14:textId="77777777" w:rsidR="00C80A73" w:rsidRPr="00C80A73" w:rsidRDefault="00C80A73" w:rsidP="006F52AB">
      <w:pPr>
        <w:autoSpaceDE w:val="0"/>
        <w:autoSpaceDN w:val="0"/>
        <w:spacing w:before="206" w:after="0" w:line="242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C80A73">
        <w:rPr>
          <w:rFonts w:ascii="Roboto" w:eastAsia="Roboto" w:hAnsi="Roboto"/>
          <w:bCs/>
          <w:color w:val="1F1F1F"/>
          <w:sz w:val="24"/>
        </w:rPr>
        <w:t>array=np.array([[[[1,1,1,1],[1,1,1,1],[1,1,1,1],[1,1,1,1]]]])</w:t>
      </w:r>
    </w:p>
    <w:p w14:paraId="28EFC0E8" w14:textId="4187EAC3" w:rsidR="00C80A73" w:rsidRDefault="006F52AB" w:rsidP="00C80A73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 xml:space="preserve">                    or</w:t>
      </w:r>
    </w:p>
    <w:p w14:paraId="382D53F8" w14:textId="3D6C1D89" w:rsidR="006F52AB" w:rsidRPr="006F52AB" w:rsidRDefault="006F52AB" w:rsidP="006F52AB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matrix = np.</w:t>
      </w:r>
      <w:r>
        <w:rPr>
          <w:rFonts w:ascii="Roboto" w:eastAsia="Roboto" w:hAnsi="Roboto"/>
          <w:bCs/>
          <w:color w:val="1F1F1F"/>
          <w:sz w:val="24"/>
        </w:rPr>
        <w:t>one</w:t>
      </w:r>
      <w:r w:rsidRPr="006F52AB">
        <w:rPr>
          <w:rFonts w:ascii="Roboto" w:eastAsia="Roboto" w:hAnsi="Roboto"/>
          <w:bCs/>
          <w:color w:val="1F1F1F"/>
          <w:sz w:val="24"/>
        </w:rPr>
        <w:t>s((</w:t>
      </w:r>
      <w:r>
        <w:rPr>
          <w:rFonts w:ascii="Roboto" w:eastAsia="Roboto" w:hAnsi="Roboto"/>
          <w:bCs/>
          <w:color w:val="1F1F1F"/>
          <w:sz w:val="24"/>
        </w:rPr>
        <w:t>4</w:t>
      </w:r>
      <w:r w:rsidRPr="006F52AB">
        <w:rPr>
          <w:rFonts w:ascii="Roboto" w:eastAsia="Roboto" w:hAnsi="Roboto"/>
          <w:bCs/>
          <w:color w:val="1F1F1F"/>
          <w:sz w:val="24"/>
        </w:rPr>
        <w:t xml:space="preserve">, </w:t>
      </w:r>
      <w:r>
        <w:rPr>
          <w:rFonts w:ascii="Roboto" w:eastAsia="Roboto" w:hAnsi="Roboto"/>
          <w:bCs/>
          <w:color w:val="1F1F1F"/>
          <w:sz w:val="24"/>
        </w:rPr>
        <w:t>4</w:t>
      </w:r>
      <w:r w:rsidRPr="006F52AB">
        <w:rPr>
          <w:rFonts w:ascii="Roboto" w:eastAsia="Roboto" w:hAnsi="Roboto"/>
          <w:bCs/>
          <w:color w:val="1F1F1F"/>
          <w:sz w:val="24"/>
        </w:rPr>
        <w:t>))</w:t>
      </w:r>
    </w:p>
    <w:p w14:paraId="17CB1D73" w14:textId="3DFB14AE" w:rsidR="006F52AB" w:rsidRPr="00C80A73" w:rsidRDefault="006F52AB" w:rsidP="006F52AB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print(matrix)</w:t>
      </w:r>
    </w:p>
    <w:p w14:paraId="0E944D9A" w14:textId="77777777" w:rsidR="00C80A73" w:rsidRDefault="00C80A73" w:rsidP="00C80A73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3BD412C8" w14:textId="78C3E77B" w:rsidR="003246D9" w:rsidRDefault="00000000" w:rsidP="00C80A73">
      <w:pPr>
        <w:autoSpaceDE w:val="0"/>
        <w:autoSpaceDN w:val="0"/>
        <w:spacing w:before="208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6.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zeros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How do you create a 3x3 matrix of zeros in NumPy?</w:t>
      </w:r>
    </w:p>
    <w:p w14:paraId="51E1492A" w14:textId="77777777" w:rsidR="003246D9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5B7640D8" w14:textId="77777777" w:rsidR="006F52AB" w:rsidRP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matrix = np.zeros((3, 3))</w:t>
      </w:r>
    </w:p>
    <w:p w14:paraId="3FAC406A" w14:textId="62A28F4F" w:rsidR="006F52AB" w:rsidRP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print(matrix)</w:t>
      </w:r>
    </w:p>
    <w:p w14:paraId="4AC0A72D" w14:textId="10C3BEF3" w:rsidR="003246D9" w:rsidRDefault="00000000">
      <w:pPr>
        <w:tabs>
          <w:tab w:val="left" w:pos="990"/>
        </w:tabs>
        <w:autoSpaceDE w:val="0"/>
        <w:autoSpaceDN w:val="0"/>
        <w:spacing w:before="1378" w:after="0"/>
        <w:ind w:left="732" w:right="2016"/>
      </w:pPr>
      <w:r w:rsidRPr="006F52AB">
        <w:rPr>
          <w:rFonts w:ascii="Roboto" w:eastAsia="Roboto" w:hAnsi="Roboto"/>
          <w:bCs/>
          <w:color w:val="1F1F1F"/>
          <w:sz w:val="24"/>
        </w:rPr>
        <w:t>7. Using empty</w:t>
      </w:r>
      <w:r>
        <w:rPr>
          <w:rFonts w:ascii="Consolas" w:eastAsia="Consolas" w:hAnsi="Consolas"/>
          <w:b/>
          <w:color w:val="1F1F1F"/>
          <w:w w:val="98"/>
        </w:rPr>
        <w:t xml:space="preserve">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the purpose of </w:t>
      </w:r>
      <w:r w:rsidR="006F52AB">
        <w:rPr>
          <w:rFonts w:ascii="Consolas" w:eastAsia="Consolas" w:hAnsi="Consolas"/>
          <w:color w:val="1F1F1F"/>
          <w:w w:val="98"/>
        </w:rPr>
        <w:t>empty</w:t>
      </w:r>
      <w:r w:rsidR="006F52AB">
        <w:rPr>
          <w:rFonts w:ascii="Roboto" w:eastAsia="Roboto" w:hAnsi="Roboto"/>
          <w:color w:val="1F1F1F"/>
          <w:sz w:val="24"/>
        </w:rPr>
        <w:t xml:space="preserve"> in</w:t>
      </w:r>
      <w:r>
        <w:rPr>
          <w:rFonts w:ascii="Roboto" w:eastAsia="Roboto" w:hAnsi="Roboto"/>
          <w:color w:val="1F1F1F"/>
          <w:sz w:val="24"/>
        </w:rPr>
        <w:t xml:space="preserve"> NumPy? Create a 2x2 uninitialized array.</w:t>
      </w:r>
    </w:p>
    <w:p w14:paraId="5BDA37CC" w14:textId="77777777" w:rsidR="003246D9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1BB9D67" w14:textId="77777777" w:rsidR="006F52AB" w:rsidRDefault="006F52AB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0AA3C347" w14:textId="77777777" w:rsidR="006F52AB" w:rsidRP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uninitialized_array = np.empty((2, 2))</w:t>
      </w:r>
    </w:p>
    <w:p w14:paraId="6895C937" w14:textId="47873D08" w:rsidR="006F52AB" w:rsidRP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print(uninitialized_array)</w:t>
      </w:r>
    </w:p>
    <w:p w14:paraId="5D9B6DC4" w14:textId="77777777" w:rsidR="003246D9" w:rsidRDefault="00000000">
      <w:pPr>
        <w:tabs>
          <w:tab w:val="left" w:pos="990"/>
        </w:tabs>
        <w:autoSpaceDE w:val="0"/>
        <w:autoSpaceDN w:val="0"/>
        <w:spacing w:before="1360" w:after="0" w:line="283" w:lineRule="auto"/>
        <w:ind w:left="732" w:right="2880"/>
      </w:pPr>
      <w:r>
        <w:rPr>
          <w:rFonts w:ascii="Roboto" w:eastAsia="Roboto" w:hAnsi="Roboto"/>
          <w:color w:val="1F1F1F"/>
          <w:sz w:val="24"/>
        </w:rPr>
        <w:t xml:space="preserve">8.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full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5x5 array where all elements are equal to 9 using </w:t>
      </w:r>
      <w:r>
        <w:rPr>
          <w:rFonts w:ascii="Consolas" w:eastAsia="Consolas" w:hAnsi="Consolas"/>
          <w:color w:val="1F1F1F"/>
          <w:w w:val="98"/>
        </w:rPr>
        <w:t>full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2ECEDE2F" w14:textId="77777777" w:rsidR="003246D9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ABAF4F6" w14:textId="77777777" w:rsidR="006F52AB" w:rsidRP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array = np.full((5, 5), 9)</w:t>
      </w:r>
    </w:p>
    <w:p w14:paraId="26D6031A" w14:textId="77777777" w:rsid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6F52AB">
        <w:rPr>
          <w:rFonts w:ascii="Roboto" w:eastAsia="Roboto" w:hAnsi="Roboto"/>
          <w:bCs/>
          <w:color w:val="1F1F1F"/>
          <w:sz w:val="24"/>
        </w:rPr>
        <w:t>print(array)</w:t>
      </w:r>
    </w:p>
    <w:p w14:paraId="239EF00B" w14:textId="77777777" w:rsidR="006F52AB" w:rsidRDefault="006F52AB" w:rsidP="006F52A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</w:p>
    <w:p w14:paraId="512E6CB7" w14:textId="7B41BA8F" w:rsidR="003246D9" w:rsidRDefault="00000000" w:rsidP="006F52AB">
      <w:pPr>
        <w:autoSpaceDE w:val="0"/>
        <w:autoSpaceDN w:val="0"/>
        <w:spacing w:before="206" w:after="0" w:line="240" w:lineRule="auto"/>
        <w:ind w:left="990"/>
      </w:pPr>
      <w:r>
        <w:rPr>
          <w:rFonts w:ascii="Roboto" w:eastAsia="Roboto" w:hAnsi="Roboto"/>
          <w:color w:val="1F1F1F"/>
          <w:sz w:val="24"/>
        </w:rPr>
        <w:t xml:space="preserve">9.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eye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3x3 identity matrix using </w:t>
      </w:r>
      <w:r>
        <w:rPr>
          <w:rFonts w:ascii="Consolas" w:eastAsia="Consolas" w:hAnsi="Consolas"/>
          <w:color w:val="1F1F1F"/>
          <w:w w:val="98"/>
        </w:rPr>
        <w:t>eye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D0D98CB" w14:textId="77777777" w:rsidR="003246D9" w:rsidRDefault="00000000">
      <w:pPr>
        <w:autoSpaceDE w:val="0"/>
        <w:autoSpaceDN w:val="0"/>
        <w:spacing w:before="22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3B5A908" w14:textId="77777777" w:rsidR="00E326CB" w:rsidRPr="00E326CB" w:rsidRDefault="00E326CB" w:rsidP="00E326C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E326CB">
        <w:rPr>
          <w:rFonts w:ascii="Roboto" w:eastAsia="Roboto" w:hAnsi="Roboto"/>
          <w:bCs/>
          <w:color w:val="1F1F1F"/>
          <w:sz w:val="24"/>
        </w:rPr>
        <w:lastRenderedPageBreak/>
        <w:t>array = np.eye(3, 3)</w:t>
      </w:r>
    </w:p>
    <w:p w14:paraId="6B225D70" w14:textId="77777777" w:rsidR="00E326CB" w:rsidRPr="00E326CB" w:rsidRDefault="00E326CB" w:rsidP="00E326CB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E326CB">
        <w:rPr>
          <w:rFonts w:ascii="Roboto" w:eastAsia="Roboto" w:hAnsi="Roboto"/>
          <w:bCs/>
          <w:color w:val="1F1F1F"/>
          <w:sz w:val="24"/>
        </w:rPr>
        <w:t>print(array)</w:t>
      </w:r>
    </w:p>
    <w:p w14:paraId="2AC36425" w14:textId="77777777" w:rsidR="00E326CB" w:rsidRDefault="00E326CB">
      <w:pPr>
        <w:autoSpaceDE w:val="0"/>
        <w:autoSpaceDN w:val="0"/>
        <w:spacing w:before="222" w:after="0" w:line="240" w:lineRule="auto"/>
        <w:ind w:left="990"/>
      </w:pPr>
    </w:p>
    <w:p w14:paraId="0DABAEAB" w14:textId="77777777" w:rsidR="003246D9" w:rsidRDefault="00000000">
      <w:pPr>
        <w:autoSpaceDE w:val="0"/>
        <w:autoSpaceDN w:val="0"/>
        <w:spacing w:before="1362" w:after="0" w:line="293" w:lineRule="auto"/>
        <w:ind w:left="990" w:right="720" w:hanging="392"/>
      </w:pPr>
      <w:r>
        <w:rPr>
          <w:rFonts w:ascii="Roboto" w:eastAsia="Roboto" w:hAnsi="Roboto"/>
          <w:color w:val="1F1F1F"/>
          <w:sz w:val="24"/>
        </w:rPr>
        <w:t xml:space="preserve">10.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random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Generate a 2x2 matrix of random integers between 1 and 100 using NumPy’s </w:t>
      </w:r>
      <w:r>
        <w:rPr>
          <w:rFonts w:ascii="Consolas" w:eastAsia="Consolas" w:hAnsi="Consolas"/>
          <w:color w:val="1F1F1F"/>
          <w:w w:val="98"/>
        </w:rPr>
        <w:t xml:space="preserve">random </w:t>
      </w:r>
      <w:r>
        <w:rPr>
          <w:rFonts w:ascii="Roboto" w:eastAsia="Roboto" w:hAnsi="Roboto"/>
          <w:color w:val="1F1F1F"/>
          <w:sz w:val="24"/>
        </w:rPr>
        <w:t>module.</w:t>
      </w:r>
    </w:p>
    <w:p w14:paraId="0E58809C" w14:textId="77777777" w:rsidR="003246D9" w:rsidRDefault="00000000">
      <w:pPr>
        <w:autoSpaceDE w:val="0"/>
        <w:autoSpaceDN w:val="0"/>
        <w:spacing w:before="220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B751EC6" w14:textId="22B39A7B" w:rsidR="00E326CB" w:rsidRPr="00E326CB" w:rsidRDefault="00E326CB">
      <w:pPr>
        <w:autoSpaceDE w:val="0"/>
        <w:autoSpaceDN w:val="0"/>
        <w:spacing w:before="220" w:after="0" w:line="240" w:lineRule="auto"/>
        <w:ind w:left="990"/>
        <w:rPr>
          <w:bCs/>
        </w:rPr>
      </w:pPr>
      <w:r w:rsidRPr="00E326CB">
        <w:rPr>
          <w:rFonts w:ascii="Roboto" w:eastAsia="Roboto" w:hAnsi="Roboto"/>
          <w:bCs/>
          <w:color w:val="1F1F1F"/>
          <w:sz w:val="24"/>
        </w:rPr>
        <w:t>array=np.</w:t>
      </w:r>
      <w:r>
        <w:rPr>
          <w:rFonts w:ascii="Roboto" w:eastAsia="Roboto" w:hAnsi="Roboto"/>
          <w:bCs/>
          <w:color w:val="1F1F1F"/>
          <w:sz w:val="24"/>
        </w:rPr>
        <w:t>random.</w:t>
      </w:r>
      <w:r w:rsidRPr="00E326CB">
        <w:rPr>
          <w:rFonts w:ascii="Roboto" w:eastAsia="Roboto" w:hAnsi="Roboto"/>
          <w:bCs/>
          <w:color w:val="1F1F1F"/>
          <w:sz w:val="24"/>
        </w:rPr>
        <w:t>randint</w:t>
      </w:r>
      <w:r>
        <w:rPr>
          <w:rFonts w:ascii="Roboto" w:eastAsia="Roboto" w:hAnsi="Roboto"/>
          <w:bCs/>
          <w:color w:val="1F1F1F"/>
          <w:sz w:val="24"/>
        </w:rPr>
        <w:t>(</w:t>
      </w:r>
      <w:r w:rsidRPr="00E326CB">
        <w:rPr>
          <w:rFonts w:ascii="Roboto" w:eastAsia="Roboto" w:hAnsi="Roboto"/>
          <w:bCs/>
          <w:color w:val="1F1F1F"/>
          <w:sz w:val="24"/>
        </w:rPr>
        <w:t>1,10</w:t>
      </w:r>
      <w:r>
        <w:rPr>
          <w:rFonts w:ascii="Roboto" w:eastAsia="Roboto" w:hAnsi="Roboto"/>
          <w:bCs/>
          <w:color w:val="1F1F1F"/>
          <w:sz w:val="24"/>
        </w:rPr>
        <w:t>1,size=(2,2))</w:t>
      </w:r>
    </w:p>
    <w:p w14:paraId="744A93C5" w14:textId="77777777" w:rsidR="003246D9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2016"/>
      </w:pPr>
      <w:r>
        <w:rPr>
          <w:rFonts w:ascii="Roboto" w:eastAsia="Roboto" w:hAnsi="Roboto"/>
          <w:color w:val="1F1F1F"/>
          <w:sz w:val="24"/>
        </w:rPr>
        <w:t xml:space="preserve">11.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astype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Convert the array </w:t>
      </w:r>
      <w:r>
        <w:rPr>
          <w:rFonts w:ascii="Consolas" w:eastAsia="Consolas" w:hAnsi="Consolas"/>
          <w:color w:val="1F1F1F"/>
          <w:w w:val="98"/>
        </w:rPr>
        <w:t>np.array([10, 20, 30])</w:t>
      </w:r>
      <w:r>
        <w:rPr>
          <w:rFonts w:ascii="Roboto" w:eastAsia="Roboto" w:hAnsi="Roboto"/>
          <w:color w:val="1F1F1F"/>
          <w:sz w:val="24"/>
        </w:rPr>
        <w:t xml:space="preserve">  to a float array using </w:t>
      </w:r>
      <w:r>
        <w:rPr>
          <w:rFonts w:ascii="Consolas" w:eastAsia="Consolas" w:hAnsi="Consolas"/>
          <w:color w:val="1F1F1F"/>
          <w:w w:val="98"/>
        </w:rPr>
        <w:t>astype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C13E81F" w14:textId="77777777" w:rsidR="003246D9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FF1D195" w14:textId="77777777" w:rsidR="009767E3" w:rsidRDefault="009767E3">
      <w:pPr>
        <w:autoSpaceDE w:val="0"/>
        <w:autoSpaceDN w:val="0"/>
        <w:spacing w:before="222" w:after="0" w:line="242" w:lineRule="auto"/>
        <w:ind w:left="990"/>
      </w:pPr>
    </w:p>
    <w:p w14:paraId="527796D1" w14:textId="4D247BCC" w:rsidR="003246D9" w:rsidRPr="009767E3" w:rsidRDefault="00E326CB">
      <w:pPr>
        <w:rPr>
          <w:rFonts w:ascii="Roboto" w:eastAsia="Roboto" w:hAnsi="Roboto"/>
          <w:bCs/>
          <w:color w:val="1F1F1F"/>
          <w:sz w:val="24"/>
        </w:rPr>
      </w:pPr>
      <w:r>
        <w:t xml:space="preserve">                        </w:t>
      </w:r>
      <w:r w:rsidRPr="009767E3">
        <w:rPr>
          <w:rFonts w:ascii="Roboto" w:eastAsia="Roboto" w:hAnsi="Roboto"/>
          <w:bCs/>
          <w:color w:val="1F1F1F"/>
          <w:sz w:val="24"/>
        </w:rPr>
        <w:t xml:space="preserve">arr= </w:t>
      </w:r>
      <w:r w:rsidRPr="009767E3">
        <w:rPr>
          <w:rFonts w:ascii="Roboto" w:eastAsia="Roboto" w:hAnsi="Roboto"/>
          <w:bCs/>
          <w:color w:val="1F1F1F"/>
          <w:sz w:val="24"/>
        </w:rPr>
        <w:t>np.array([10, 20, 30])</w:t>
      </w:r>
    </w:p>
    <w:p w14:paraId="31E50719" w14:textId="67A8BEE2" w:rsidR="00E326CB" w:rsidRPr="009767E3" w:rsidRDefault="00E326CB">
      <w:pPr>
        <w:rPr>
          <w:rFonts w:ascii="Roboto" w:eastAsia="Roboto" w:hAnsi="Roboto"/>
          <w:bCs/>
          <w:color w:val="1F1F1F"/>
          <w:sz w:val="24"/>
        </w:rPr>
      </w:pPr>
      <w:r w:rsidRPr="009767E3">
        <w:rPr>
          <w:rFonts w:ascii="Roboto" w:eastAsia="Roboto" w:hAnsi="Roboto"/>
          <w:bCs/>
          <w:color w:val="1F1F1F"/>
          <w:sz w:val="24"/>
        </w:rPr>
        <w:t xml:space="preserve">          </w:t>
      </w:r>
      <w:r w:rsidR="009767E3">
        <w:rPr>
          <w:rFonts w:ascii="Roboto" w:eastAsia="Roboto" w:hAnsi="Roboto"/>
          <w:bCs/>
          <w:color w:val="1F1F1F"/>
          <w:sz w:val="24"/>
        </w:rPr>
        <w:t xml:space="preserve">          </w:t>
      </w:r>
      <w:r w:rsidRPr="009767E3">
        <w:rPr>
          <w:rFonts w:ascii="Roboto" w:eastAsia="Roboto" w:hAnsi="Roboto"/>
          <w:bCs/>
          <w:color w:val="1F1F1F"/>
          <w:sz w:val="24"/>
        </w:rPr>
        <w:t>arr.astype(np.float64)</w:t>
      </w:r>
    </w:p>
    <w:p w14:paraId="32371F46" w14:textId="3600D3BF" w:rsidR="003246D9" w:rsidRDefault="00E326CB">
      <w:pPr>
        <w:autoSpaceDE w:val="0"/>
        <w:autoSpaceDN w:val="0"/>
        <w:spacing w:after="86" w:line="220" w:lineRule="exact"/>
      </w:pPr>
      <w:r>
        <w:t xml:space="preserve">                           </w:t>
      </w:r>
    </w:p>
    <w:p w14:paraId="07B7A0A4" w14:textId="77777777" w:rsidR="003246D9" w:rsidRDefault="00000000">
      <w:pPr>
        <w:tabs>
          <w:tab w:val="left" w:pos="600"/>
        </w:tabs>
        <w:autoSpaceDE w:val="0"/>
        <w:autoSpaceDN w:val="0"/>
        <w:spacing w:after="0" w:line="283" w:lineRule="auto"/>
        <w:ind w:left="208" w:right="4176"/>
      </w:pPr>
      <w:r>
        <w:rPr>
          <w:rFonts w:ascii="Roboto" w:eastAsia="Roboto" w:hAnsi="Roboto"/>
          <w:color w:val="1F1F1F"/>
          <w:sz w:val="24"/>
        </w:rPr>
        <w:t xml:space="preserve">12.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reshape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Reshape the array </w:t>
      </w:r>
      <w:r>
        <w:rPr>
          <w:rFonts w:ascii="Consolas" w:eastAsia="Consolas" w:hAnsi="Consolas"/>
          <w:color w:val="1F1F1F"/>
          <w:w w:val="98"/>
        </w:rPr>
        <w:t>np.arange(9)</w:t>
      </w:r>
      <w:r>
        <w:rPr>
          <w:rFonts w:ascii="Roboto" w:eastAsia="Roboto" w:hAnsi="Roboto"/>
          <w:color w:val="1F1F1F"/>
          <w:sz w:val="24"/>
        </w:rPr>
        <w:t xml:space="preserve">  into a 3x3 matrix.</w:t>
      </w:r>
    </w:p>
    <w:p w14:paraId="2A9A6FBF" w14:textId="77777777" w:rsidR="003246D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6CB590F" w14:textId="77777777" w:rsidR="009767E3" w:rsidRDefault="009767E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57ABA2D" w14:textId="701DCA13" w:rsidR="009767E3" w:rsidRPr="009767E3" w:rsidRDefault="009767E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9767E3">
        <w:rPr>
          <w:rFonts w:ascii="Roboto" w:eastAsia="Roboto" w:hAnsi="Roboto"/>
          <w:bCs/>
          <w:color w:val="1F1F1F"/>
          <w:sz w:val="24"/>
        </w:rPr>
        <w:t>np.arange(9).reshape(3,3)</w:t>
      </w:r>
    </w:p>
    <w:p w14:paraId="01BDC6C3" w14:textId="77777777" w:rsidR="003246D9" w:rsidRDefault="00000000">
      <w:pPr>
        <w:tabs>
          <w:tab w:val="left" w:pos="600"/>
        </w:tabs>
        <w:autoSpaceDE w:val="0"/>
        <w:autoSpaceDN w:val="0"/>
        <w:spacing w:before="1378" w:after="0"/>
        <w:ind w:left="208" w:right="1152"/>
      </w:pPr>
      <w:r>
        <w:rPr>
          <w:rFonts w:ascii="Roboto" w:eastAsia="Roboto" w:hAnsi="Roboto"/>
          <w:color w:val="1F1F1F"/>
          <w:sz w:val="24"/>
        </w:rPr>
        <w:t xml:space="preserve">13. </w:t>
      </w:r>
      <w:r>
        <w:rPr>
          <w:rFonts w:ascii="Roboto" w:eastAsia="Roboto" w:hAnsi="Roboto"/>
          <w:b/>
          <w:color w:val="1F1F1F"/>
          <w:sz w:val="24"/>
        </w:rPr>
        <w:t xml:space="preserve">Using </w:t>
      </w:r>
      <w:r>
        <w:rPr>
          <w:rFonts w:ascii="Consolas" w:eastAsia="Consolas" w:hAnsi="Consolas"/>
          <w:b/>
          <w:color w:val="1F1F1F"/>
          <w:w w:val="98"/>
        </w:rPr>
        <w:t xml:space="preserve">diag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Create a 4x4 matrix with the diagonal elements </w:t>
      </w:r>
      <w:r>
        <w:rPr>
          <w:rFonts w:ascii="Consolas" w:eastAsia="Consolas" w:hAnsi="Consolas"/>
          <w:color w:val="1F1F1F"/>
          <w:w w:val="98"/>
        </w:rPr>
        <w:t>[10, 20, 30, 40]</w:t>
      </w:r>
      <w:r>
        <w:rPr>
          <w:rFonts w:ascii="Roboto" w:eastAsia="Roboto" w:hAnsi="Roboto"/>
          <w:color w:val="1F1F1F"/>
          <w:sz w:val="24"/>
        </w:rPr>
        <w:t xml:space="preserve">  using </w:t>
      </w:r>
      <w:r>
        <w:rPr>
          <w:rFonts w:ascii="Consolas" w:eastAsia="Consolas" w:hAnsi="Consolas"/>
          <w:color w:val="1F1F1F"/>
          <w:w w:val="98"/>
        </w:rPr>
        <w:t>diag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87EC82E" w14:textId="77777777" w:rsidR="003246D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17FE13B" w14:textId="58379717" w:rsidR="009767E3" w:rsidRPr="009767E3" w:rsidRDefault="009767E3" w:rsidP="009767E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9767E3">
        <w:rPr>
          <w:rFonts w:ascii="Roboto" w:eastAsia="Roboto" w:hAnsi="Roboto"/>
          <w:bCs/>
          <w:color w:val="1F1F1F"/>
          <w:sz w:val="24"/>
        </w:rPr>
        <w:t>Diagnal_ele=</w:t>
      </w:r>
      <w:r w:rsidRPr="009767E3">
        <w:rPr>
          <w:rFonts w:ascii="Roboto" w:eastAsia="Roboto" w:hAnsi="Roboto"/>
          <w:bCs/>
          <w:color w:val="1F1F1F"/>
          <w:sz w:val="24"/>
        </w:rPr>
        <w:t>[10, 20, 30, 40]</w:t>
      </w:r>
    </w:p>
    <w:p w14:paraId="4BE25D1C" w14:textId="2FD55C7B" w:rsidR="009767E3" w:rsidRPr="009767E3" w:rsidRDefault="009767E3" w:rsidP="009767E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9767E3">
        <w:rPr>
          <w:rFonts w:ascii="Roboto" w:eastAsia="Roboto" w:hAnsi="Roboto"/>
          <w:bCs/>
          <w:color w:val="1F1F1F"/>
          <w:sz w:val="24"/>
        </w:rPr>
        <w:t>Matrix=np.daig(Diagnal_ele)</w:t>
      </w:r>
    </w:p>
    <w:p w14:paraId="4F5204DD" w14:textId="1578F4A9" w:rsidR="009767E3" w:rsidRPr="009767E3" w:rsidRDefault="009767E3" w:rsidP="009767E3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9767E3">
        <w:rPr>
          <w:rFonts w:ascii="Roboto" w:eastAsia="Roboto" w:hAnsi="Roboto"/>
          <w:bCs/>
          <w:color w:val="1F1F1F"/>
          <w:sz w:val="24"/>
        </w:rPr>
        <w:t>print(matrix)</w:t>
      </w:r>
    </w:p>
    <w:p w14:paraId="62D28665" w14:textId="77777777" w:rsidR="003246D9" w:rsidRDefault="00000000">
      <w:pPr>
        <w:autoSpaceDE w:val="0"/>
        <w:autoSpaceDN w:val="0"/>
        <w:spacing w:before="1304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B831053" wp14:editId="7E161D36">
            <wp:extent cx="648970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C0EF" w14:textId="77777777" w:rsidR="003246D9" w:rsidRDefault="00000000">
      <w:pPr>
        <w:autoSpaceDE w:val="0"/>
        <w:autoSpaceDN w:val="0"/>
        <w:spacing w:before="22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B: Indexing, Slicing, and Fancy Indexing (12 Questions)</w:t>
      </w:r>
    </w:p>
    <w:p w14:paraId="1D486E69" w14:textId="77777777" w:rsidR="003246D9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2016"/>
      </w:pPr>
      <w:r>
        <w:rPr>
          <w:rFonts w:ascii="Roboto" w:eastAsia="Roboto" w:hAnsi="Roboto"/>
          <w:color w:val="1F1F1F"/>
          <w:sz w:val="24"/>
        </w:rPr>
        <w:t xml:space="preserve">14.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Access the third element of the array </w:t>
      </w:r>
      <w:r>
        <w:rPr>
          <w:rFonts w:ascii="Consolas" w:eastAsia="Consolas" w:hAnsi="Consolas"/>
          <w:color w:val="1F1F1F"/>
          <w:w w:val="98"/>
        </w:rPr>
        <w:t>np.array([5, 10, 15, 20, 25])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EC086F6" w14:textId="77777777" w:rsidR="003246D9" w:rsidRDefault="00000000">
      <w:pPr>
        <w:autoSpaceDE w:val="0"/>
        <w:autoSpaceDN w:val="0"/>
        <w:spacing w:before="208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A793F58" w14:textId="0DDD4F90" w:rsidR="006635F2" w:rsidRDefault="006635F2" w:rsidP="00663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6635F2">
        <w:rPr>
          <w:rFonts w:ascii="Roboto" w:eastAsia="Roboto" w:hAnsi="Roboto"/>
          <w:bCs/>
          <w:color w:val="1F1F1F"/>
          <w:sz w:val="24"/>
        </w:rPr>
        <w:t xml:space="preserve">arr= </w:t>
      </w:r>
      <w:r w:rsidRPr="006635F2">
        <w:rPr>
          <w:rFonts w:ascii="Roboto" w:eastAsia="Roboto" w:hAnsi="Roboto"/>
          <w:bCs/>
          <w:color w:val="1F1F1F"/>
          <w:sz w:val="24"/>
        </w:rPr>
        <w:t xml:space="preserve">np.array([5, 10, 15, 20, 25]) </w:t>
      </w:r>
    </w:p>
    <w:p w14:paraId="1E191299" w14:textId="3908C141" w:rsidR="006635F2" w:rsidRPr="006635F2" w:rsidRDefault="006635F2" w:rsidP="00663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>
        <w:rPr>
          <w:rFonts w:ascii="Roboto" w:eastAsia="Roboto" w:hAnsi="Roboto"/>
          <w:bCs/>
          <w:color w:val="1F1F1F"/>
          <w:sz w:val="24"/>
        </w:rPr>
        <w:t>arr[3]</w:t>
      </w:r>
    </w:p>
    <w:p w14:paraId="3B067CE2" w14:textId="77777777" w:rsidR="003246D9" w:rsidRDefault="00000000">
      <w:pPr>
        <w:autoSpaceDE w:val="0"/>
        <w:autoSpaceDN w:val="0"/>
        <w:spacing w:before="1362" w:after="0" w:line="298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15. </w:t>
      </w:r>
      <w:r>
        <w:rPr>
          <w:rFonts w:ascii="Roboto" w:eastAsia="Roboto" w:hAnsi="Roboto"/>
          <w:b/>
          <w:color w:val="1F1F1F"/>
          <w:sz w:val="24"/>
        </w:rPr>
        <w:t xml:space="preserve">Accessing Elements in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element at row 2, column 3 from the 2D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2F1CB23" w14:textId="77777777" w:rsidR="003246D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CFD5D6D" w14:textId="577CD7A7" w:rsidR="006635F2" w:rsidRPr="000F6EE4" w:rsidRDefault="006635F2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 xml:space="preserve">arr= </w:t>
      </w:r>
      <w:r w:rsidRPr="000F6EE4">
        <w:rPr>
          <w:rFonts w:ascii="Roboto" w:eastAsia="Roboto" w:hAnsi="Roboto"/>
          <w:bCs/>
          <w:color w:val="1F1F1F"/>
          <w:sz w:val="24"/>
        </w:rPr>
        <w:t>np.array([[1, 2, 3], [4, 5, 6], [7, 8, 9]])</w:t>
      </w:r>
    </w:p>
    <w:p w14:paraId="5D526B58" w14:textId="0B218F36" w:rsidR="006635F2" w:rsidRPr="000F6EE4" w:rsidRDefault="000F6EE4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>ele=array[1,2]</w:t>
      </w:r>
    </w:p>
    <w:p w14:paraId="3E808855" w14:textId="1CC0EE7A" w:rsidR="000F6EE4" w:rsidRPr="000F6EE4" w:rsidRDefault="000F6EE4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>print(ele)</w:t>
      </w:r>
    </w:p>
    <w:p w14:paraId="110AB9CF" w14:textId="77777777" w:rsidR="003246D9" w:rsidRDefault="00000000">
      <w:pPr>
        <w:autoSpaceDE w:val="0"/>
        <w:autoSpaceDN w:val="0"/>
        <w:spacing w:before="1378" w:after="0" w:line="293" w:lineRule="auto"/>
        <w:ind w:left="600" w:right="576" w:hanging="392"/>
      </w:pPr>
      <w:r>
        <w:rPr>
          <w:rFonts w:ascii="Roboto" w:eastAsia="Roboto" w:hAnsi="Roboto"/>
          <w:color w:val="1F1F1F"/>
          <w:sz w:val="24"/>
        </w:rPr>
        <w:t xml:space="preserve">16. </w:t>
      </w:r>
      <w:r>
        <w:rPr>
          <w:rFonts w:ascii="Roboto" w:eastAsia="Roboto" w:hAnsi="Roboto"/>
          <w:b/>
          <w:color w:val="1F1F1F"/>
          <w:sz w:val="24"/>
        </w:rPr>
        <w:t xml:space="preserve">Negative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Use negative indexing to access the last element of the array </w:t>
      </w:r>
      <w:r>
        <w:rPr>
          <w:rFonts w:ascii="Consolas" w:eastAsia="Consolas" w:hAnsi="Consolas"/>
          <w:color w:val="1F1F1F"/>
          <w:w w:val="98"/>
        </w:rPr>
        <w:t>np.array([12, 23, 34, 45])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6387079A" w14:textId="77777777" w:rsidR="003246D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3B3BE92" w14:textId="009AA92C" w:rsidR="000F6EE4" w:rsidRPr="000F6EE4" w:rsidRDefault="000F6EE4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>a</w:t>
      </w:r>
      <w:r w:rsidRPr="000F6EE4">
        <w:rPr>
          <w:rFonts w:ascii="Roboto" w:eastAsia="Roboto" w:hAnsi="Roboto"/>
          <w:bCs/>
          <w:color w:val="1F1F1F"/>
          <w:sz w:val="24"/>
        </w:rPr>
        <w:t>rray</w:t>
      </w:r>
      <w:r w:rsidRPr="000F6EE4">
        <w:rPr>
          <w:rFonts w:ascii="Roboto" w:eastAsia="Roboto" w:hAnsi="Roboto"/>
          <w:bCs/>
          <w:color w:val="1F1F1F"/>
          <w:sz w:val="24"/>
        </w:rPr>
        <w:t>=</w:t>
      </w:r>
      <w:r w:rsidRPr="000F6EE4">
        <w:rPr>
          <w:rFonts w:ascii="Roboto" w:eastAsia="Roboto" w:hAnsi="Roboto"/>
          <w:bCs/>
          <w:color w:val="1F1F1F"/>
          <w:sz w:val="24"/>
        </w:rPr>
        <w:t xml:space="preserve"> np.array([12, 23, 34, 45])</w:t>
      </w:r>
    </w:p>
    <w:p w14:paraId="0C821B89" w14:textId="3313910F" w:rsidR="000F6EE4" w:rsidRPr="000F6EE4" w:rsidRDefault="000F6EE4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>array[-1]</w:t>
      </w:r>
    </w:p>
    <w:p w14:paraId="4E3B81C6" w14:textId="77777777" w:rsidR="003246D9" w:rsidRDefault="00000000">
      <w:pPr>
        <w:tabs>
          <w:tab w:val="left" w:pos="600"/>
        </w:tabs>
        <w:autoSpaceDE w:val="0"/>
        <w:autoSpaceDN w:val="0"/>
        <w:spacing w:before="1376" w:after="0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17. </w:t>
      </w:r>
      <w:r>
        <w:rPr>
          <w:rFonts w:ascii="Roboto" w:eastAsia="Roboto" w:hAnsi="Roboto"/>
          <w:b/>
          <w:color w:val="1F1F1F"/>
          <w:sz w:val="24"/>
        </w:rPr>
        <w:t xml:space="preserve">Slicing a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Slice the array </w:t>
      </w:r>
      <w:r>
        <w:rPr>
          <w:rFonts w:ascii="Consolas" w:eastAsia="Consolas" w:hAnsi="Consolas"/>
          <w:color w:val="1F1F1F"/>
          <w:w w:val="98"/>
        </w:rPr>
        <w:t>np.array([10, 20, 30, 40, 50, 60])</w:t>
      </w:r>
      <w:r>
        <w:rPr>
          <w:rFonts w:ascii="Roboto" w:eastAsia="Roboto" w:hAnsi="Roboto"/>
          <w:color w:val="1F1F1F"/>
          <w:sz w:val="24"/>
        </w:rPr>
        <w:t xml:space="preserve">  to get the first four elements.</w:t>
      </w:r>
    </w:p>
    <w:p w14:paraId="5BEE792C" w14:textId="77777777" w:rsidR="003246D9" w:rsidRDefault="003246D9">
      <w:pPr>
        <w:sectPr w:rsidR="003246D9">
          <w:pgSz w:w="11899" w:h="16838"/>
          <w:pgMar w:top="306" w:right="700" w:bottom="574" w:left="960" w:header="720" w:footer="720" w:gutter="0"/>
          <w:cols w:space="720"/>
          <w:docGrid w:linePitch="360"/>
        </w:sectPr>
      </w:pPr>
    </w:p>
    <w:p w14:paraId="66AB6A91" w14:textId="77777777" w:rsidR="003246D9" w:rsidRDefault="003246D9">
      <w:pPr>
        <w:autoSpaceDE w:val="0"/>
        <w:autoSpaceDN w:val="0"/>
        <w:spacing w:after="66" w:line="220" w:lineRule="exact"/>
      </w:pPr>
    </w:p>
    <w:p w14:paraId="592437DB" w14:textId="77777777" w:rsidR="003246D9" w:rsidRDefault="00000000">
      <w:pPr>
        <w:autoSpaceDE w:val="0"/>
        <w:autoSpaceDN w:val="0"/>
        <w:spacing w:before="4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FC6FCEA" w14:textId="77777777" w:rsidR="000F6EE4" w:rsidRDefault="000F6EE4">
      <w:pPr>
        <w:autoSpaceDE w:val="0"/>
        <w:autoSpaceDN w:val="0"/>
        <w:spacing w:before="42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</w:p>
    <w:p w14:paraId="26A16544" w14:textId="77777777" w:rsidR="000F6EE4" w:rsidRPr="000F6EE4" w:rsidRDefault="000F6EE4" w:rsidP="000F6EE4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 xml:space="preserve">a= </w:t>
      </w:r>
      <w:r w:rsidRPr="000F6EE4">
        <w:rPr>
          <w:rFonts w:ascii="Roboto" w:eastAsia="Roboto" w:hAnsi="Roboto"/>
          <w:bCs/>
          <w:color w:val="1F1F1F"/>
          <w:sz w:val="24"/>
        </w:rPr>
        <w:t xml:space="preserve">np.array([10, 20, 30, 40, 50, 60]) </w:t>
      </w:r>
    </w:p>
    <w:p w14:paraId="719199F3" w14:textId="7B6E26D6" w:rsidR="000F6EE4" w:rsidRPr="000F6EE4" w:rsidRDefault="000F6EE4" w:rsidP="000F6EE4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0F6EE4">
        <w:rPr>
          <w:rFonts w:ascii="Roboto" w:eastAsia="Roboto" w:hAnsi="Roboto"/>
          <w:bCs/>
          <w:color w:val="1F1F1F"/>
          <w:sz w:val="24"/>
        </w:rPr>
        <w:t>a[:4]</w:t>
      </w:r>
      <w:r w:rsidRPr="000F6EE4">
        <w:rPr>
          <w:rFonts w:ascii="Roboto" w:eastAsia="Roboto" w:hAnsi="Roboto"/>
          <w:bCs/>
          <w:color w:val="1F1F1F"/>
          <w:sz w:val="24"/>
        </w:rPr>
        <w:t xml:space="preserve"> </w:t>
      </w:r>
    </w:p>
    <w:p w14:paraId="5D7FBE13" w14:textId="77777777" w:rsidR="003246D9" w:rsidRDefault="00000000">
      <w:pPr>
        <w:autoSpaceDE w:val="0"/>
        <w:autoSpaceDN w:val="0"/>
        <w:spacing w:before="1362" w:after="0" w:line="298" w:lineRule="auto"/>
        <w:ind w:left="990" w:right="1008" w:hanging="392"/>
      </w:pPr>
      <w:r>
        <w:rPr>
          <w:rFonts w:ascii="Roboto" w:eastAsia="Roboto" w:hAnsi="Roboto"/>
          <w:color w:val="1F1F1F"/>
          <w:sz w:val="24"/>
        </w:rPr>
        <w:t xml:space="preserve">18. </w:t>
      </w:r>
      <w:r>
        <w:rPr>
          <w:rFonts w:ascii="Roboto" w:eastAsia="Roboto" w:hAnsi="Roboto"/>
          <w:b/>
          <w:color w:val="1F1F1F"/>
          <w:sz w:val="24"/>
        </w:rPr>
        <w:t xml:space="preserve">Slicing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np.array([[10, 20, 30], [40, 50, 60], [70, 80, 90]])</w:t>
      </w:r>
      <w:r>
        <w:rPr>
          <w:rFonts w:ascii="Roboto" w:eastAsia="Roboto" w:hAnsi="Roboto"/>
          <w:color w:val="1F1F1F"/>
          <w:sz w:val="24"/>
        </w:rPr>
        <w:t xml:space="preserve"> , slice out the first two rows and the first two columns.</w:t>
      </w:r>
    </w:p>
    <w:p w14:paraId="08ABBFDD" w14:textId="77777777" w:rsidR="003246D9" w:rsidRDefault="00000000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F1A09B6" w14:textId="7A2D2EFB" w:rsidR="00435044" w:rsidRPr="00435044" w:rsidRDefault="00435044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435044">
        <w:rPr>
          <w:rFonts w:ascii="Roboto" w:eastAsia="Roboto" w:hAnsi="Roboto"/>
          <w:bCs/>
          <w:color w:val="1F1F1F"/>
          <w:sz w:val="24"/>
        </w:rPr>
        <w:t xml:space="preserve">b= </w:t>
      </w:r>
      <w:r w:rsidRPr="00435044">
        <w:rPr>
          <w:rFonts w:ascii="Roboto" w:eastAsia="Roboto" w:hAnsi="Roboto"/>
          <w:bCs/>
          <w:color w:val="1F1F1F"/>
          <w:sz w:val="24"/>
        </w:rPr>
        <w:t>np.array([[10, 20, 30], [40, 50, 60], [70, 80, 90]])</w:t>
      </w:r>
    </w:p>
    <w:p w14:paraId="1C38126D" w14:textId="77777777" w:rsidR="00435044" w:rsidRPr="00435044" w:rsidRDefault="00435044" w:rsidP="00435044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435044">
        <w:rPr>
          <w:rFonts w:ascii="Roboto" w:eastAsia="Roboto" w:hAnsi="Roboto"/>
          <w:bCs/>
          <w:color w:val="1F1F1F"/>
          <w:sz w:val="24"/>
        </w:rPr>
        <w:t>b[:2:1,:2:1]</w:t>
      </w:r>
    </w:p>
    <w:p w14:paraId="67190C52" w14:textId="77777777" w:rsidR="00435044" w:rsidRDefault="00435044">
      <w:pPr>
        <w:autoSpaceDE w:val="0"/>
        <w:autoSpaceDN w:val="0"/>
        <w:spacing w:before="206" w:after="0" w:line="240" w:lineRule="auto"/>
        <w:ind w:left="990"/>
      </w:pPr>
    </w:p>
    <w:p w14:paraId="3FEC3669" w14:textId="77777777" w:rsidR="003246D9" w:rsidRDefault="00000000">
      <w:pPr>
        <w:tabs>
          <w:tab w:val="left" w:pos="990"/>
        </w:tabs>
        <w:autoSpaceDE w:val="0"/>
        <w:autoSpaceDN w:val="0"/>
        <w:spacing w:before="1378" w:after="0"/>
        <w:ind w:left="598" w:right="3888"/>
      </w:pPr>
      <w:r>
        <w:rPr>
          <w:rFonts w:ascii="Roboto" w:eastAsia="Roboto" w:hAnsi="Roboto"/>
          <w:color w:val="1F1F1F"/>
          <w:sz w:val="24"/>
        </w:rPr>
        <w:t xml:space="preserve">19. </w:t>
      </w:r>
      <w:r>
        <w:rPr>
          <w:rFonts w:ascii="Roboto" w:eastAsia="Roboto" w:hAnsi="Roboto"/>
          <w:b/>
          <w:color w:val="1F1F1F"/>
          <w:sz w:val="24"/>
        </w:rPr>
        <w:t xml:space="preserve">Reverse a 1D Array Using Slicing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Reverse the array </w:t>
      </w:r>
      <w:r>
        <w:rPr>
          <w:rFonts w:ascii="Consolas" w:eastAsia="Consolas" w:hAnsi="Consolas"/>
          <w:color w:val="1F1F1F"/>
          <w:w w:val="98"/>
        </w:rPr>
        <w:t>np.array([1, 2, 3, 4, 5])</w:t>
      </w:r>
      <w:r>
        <w:rPr>
          <w:rFonts w:ascii="Roboto" w:eastAsia="Roboto" w:hAnsi="Roboto"/>
          <w:color w:val="1F1F1F"/>
          <w:sz w:val="24"/>
        </w:rPr>
        <w:t xml:space="preserve">  using slicing.</w:t>
      </w:r>
    </w:p>
    <w:p w14:paraId="63F02BAA" w14:textId="77777777" w:rsidR="003246D9" w:rsidRDefault="00000000">
      <w:pPr>
        <w:autoSpaceDE w:val="0"/>
        <w:autoSpaceDN w:val="0"/>
        <w:spacing w:before="222" w:after="0" w:line="242" w:lineRule="auto"/>
        <w:ind w:left="99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806EB3C" w14:textId="78DCE278" w:rsidR="00435044" w:rsidRPr="00C86B65" w:rsidRDefault="00435044" w:rsidP="00C86B65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C86B65">
        <w:rPr>
          <w:rFonts w:ascii="Roboto" w:eastAsia="Roboto" w:hAnsi="Roboto"/>
          <w:bCs/>
          <w:color w:val="1F1F1F"/>
          <w:sz w:val="24"/>
        </w:rPr>
        <w:t xml:space="preserve">arr= </w:t>
      </w:r>
      <w:r w:rsidRPr="00C86B65">
        <w:rPr>
          <w:rFonts w:ascii="Roboto" w:eastAsia="Roboto" w:hAnsi="Roboto"/>
          <w:bCs/>
          <w:color w:val="1F1F1F"/>
          <w:sz w:val="24"/>
        </w:rPr>
        <w:t>np.array([1, 2, 3, 4, 5])</w:t>
      </w:r>
    </w:p>
    <w:p w14:paraId="214CEF05" w14:textId="1B6F84F1" w:rsidR="00435044" w:rsidRPr="00C86B65" w:rsidRDefault="00435044" w:rsidP="00C86B65">
      <w:pPr>
        <w:autoSpaceDE w:val="0"/>
        <w:autoSpaceDN w:val="0"/>
        <w:spacing w:before="206" w:after="0" w:line="240" w:lineRule="auto"/>
        <w:ind w:left="990"/>
        <w:rPr>
          <w:rFonts w:ascii="Roboto" w:eastAsia="Roboto" w:hAnsi="Roboto"/>
          <w:bCs/>
          <w:color w:val="1F1F1F"/>
          <w:sz w:val="24"/>
        </w:rPr>
      </w:pPr>
      <w:r w:rsidRPr="00C86B65">
        <w:rPr>
          <w:rFonts w:ascii="Roboto" w:eastAsia="Roboto" w:hAnsi="Roboto"/>
          <w:bCs/>
          <w:color w:val="1F1F1F"/>
          <w:sz w:val="24"/>
        </w:rPr>
        <w:t>arr[</w:t>
      </w:r>
      <w:r w:rsidR="00C86B65" w:rsidRPr="00C86B65">
        <w:rPr>
          <w:rFonts w:ascii="Roboto" w:eastAsia="Roboto" w:hAnsi="Roboto"/>
          <w:bCs/>
          <w:color w:val="1F1F1F"/>
          <w:sz w:val="24"/>
        </w:rPr>
        <w:t>::</w:t>
      </w:r>
      <w:r w:rsidRPr="00C86B65">
        <w:rPr>
          <w:rFonts w:ascii="Roboto" w:eastAsia="Roboto" w:hAnsi="Roboto"/>
          <w:bCs/>
          <w:color w:val="1F1F1F"/>
          <w:sz w:val="24"/>
        </w:rPr>
        <w:t>-1]</w:t>
      </w:r>
    </w:p>
    <w:p w14:paraId="0FC80A94" w14:textId="77777777" w:rsidR="003246D9" w:rsidRDefault="00000000">
      <w:pPr>
        <w:autoSpaceDE w:val="0"/>
        <w:autoSpaceDN w:val="0"/>
        <w:spacing w:before="1360" w:after="0" w:line="293" w:lineRule="auto"/>
        <w:ind w:left="990" w:right="1872" w:hanging="392"/>
      </w:pPr>
      <w:r>
        <w:rPr>
          <w:rFonts w:ascii="Roboto" w:eastAsia="Roboto" w:hAnsi="Roboto"/>
          <w:color w:val="1F1F1F"/>
          <w:sz w:val="24"/>
        </w:rPr>
        <w:t xml:space="preserve">20. </w:t>
      </w:r>
      <w:r>
        <w:rPr>
          <w:rFonts w:ascii="Roboto" w:eastAsia="Roboto" w:hAnsi="Roboto"/>
          <w:b/>
          <w:color w:val="1F1F1F"/>
          <w:sz w:val="24"/>
        </w:rPr>
        <w:t xml:space="preserve">Fancy Indexing in 1D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Using fancy indexing, select the 1st, 3rd, and 4th elements from the array </w:t>
      </w:r>
      <w:r>
        <w:rPr>
          <w:rFonts w:ascii="Consolas" w:eastAsia="Consolas" w:hAnsi="Consolas"/>
          <w:color w:val="1F1F1F"/>
          <w:w w:val="98"/>
        </w:rPr>
        <w:t>arr = np.array([10, 20, 30, 40, 50])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084A7FE0" w14:textId="77777777" w:rsidR="003246D9" w:rsidRDefault="00000000">
      <w:pPr>
        <w:autoSpaceDE w:val="0"/>
        <w:autoSpaceDN w:val="0"/>
        <w:spacing w:before="222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2D185904" w14:textId="77777777" w:rsidR="003246D9" w:rsidRDefault="00000000">
      <w:pPr>
        <w:tabs>
          <w:tab w:val="left" w:pos="990"/>
          <w:tab w:val="left" w:pos="1034"/>
        </w:tabs>
        <w:autoSpaceDE w:val="0"/>
        <w:autoSpaceDN w:val="0"/>
        <w:spacing w:before="1362" w:after="0" w:line="293" w:lineRule="auto"/>
        <w:ind w:left="598" w:right="864"/>
      </w:pPr>
      <w:r>
        <w:rPr>
          <w:rFonts w:ascii="Roboto" w:eastAsia="Roboto" w:hAnsi="Roboto"/>
          <w:color w:val="1F1F1F"/>
          <w:sz w:val="24"/>
        </w:rPr>
        <w:t xml:space="preserve">21. </w:t>
      </w:r>
      <w:r>
        <w:rPr>
          <w:rFonts w:ascii="Roboto" w:eastAsia="Roboto" w:hAnsi="Roboto"/>
          <w:b/>
          <w:color w:val="1F1F1F"/>
          <w:sz w:val="24"/>
        </w:rPr>
        <w:t xml:space="preserve">Fancy Indexing in 2D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Use fancy indexing to retrieve elements at positions (0, 1), (1, 2), and (2, 0) </w:t>
      </w:r>
      <w:r>
        <w:rPr>
          <w:rFonts w:ascii="Roboto" w:eastAsia="Roboto" w:hAnsi="Roboto"/>
          <w:color w:val="1F1F1F"/>
          <w:sz w:val="24"/>
        </w:rPr>
        <w:lastRenderedPageBreak/>
        <w:t xml:space="preserve">from the array </w:t>
      </w:r>
      <w:r>
        <w:tab/>
      </w:r>
      <w:r>
        <w:tab/>
      </w:r>
      <w:r>
        <w:rPr>
          <w:rFonts w:ascii="Consolas" w:eastAsia="Consolas" w:hAnsi="Consolas"/>
          <w:color w:val="1F1F1F"/>
          <w:w w:val="98"/>
        </w:rPr>
        <w:t>arr = 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A1BC17A" w14:textId="77777777" w:rsidR="003246D9" w:rsidRDefault="00000000">
      <w:pPr>
        <w:autoSpaceDE w:val="0"/>
        <w:autoSpaceDN w:val="0"/>
        <w:spacing w:before="220" w:after="0" w:line="240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35DA22B0" w14:textId="77777777" w:rsidR="003246D9" w:rsidRDefault="00000000">
      <w:pPr>
        <w:tabs>
          <w:tab w:val="left" w:pos="990"/>
        </w:tabs>
        <w:autoSpaceDE w:val="0"/>
        <w:autoSpaceDN w:val="0"/>
        <w:spacing w:before="1362" w:after="0" w:line="283" w:lineRule="auto"/>
        <w:ind w:left="598" w:right="1440"/>
      </w:pPr>
      <w:r>
        <w:rPr>
          <w:rFonts w:ascii="Roboto" w:eastAsia="Roboto" w:hAnsi="Roboto"/>
          <w:color w:val="1F1F1F"/>
          <w:sz w:val="24"/>
        </w:rPr>
        <w:t xml:space="preserve">22. </w:t>
      </w:r>
      <w:r>
        <w:rPr>
          <w:rFonts w:ascii="Roboto" w:eastAsia="Roboto" w:hAnsi="Roboto"/>
          <w:b/>
          <w:color w:val="1F1F1F"/>
          <w:sz w:val="24"/>
        </w:rPr>
        <w:t xml:space="preserve">Slice every second element in 1D Array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From the array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  <w:r>
        <w:rPr>
          <w:rFonts w:ascii="Roboto" w:eastAsia="Roboto" w:hAnsi="Roboto"/>
          <w:color w:val="1F1F1F"/>
          <w:sz w:val="24"/>
        </w:rPr>
        <w:t xml:space="preserve"> , slice every second element.</w:t>
      </w:r>
    </w:p>
    <w:p w14:paraId="0C718AB7" w14:textId="77777777" w:rsidR="003246D9" w:rsidRDefault="00000000">
      <w:pPr>
        <w:autoSpaceDE w:val="0"/>
        <w:autoSpaceDN w:val="0"/>
        <w:spacing w:before="222" w:after="0" w:line="242" w:lineRule="auto"/>
        <w:ind w:left="99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4BCD0AE6" w14:textId="77777777" w:rsidR="003246D9" w:rsidRDefault="003246D9"/>
    <w:p w14:paraId="10EE3E8E" w14:textId="77777777" w:rsidR="00C86B65" w:rsidRDefault="00C86B65">
      <w:pPr>
        <w:rPr>
          <w:rFonts w:ascii="Consolas" w:eastAsia="Consolas" w:hAnsi="Consolas"/>
          <w:color w:val="1F1F1F"/>
          <w:w w:val="98"/>
        </w:rPr>
      </w:pPr>
      <w:r>
        <w:t xml:space="preserve">                           arr=</w:t>
      </w:r>
      <w:r w:rsidRPr="00C86B65">
        <w:rPr>
          <w:rFonts w:ascii="Consolas" w:eastAsia="Consolas" w:hAnsi="Consolas"/>
          <w:color w:val="1F1F1F"/>
          <w:w w:val="98"/>
        </w:rPr>
        <w:t xml:space="preserve"> </w:t>
      </w:r>
      <w:r>
        <w:rPr>
          <w:rFonts w:ascii="Consolas" w:eastAsia="Consolas" w:hAnsi="Consolas"/>
          <w:color w:val="1F1F1F"/>
          <w:w w:val="98"/>
        </w:rPr>
        <w:t>np.array([1, 2, 3, 4, 5, 6, 7, 8])</w:t>
      </w:r>
    </w:p>
    <w:p w14:paraId="72EE2F70" w14:textId="78DA3E29" w:rsidR="00C86B65" w:rsidRDefault="00C86B65">
      <w:pPr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    arr[</w:t>
      </w:r>
      <w:r w:rsidR="00DD53CC">
        <w:rPr>
          <w:rFonts w:ascii="Consolas" w:eastAsia="Consolas" w:hAnsi="Consolas"/>
          <w:color w:val="1F1F1F"/>
          <w:w w:val="98"/>
        </w:rPr>
        <w:t>1</w:t>
      </w:r>
      <w:r>
        <w:rPr>
          <w:rFonts w:ascii="Consolas" w:eastAsia="Consolas" w:hAnsi="Consolas"/>
          <w:color w:val="1F1F1F"/>
          <w:w w:val="98"/>
        </w:rPr>
        <w:t xml:space="preserve">::2]      </w:t>
      </w:r>
    </w:p>
    <w:p w14:paraId="7A4C7259" w14:textId="1C49622C" w:rsidR="003246D9" w:rsidRDefault="00C86B65" w:rsidP="00C86B65">
      <w:r>
        <w:rPr>
          <w:rFonts w:ascii="Consolas" w:eastAsia="Consolas" w:hAnsi="Consolas"/>
          <w:color w:val="1F1F1F"/>
          <w:w w:val="98"/>
        </w:rPr>
        <w:t xml:space="preserve">   </w:t>
      </w:r>
    </w:p>
    <w:p w14:paraId="61CBADF3" w14:textId="77777777" w:rsidR="003246D9" w:rsidRDefault="00000000">
      <w:pPr>
        <w:autoSpaceDE w:val="0"/>
        <w:autoSpaceDN w:val="0"/>
        <w:spacing w:after="0" w:line="293" w:lineRule="auto"/>
        <w:ind w:left="600" w:right="144" w:hanging="392"/>
      </w:pPr>
      <w:r>
        <w:rPr>
          <w:rFonts w:ascii="Roboto" w:eastAsia="Roboto" w:hAnsi="Roboto"/>
          <w:color w:val="1F1F1F"/>
          <w:sz w:val="24"/>
        </w:rPr>
        <w:t xml:space="preserve">23. </w:t>
      </w:r>
      <w:r>
        <w:rPr>
          <w:rFonts w:ascii="Roboto" w:eastAsia="Roboto" w:hAnsi="Roboto"/>
          <w:b/>
          <w:color w:val="1F1F1F"/>
          <w:sz w:val="24"/>
        </w:rPr>
        <w:t xml:space="preserve">Slice every second column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For the array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  <w:r>
        <w:rPr>
          <w:rFonts w:ascii="Roboto" w:eastAsia="Roboto" w:hAnsi="Roboto"/>
          <w:color w:val="1F1F1F"/>
          <w:sz w:val="24"/>
        </w:rPr>
        <w:t xml:space="preserve"> , slice every second column.</w:t>
      </w:r>
    </w:p>
    <w:p w14:paraId="5DDD3996" w14:textId="77777777" w:rsidR="003246D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ECC61D1" w14:textId="49491CAE" w:rsidR="00A63467" w:rsidRPr="00A63467" w:rsidRDefault="00A63467" w:rsidP="00A63467">
      <w:pPr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    a</w:t>
      </w:r>
      <w:r w:rsidRPr="00A63467">
        <w:rPr>
          <w:rFonts w:ascii="Consolas" w:eastAsia="Consolas" w:hAnsi="Consolas"/>
          <w:color w:val="1F1F1F"/>
          <w:w w:val="98"/>
        </w:rPr>
        <w:t xml:space="preserve">= </w:t>
      </w:r>
      <w:r>
        <w:rPr>
          <w:rFonts w:ascii="Consolas" w:eastAsia="Consolas" w:hAnsi="Consolas"/>
          <w:color w:val="1F1F1F"/>
          <w:w w:val="98"/>
        </w:rPr>
        <w:t>np.array([[10, 20, 30, 40], [50, 60, 70, 80], [90, 100, 110, 120]])</w:t>
      </w:r>
    </w:p>
    <w:p w14:paraId="2EAF9766" w14:textId="3ABC7F71" w:rsidR="00A63467" w:rsidRPr="00A63467" w:rsidRDefault="00A63467" w:rsidP="00A63467">
      <w:pPr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    </w:t>
      </w:r>
      <w:r w:rsidRPr="00A63467">
        <w:rPr>
          <w:rFonts w:ascii="Consolas" w:eastAsia="Consolas" w:hAnsi="Consolas"/>
          <w:color w:val="1F1F1F"/>
          <w:w w:val="98"/>
        </w:rPr>
        <w:t>a[0::,1::2]</w:t>
      </w:r>
    </w:p>
    <w:p w14:paraId="60894A01" w14:textId="77777777" w:rsidR="00A63467" w:rsidRDefault="00A63467">
      <w:pPr>
        <w:autoSpaceDE w:val="0"/>
        <w:autoSpaceDN w:val="0"/>
        <w:spacing w:before="222" w:after="0" w:line="242" w:lineRule="auto"/>
        <w:ind w:left="600"/>
      </w:pPr>
    </w:p>
    <w:p w14:paraId="0AF7286E" w14:textId="77777777" w:rsidR="003246D9" w:rsidRDefault="00000000">
      <w:pPr>
        <w:autoSpaceDE w:val="0"/>
        <w:autoSpaceDN w:val="0"/>
        <w:spacing w:before="1360" w:after="0" w:line="293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t xml:space="preserve">24. </w:t>
      </w:r>
      <w:r>
        <w:rPr>
          <w:rFonts w:ascii="Roboto" w:eastAsia="Roboto" w:hAnsi="Roboto"/>
          <w:b/>
          <w:color w:val="1F1F1F"/>
          <w:sz w:val="24"/>
        </w:rPr>
        <w:t xml:space="preserve">Access last row using negative indexing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Retrieve the last row from the array </w:t>
      </w:r>
      <w:r>
        <w:rPr>
          <w:rFonts w:ascii="Consolas" w:eastAsia="Consolas" w:hAnsi="Consolas"/>
          <w:color w:val="1F1F1F"/>
          <w:w w:val="98"/>
        </w:rPr>
        <w:t>np.array([[1, 2], [3, 4], [5, 6], [7, 8]])</w:t>
      </w:r>
      <w:r>
        <w:rPr>
          <w:rFonts w:ascii="Roboto" w:eastAsia="Roboto" w:hAnsi="Roboto"/>
          <w:color w:val="1F1F1F"/>
          <w:sz w:val="24"/>
        </w:rPr>
        <w:t xml:space="preserve">  using negative indexing.</w:t>
      </w:r>
    </w:p>
    <w:p w14:paraId="46D6BDE1" w14:textId="77777777" w:rsidR="003246D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67F5D83" w14:textId="77777777" w:rsidR="00A63467" w:rsidRDefault="00A63467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</w:p>
    <w:p w14:paraId="2E397199" w14:textId="7FAE06DE" w:rsidR="00A63467" w:rsidRPr="003161D9" w:rsidRDefault="003161D9" w:rsidP="003161D9">
      <w:pPr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    </w:t>
      </w:r>
      <w:r w:rsidR="00A63467" w:rsidRPr="003161D9">
        <w:rPr>
          <w:rFonts w:ascii="Consolas" w:eastAsia="Consolas" w:hAnsi="Consolas"/>
          <w:color w:val="1F1F1F"/>
          <w:w w:val="98"/>
        </w:rPr>
        <w:t>a=</w:t>
      </w:r>
      <w:r w:rsidR="00A63467" w:rsidRPr="00A63467">
        <w:rPr>
          <w:rFonts w:ascii="Consolas" w:eastAsia="Consolas" w:hAnsi="Consolas"/>
          <w:color w:val="1F1F1F"/>
          <w:w w:val="98"/>
        </w:rPr>
        <w:t xml:space="preserve"> </w:t>
      </w:r>
      <w:r w:rsidR="00A63467">
        <w:rPr>
          <w:rFonts w:ascii="Consolas" w:eastAsia="Consolas" w:hAnsi="Consolas"/>
          <w:color w:val="1F1F1F"/>
          <w:w w:val="98"/>
        </w:rPr>
        <w:t>np.array([[1, 2], [3, 4], [5, 6], [7, 8]])</w:t>
      </w:r>
      <w:r w:rsidR="00A63467" w:rsidRPr="003161D9">
        <w:rPr>
          <w:rFonts w:ascii="Consolas" w:eastAsia="Consolas" w:hAnsi="Consolas"/>
          <w:color w:val="1F1F1F"/>
          <w:w w:val="98"/>
        </w:rPr>
        <w:t xml:space="preserve">  </w:t>
      </w:r>
    </w:p>
    <w:p w14:paraId="1FCF4B07" w14:textId="07D5B327" w:rsidR="00A63467" w:rsidRPr="003161D9" w:rsidRDefault="003161D9" w:rsidP="003161D9">
      <w:pPr>
        <w:rPr>
          <w:rFonts w:ascii="Consolas" w:eastAsia="Consolas" w:hAnsi="Consolas"/>
          <w:color w:val="1F1F1F"/>
          <w:w w:val="98"/>
        </w:rPr>
      </w:pPr>
      <w:r>
        <w:rPr>
          <w:rFonts w:ascii="Consolas" w:eastAsia="Consolas" w:hAnsi="Consolas"/>
          <w:color w:val="1F1F1F"/>
          <w:w w:val="98"/>
        </w:rPr>
        <w:t xml:space="preserve">           </w:t>
      </w:r>
      <w:r w:rsidR="00A63467" w:rsidRPr="003161D9">
        <w:rPr>
          <w:rFonts w:ascii="Consolas" w:eastAsia="Consolas" w:hAnsi="Consolas"/>
          <w:color w:val="1F1F1F"/>
          <w:w w:val="98"/>
        </w:rPr>
        <w:t>a[</w:t>
      </w:r>
      <w:r w:rsidRPr="003161D9">
        <w:rPr>
          <w:rFonts w:ascii="Consolas" w:eastAsia="Consolas" w:hAnsi="Consolas"/>
          <w:color w:val="1F1F1F"/>
          <w:w w:val="98"/>
        </w:rPr>
        <w:t>-1]</w:t>
      </w:r>
    </w:p>
    <w:p w14:paraId="373F4A3D" w14:textId="458E86C9" w:rsidR="003246D9" w:rsidRDefault="00000000">
      <w:pPr>
        <w:autoSpaceDE w:val="0"/>
        <w:autoSpaceDN w:val="0"/>
        <w:spacing w:before="1362" w:after="0" w:line="298" w:lineRule="auto"/>
        <w:ind w:left="600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25. </w:t>
      </w:r>
      <w:r>
        <w:rPr>
          <w:rFonts w:ascii="Roboto" w:eastAsia="Roboto" w:hAnsi="Roboto"/>
          <w:b/>
          <w:color w:val="1F1F1F"/>
          <w:sz w:val="24"/>
        </w:rPr>
        <w:t xml:space="preserve">Reverse each row in a 2D Array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Reverse the order of elements in each row of the array </w:t>
      </w:r>
      <w:r>
        <w:rPr>
          <w:rFonts w:ascii="Consolas" w:eastAsia="Consolas" w:hAnsi="Consolas"/>
          <w:color w:val="1F1F1F"/>
          <w:w w:val="98"/>
        </w:rPr>
        <w:t>np.array([[1, 2, 3], [4, 5, 6], [7, 8, 9]])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120FD669" w14:textId="77777777" w:rsidR="003246D9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04A1423B" w14:textId="77777777" w:rsidR="003246D9" w:rsidRDefault="00000000">
      <w:pPr>
        <w:autoSpaceDE w:val="0"/>
        <w:autoSpaceDN w:val="0"/>
        <w:spacing w:before="1316" w:after="0" w:line="240" w:lineRule="auto"/>
        <w:jc w:val="center"/>
      </w:pPr>
      <w:r>
        <w:rPr>
          <w:noProof/>
        </w:rPr>
        <w:drawing>
          <wp:inline distT="0" distB="0" distL="0" distR="0" wp14:anchorId="316B9163" wp14:editId="06B544AE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ADF" w14:textId="77777777" w:rsidR="003246D9" w:rsidRDefault="00000000">
      <w:pPr>
        <w:autoSpaceDE w:val="0"/>
        <w:autoSpaceDN w:val="0"/>
        <w:spacing w:before="238" w:after="0" w:line="240" w:lineRule="auto"/>
      </w:pPr>
      <w:r>
        <w:rPr>
          <w:rFonts w:ascii="Roboto" w:eastAsia="Roboto" w:hAnsi="Roboto"/>
          <w:b/>
          <w:color w:val="1F1F1F"/>
          <w:w w:val="101"/>
          <w:sz w:val="34"/>
        </w:rPr>
        <w:t>Section C: NumPy Copying (5 Questions)</w:t>
      </w:r>
    </w:p>
    <w:p w14:paraId="115481A6" w14:textId="77777777" w:rsidR="003246D9" w:rsidRDefault="00000000">
      <w:pPr>
        <w:tabs>
          <w:tab w:val="left" w:pos="600"/>
        </w:tabs>
        <w:autoSpaceDE w:val="0"/>
        <w:autoSpaceDN w:val="0"/>
        <w:spacing w:before="284" w:after="0" w:line="283" w:lineRule="auto"/>
        <w:ind w:left="208" w:right="720"/>
      </w:pPr>
      <w:r>
        <w:rPr>
          <w:rFonts w:ascii="Roboto" w:eastAsia="Roboto" w:hAnsi="Roboto"/>
          <w:color w:val="1F1F1F"/>
          <w:sz w:val="24"/>
        </w:rPr>
        <w:t xml:space="preserve">26. </w:t>
      </w:r>
      <w:r>
        <w:rPr>
          <w:rFonts w:ascii="Roboto" w:eastAsia="Roboto" w:hAnsi="Roboto"/>
          <w:b/>
          <w:color w:val="1F1F1F"/>
          <w:sz w:val="24"/>
        </w:rPr>
        <w:t xml:space="preserve">Shallow Copy Using </w:t>
      </w:r>
      <w:r>
        <w:rPr>
          <w:rFonts w:ascii="Consolas" w:eastAsia="Consolas" w:hAnsi="Consolas"/>
          <w:b/>
          <w:color w:val="1F1F1F"/>
          <w:w w:val="98"/>
        </w:rPr>
        <w:t xml:space="preserve">view()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 xml:space="preserve">What is a shallow copy in NumPy? Demonstrate with a code example using </w:t>
      </w:r>
      <w:r>
        <w:rPr>
          <w:rFonts w:ascii="Consolas" w:eastAsia="Consolas" w:hAnsi="Consolas"/>
          <w:color w:val="1F1F1F"/>
          <w:w w:val="98"/>
        </w:rPr>
        <w:t>view()</w:t>
      </w:r>
      <w:r>
        <w:rPr>
          <w:rFonts w:ascii="Roboto" w:eastAsia="Roboto" w:hAnsi="Roboto"/>
          <w:color w:val="1F1F1F"/>
          <w:sz w:val="24"/>
        </w:rPr>
        <w:t xml:space="preserve"> .</w:t>
      </w:r>
    </w:p>
    <w:p w14:paraId="71FE7F77" w14:textId="77777777" w:rsidR="003246D9" w:rsidRDefault="0000000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36DE0ED" w14:textId="77777777" w:rsidR="00171DD0" w:rsidRPr="00171DD0" w:rsidRDefault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71DD0">
        <w:rPr>
          <w:rFonts w:ascii="Roboto" w:eastAsia="Roboto" w:hAnsi="Roboto"/>
          <w:bCs/>
          <w:color w:val="1F1F1F"/>
          <w:sz w:val="24"/>
        </w:rPr>
        <w:t>If we made any changes in the copied array the original array will be effected.</w:t>
      </w:r>
    </w:p>
    <w:p w14:paraId="58E5AEB3" w14:textId="77777777" w:rsidR="00171DD0" w:rsidRPr="00171DD0" w:rsidRDefault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71DD0">
        <w:rPr>
          <w:rFonts w:ascii="Roboto" w:eastAsia="Roboto" w:hAnsi="Roboto"/>
          <w:bCs/>
          <w:color w:val="1F1F1F"/>
          <w:sz w:val="24"/>
        </w:rPr>
        <w:t>a=[1,2,3,4]</w:t>
      </w:r>
    </w:p>
    <w:p w14:paraId="00CD766D" w14:textId="77777777" w:rsidR="00171DD0" w:rsidRPr="00171DD0" w:rsidRDefault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71DD0">
        <w:rPr>
          <w:rFonts w:ascii="Roboto" w:eastAsia="Roboto" w:hAnsi="Roboto"/>
          <w:bCs/>
          <w:color w:val="1F1F1F"/>
          <w:sz w:val="24"/>
        </w:rPr>
        <w:t>f=a.view()</w:t>
      </w:r>
    </w:p>
    <w:p w14:paraId="5C20C3CC" w14:textId="77777777" w:rsidR="00171DD0" w:rsidRPr="00171DD0" w:rsidRDefault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71DD0">
        <w:rPr>
          <w:rFonts w:ascii="Roboto" w:eastAsia="Roboto" w:hAnsi="Roboto"/>
          <w:bCs/>
          <w:color w:val="1F1F1F"/>
          <w:sz w:val="24"/>
        </w:rPr>
        <w:t>a[0]=98 then</w:t>
      </w:r>
    </w:p>
    <w:p w14:paraId="492EFEEC" w14:textId="77777777" w:rsidR="00171DD0" w:rsidRPr="00171DD0" w:rsidRDefault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71DD0">
        <w:rPr>
          <w:rFonts w:ascii="Roboto" w:eastAsia="Roboto" w:hAnsi="Roboto"/>
          <w:bCs/>
          <w:color w:val="1F1F1F"/>
          <w:sz w:val="24"/>
        </w:rPr>
        <w:t>0 index element changes in both arrays</w:t>
      </w:r>
    </w:p>
    <w:p w14:paraId="3ED800F5" w14:textId="77777777" w:rsidR="00171DD0" w:rsidRDefault="00171DD0" w:rsidP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  <w:r w:rsidRPr="00171DD0">
        <w:rPr>
          <w:rFonts w:ascii="Roboto" w:eastAsia="Roboto" w:hAnsi="Roboto"/>
          <w:bCs/>
          <w:color w:val="1F1F1F"/>
          <w:sz w:val="24"/>
        </w:rPr>
        <w:t xml:space="preserve">a=[98,1,2,3,4] </w:t>
      </w:r>
    </w:p>
    <w:p w14:paraId="25E48EA1" w14:textId="77777777" w:rsidR="00171DD0" w:rsidRDefault="00171DD0" w:rsidP="00171DD0">
      <w:pPr>
        <w:autoSpaceDE w:val="0"/>
        <w:autoSpaceDN w:val="0"/>
        <w:spacing w:before="206" w:after="0" w:line="240" w:lineRule="auto"/>
        <w:ind w:left="600"/>
        <w:rPr>
          <w:rFonts w:ascii="Roboto" w:eastAsia="Roboto" w:hAnsi="Roboto"/>
          <w:bCs/>
          <w:color w:val="1F1F1F"/>
          <w:sz w:val="24"/>
        </w:rPr>
      </w:pPr>
    </w:p>
    <w:p w14:paraId="4B6CE0FB" w14:textId="7FA98873" w:rsidR="003246D9" w:rsidRDefault="00000000" w:rsidP="00171DD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color w:val="1F1F1F"/>
          <w:sz w:val="24"/>
        </w:rPr>
        <w:t xml:space="preserve">27. </w:t>
      </w:r>
      <w:r>
        <w:rPr>
          <w:rFonts w:ascii="Roboto" w:eastAsia="Roboto" w:hAnsi="Roboto"/>
          <w:b/>
          <w:color w:val="1F1F1F"/>
          <w:sz w:val="24"/>
        </w:rPr>
        <w:t xml:space="preserve">Shallow Copy Modification </w:t>
      </w:r>
      <w:r>
        <w:br/>
      </w:r>
      <w:r>
        <w:rPr>
          <w:rFonts w:ascii="Roboto" w:eastAsia="Roboto" w:hAnsi="Roboto"/>
          <w:color w:val="1F1F1F"/>
          <w:sz w:val="24"/>
        </w:rPr>
        <w:t>In a shallow copy, how does modifying an element affect the original array? Provide a code example.</w:t>
      </w:r>
    </w:p>
    <w:p w14:paraId="2AFFD4A0" w14:textId="77777777" w:rsidR="003246D9" w:rsidRDefault="0000000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5B3657" w14:textId="5BB6A69E" w:rsidR="00171DD0" w:rsidRDefault="00171D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a=[5,6,7,8]</w:t>
      </w:r>
    </w:p>
    <w:p w14:paraId="1C6EC7E4" w14:textId="49595621" w:rsidR="00171DD0" w:rsidRDefault="00171D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e=a[ : ]</w:t>
      </w:r>
    </w:p>
    <w:p w14:paraId="2516FA3F" w14:textId="450E8013" w:rsidR="00171DD0" w:rsidRDefault="00171D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e[0]=98</w:t>
      </w:r>
    </w:p>
    <w:p w14:paraId="3347DC62" w14:textId="16EDF82C" w:rsidR="00171DD0" w:rsidRDefault="00171D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 xml:space="preserve">print(a,e) </w:t>
      </w:r>
    </w:p>
    <w:p w14:paraId="4CC3F256" w14:textId="4C406ADD" w:rsidR="00171DD0" w:rsidRDefault="00171DD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a=[98,5,6,7,8]</w:t>
      </w:r>
    </w:p>
    <w:p w14:paraId="47758A34" w14:textId="7166E157" w:rsidR="00171DD0" w:rsidRDefault="00171DD0" w:rsidP="00171DD0">
      <w:pPr>
        <w:autoSpaceDE w:val="0"/>
        <w:autoSpaceDN w:val="0"/>
        <w:spacing w:before="222" w:after="0" w:line="240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e</w:t>
      </w:r>
      <w:r>
        <w:rPr>
          <w:rFonts w:ascii="Roboto" w:eastAsia="Roboto" w:hAnsi="Roboto"/>
          <w:b/>
          <w:color w:val="1F1F1F"/>
          <w:sz w:val="24"/>
        </w:rPr>
        <w:t>=[98,5,6,7,8]</w:t>
      </w:r>
    </w:p>
    <w:p w14:paraId="25AD47A2" w14:textId="0343D44C" w:rsidR="003246D9" w:rsidRDefault="003246D9"/>
    <w:p w14:paraId="3D209216" w14:textId="77777777" w:rsidR="003246D9" w:rsidRDefault="003246D9">
      <w:pPr>
        <w:autoSpaceDE w:val="0"/>
        <w:autoSpaceDN w:val="0"/>
        <w:spacing w:after="86" w:line="220" w:lineRule="exact"/>
      </w:pPr>
    </w:p>
    <w:p w14:paraId="2591183B" w14:textId="77777777" w:rsidR="003246D9" w:rsidRDefault="00000000">
      <w:pPr>
        <w:autoSpaceDE w:val="0"/>
        <w:autoSpaceDN w:val="0"/>
        <w:spacing w:after="0" w:line="293" w:lineRule="auto"/>
        <w:ind w:left="600" w:right="864" w:hanging="392"/>
      </w:pPr>
      <w:r>
        <w:rPr>
          <w:rFonts w:ascii="Roboto" w:eastAsia="Roboto" w:hAnsi="Roboto"/>
          <w:color w:val="1F1F1F"/>
          <w:sz w:val="24"/>
        </w:rPr>
        <w:lastRenderedPageBreak/>
        <w:t xml:space="preserve">28. </w:t>
      </w:r>
      <w:r>
        <w:rPr>
          <w:rFonts w:ascii="Roboto" w:eastAsia="Roboto" w:hAnsi="Roboto"/>
          <w:b/>
          <w:color w:val="1F1F1F"/>
          <w:sz w:val="24"/>
        </w:rPr>
        <w:t xml:space="preserve">Deep Copy Using </w:t>
      </w:r>
      <w:r>
        <w:rPr>
          <w:rFonts w:ascii="Consolas" w:eastAsia="Consolas" w:hAnsi="Consolas"/>
          <w:b/>
          <w:color w:val="1F1F1F"/>
          <w:w w:val="98"/>
        </w:rPr>
        <w:t xml:space="preserve">copy() </w:t>
      </w:r>
      <w:r>
        <w:br/>
      </w:r>
      <w:r>
        <w:rPr>
          <w:rFonts w:ascii="Roboto" w:eastAsia="Roboto" w:hAnsi="Roboto"/>
          <w:color w:val="1F1F1F"/>
          <w:sz w:val="24"/>
        </w:rPr>
        <w:t xml:space="preserve">What is a deep copy in NumPy? Show how to create a deep copy using the </w:t>
      </w:r>
      <w:r>
        <w:rPr>
          <w:rFonts w:ascii="Consolas" w:eastAsia="Consolas" w:hAnsi="Consolas"/>
          <w:color w:val="1F1F1F"/>
          <w:w w:val="98"/>
        </w:rPr>
        <w:t xml:space="preserve">copy() </w:t>
      </w:r>
      <w:r>
        <w:rPr>
          <w:rFonts w:ascii="Roboto" w:eastAsia="Roboto" w:hAnsi="Roboto"/>
          <w:color w:val="1F1F1F"/>
          <w:sz w:val="24"/>
        </w:rPr>
        <w:t>method.</w:t>
      </w:r>
    </w:p>
    <w:p w14:paraId="4A5B58CA" w14:textId="77777777" w:rsidR="003246D9" w:rsidRDefault="00000000">
      <w:pPr>
        <w:autoSpaceDE w:val="0"/>
        <w:autoSpaceDN w:val="0"/>
        <w:spacing w:before="222" w:after="0" w:line="242" w:lineRule="auto"/>
        <w:ind w:left="600"/>
        <w:rPr>
          <w:rFonts w:ascii="Roboto" w:eastAsia="Roboto" w:hAnsi="Roboto"/>
          <w:b/>
          <w:color w:val="1F1F1F"/>
          <w:sz w:val="24"/>
        </w:rPr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1AA1F36A" w14:textId="7EFCDB50" w:rsidR="00C45C04" w:rsidRDefault="00C45C04">
      <w:pPr>
        <w:autoSpaceDE w:val="0"/>
        <w:autoSpaceDN w:val="0"/>
        <w:spacing w:before="222" w:after="0" w:line="242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The original is intact in the deep copy.</w:t>
      </w:r>
    </w:p>
    <w:p w14:paraId="2D6A108E" w14:textId="77777777" w:rsidR="003246D9" w:rsidRDefault="00000000">
      <w:pPr>
        <w:tabs>
          <w:tab w:val="left" w:pos="600"/>
        </w:tabs>
        <w:autoSpaceDE w:val="0"/>
        <w:autoSpaceDN w:val="0"/>
        <w:spacing w:before="1360" w:after="0" w:line="283" w:lineRule="auto"/>
        <w:ind w:left="208" w:right="1008"/>
      </w:pPr>
      <w:r>
        <w:rPr>
          <w:rFonts w:ascii="Roboto" w:eastAsia="Roboto" w:hAnsi="Roboto"/>
          <w:color w:val="1F1F1F"/>
          <w:sz w:val="24"/>
        </w:rPr>
        <w:t xml:space="preserve">29. </w:t>
      </w:r>
      <w:r>
        <w:rPr>
          <w:rFonts w:ascii="Roboto" w:eastAsia="Roboto" w:hAnsi="Roboto"/>
          <w:b/>
          <w:color w:val="1F1F1F"/>
          <w:sz w:val="24"/>
        </w:rPr>
        <w:t xml:space="preserve">Effect of Modifying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Does modifying a deep copy affect the original array? Illustrate with an example.</w:t>
      </w:r>
    </w:p>
    <w:p w14:paraId="5909E2E3" w14:textId="77777777" w:rsidR="003246D9" w:rsidRDefault="00000000">
      <w:pPr>
        <w:autoSpaceDE w:val="0"/>
        <w:autoSpaceDN w:val="0"/>
        <w:spacing w:before="206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6B520D5B" w14:textId="77777777" w:rsidR="003246D9" w:rsidRDefault="00000000">
      <w:pPr>
        <w:tabs>
          <w:tab w:val="left" w:pos="600"/>
        </w:tabs>
        <w:autoSpaceDE w:val="0"/>
        <w:autoSpaceDN w:val="0"/>
        <w:spacing w:before="1376" w:after="0"/>
        <w:ind w:left="208" w:right="288"/>
      </w:pPr>
      <w:r>
        <w:rPr>
          <w:rFonts w:ascii="Roboto" w:eastAsia="Roboto" w:hAnsi="Roboto"/>
          <w:color w:val="1F1F1F"/>
          <w:sz w:val="24"/>
        </w:rPr>
        <w:t xml:space="preserve">30. </w:t>
      </w:r>
      <w:r>
        <w:rPr>
          <w:rFonts w:ascii="Roboto" w:eastAsia="Roboto" w:hAnsi="Roboto"/>
          <w:b/>
          <w:color w:val="1F1F1F"/>
          <w:sz w:val="24"/>
        </w:rPr>
        <w:t xml:space="preserve">Difference Between Shallow and Deep Copy </w:t>
      </w:r>
      <w:r>
        <w:br/>
      </w:r>
      <w:r>
        <w:tab/>
      </w:r>
      <w:r>
        <w:rPr>
          <w:rFonts w:ascii="Roboto" w:eastAsia="Roboto" w:hAnsi="Roboto"/>
          <w:color w:val="1F1F1F"/>
          <w:sz w:val="24"/>
        </w:rPr>
        <w:t>Briefly explain the difference between shallow and deep copy in NumPy with examples.</w:t>
      </w:r>
    </w:p>
    <w:p w14:paraId="45D755AB" w14:textId="77777777" w:rsidR="003246D9" w:rsidRDefault="00000000">
      <w:pPr>
        <w:autoSpaceDE w:val="0"/>
        <w:autoSpaceDN w:val="0"/>
        <w:spacing w:before="222" w:after="0" w:line="240" w:lineRule="auto"/>
        <w:ind w:left="600"/>
      </w:pPr>
      <w:r>
        <w:rPr>
          <w:rFonts w:ascii="Roboto" w:eastAsia="Roboto" w:hAnsi="Roboto"/>
          <w:b/>
          <w:color w:val="1F1F1F"/>
          <w:sz w:val="24"/>
        </w:rPr>
        <w:t>Answer:</w:t>
      </w:r>
    </w:p>
    <w:p w14:paraId="70FE5377" w14:textId="77777777" w:rsidR="003246D9" w:rsidRDefault="00000000">
      <w:pPr>
        <w:autoSpaceDE w:val="0"/>
        <w:autoSpaceDN w:val="0"/>
        <w:spacing w:before="1320" w:after="0" w:line="240" w:lineRule="auto"/>
        <w:jc w:val="center"/>
      </w:pPr>
      <w:r>
        <w:rPr>
          <w:noProof/>
        </w:rPr>
        <w:drawing>
          <wp:inline distT="0" distB="0" distL="0" distR="0" wp14:anchorId="73188626" wp14:editId="0EDF4FD3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6D9" w:rsidSect="00034616">
      <w:pgSz w:w="11899" w:h="16838"/>
      <w:pgMar w:top="306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095099">
    <w:abstractNumId w:val="8"/>
  </w:num>
  <w:num w:numId="2" w16cid:durableId="411436473">
    <w:abstractNumId w:val="6"/>
  </w:num>
  <w:num w:numId="3" w16cid:durableId="472143472">
    <w:abstractNumId w:val="5"/>
  </w:num>
  <w:num w:numId="4" w16cid:durableId="277757604">
    <w:abstractNumId w:val="4"/>
  </w:num>
  <w:num w:numId="5" w16cid:durableId="2092852575">
    <w:abstractNumId w:val="7"/>
  </w:num>
  <w:num w:numId="6" w16cid:durableId="158738524">
    <w:abstractNumId w:val="3"/>
  </w:num>
  <w:num w:numId="7" w16cid:durableId="1049449809">
    <w:abstractNumId w:val="2"/>
  </w:num>
  <w:num w:numId="8" w16cid:durableId="115763414">
    <w:abstractNumId w:val="1"/>
  </w:num>
  <w:num w:numId="9" w16cid:durableId="54291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EE4"/>
    <w:rsid w:val="0015074B"/>
    <w:rsid w:val="00171DD0"/>
    <w:rsid w:val="0022047D"/>
    <w:rsid w:val="002947EF"/>
    <w:rsid w:val="0029639D"/>
    <w:rsid w:val="002A291C"/>
    <w:rsid w:val="003161D9"/>
    <w:rsid w:val="003246D9"/>
    <w:rsid w:val="00326F90"/>
    <w:rsid w:val="00435044"/>
    <w:rsid w:val="006635F2"/>
    <w:rsid w:val="006F52AB"/>
    <w:rsid w:val="00912EB0"/>
    <w:rsid w:val="009767E3"/>
    <w:rsid w:val="00A63467"/>
    <w:rsid w:val="00AA1D8D"/>
    <w:rsid w:val="00B47730"/>
    <w:rsid w:val="00C45C04"/>
    <w:rsid w:val="00C80A73"/>
    <w:rsid w:val="00C86B65"/>
    <w:rsid w:val="00CB0664"/>
    <w:rsid w:val="00D45D62"/>
    <w:rsid w:val="00DD53CC"/>
    <w:rsid w:val="00E32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916D5"/>
  <w14:defaultImageDpi w14:val="300"/>
  <w15:docId w15:val="{0D09BAE0-C27F-4A75-8A25-1C2FD1FF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Bhavani Gangaraju</cp:lastModifiedBy>
  <cp:revision>8</cp:revision>
  <dcterms:created xsi:type="dcterms:W3CDTF">2013-12-23T23:15:00Z</dcterms:created>
  <dcterms:modified xsi:type="dcterms:W3CDTF">2025-03-21T19:43:00Z</dcterms:modified>
  <cp:category/>
</cp:coreProperties>
</file>