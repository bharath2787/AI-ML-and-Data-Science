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5928" w14:textId="77777777" w:rsidR="00282597" w:rsidRDefault="00282597">
      <w:pPr>
        <w:autoSpaceDE w:val="0"/>
        <w:autoSpaceDN w:val="0"/>
        <w:spacing w:after="240" w:line="220" w:lineRule="exact"/>
      </w:pPr>
    </w:p>
    <w:p w14:paraId="17B643A0" w14:textId="77777777" w:rsidR="00282597" w:rsidRDefault="004420AA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2C50F0A" wp14:editId="6CDECF51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20C6" w14:textId="77777777" w:rsidR="00282597" w:rsidRDefault="004420AA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NumPy Exam Paper (Total 30 Questions - 2 Marks Each)</w:t>
      </w:r>
    </w:p>
    <w:p w14:paraId="17EF28FE" w14:textId="77777777" w:rsidR="00282597" w:rsidRDefault="004420AA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3AC44AB7" wp14:editId="177324BA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62AD" w14:textId="77777777" w:rsidR="00282597" w:rsidRDefault="004420AA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A: NumPy Creation (13 Questions)</w:t>
      </w:r>
    </w:p>
    <w:p w14:paraId="3C4A6ED9" w14:textId="77777777" w:rsidR="00282597" w:rsidRDefault="004420AA">
      <w:pPr>
        <w:tabs>
          <w:tab w:val="left" w:pos="600"/>
        </w:tabs>
        <w:autoSpaceDE w:val="0"/>
        <w:autoSpaceDN w:val="0"/>
        <w:spacing w:before="284" w:after="0" w:line="283" w:lineRule="auto"/>
        <w:ind w:left="342" w:right="316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From a Python List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Write a code to create a NumPy array from the following list:</w:t>
      </w:r>
    </w:p>
    <w:p w14:paraId="0E8B592C" w14:textId="77777777" w:rsidR="00282597" w:rsidRDefault="004420AA">
      <w:pPr>
        <w:autoSpaceDE w:val="0"/>
        <w:autoSpaceDN w:val="0"/>
        <w:spacing w:before="132" w:after="0" w:line="240" w:lineRule="auto"/>
        <w:ind w:left="644"/>
      </w:pPr>
      <w:r>
        <w:rPr>
          <w:rFonts w:ascii="Consolas" w:eastAsia="Consolas" w:hAnsi="Consolas"/>
          <w:color w:val="1F1F1F"/>
          <w:w w:val="98"/>
        </w:rPr>
        <w:t>list1 = [1, 2, 3, 4, 5]</w:t>
      </w:r>
    </w:p>
    <w:p w14:paraId="12E89466" w14:textId="77777777" w:rsidR="00282597" w:rsidRDefault="004420AA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874DB39" w14:textId="77777777" w:rsidR="00C96328" w:rsidRPr="00C96328" w:rsidRDefault="00C96328" w:rsidP="00C96328">
      <w:pPr>
        <w:autoSpaceDE w:val="0"/>
        <w:autoSpaceDN w:val="0"/>
        <w:spacing w:before="212" w:after="0" w:line="240" w:lineRule="auto"/>
        <w:ind w:left="600"/>
        <w:rPr>
          <w:highlight w:val="yellow"/>
        </w:rPr>
      </w:pPr>
      <w:proofErr w:type="gramStart"/>
      <w:r w:rsidRPr="00C96328">
        <w:rPr>
          <w:highlight w:val="yellow"/>
        </w:rPr>
        <w:t>import</w:t>
      </w:r>
      <w:proofErr w:type="gramEnd"/>
      <w:r w:rsidRPr="00C96328">
        <w:rPr>
          <w:highlight w:val="yellow"/>
        </w:rPr>
        <w:t xml:space="preserve"> </w:t>
      </w:r>
      <w:proofErr w:type="spellStart"/>
      <w:r w:rsidRPr="00C96328">
        <w:rPr>
          <w:highlight w:val="yellow"/>
        </w:rPr>
        <w:t>numpy</w:t>
      </w:r>
      <w:proofErr w:type="spellEnd"/>
      <w:r w:rsidRPr="00C96328">
        <w:rPr>
          <w:highlight w:val="yellow"/>
        </w:rPr>
        <w:t xml:space="preserve"> as np</w:t>
      </w:r>
    </w:p>
    <w:p w14:paraId="160AFDAA" w14:textId="47A68E00" w:rsidR="00C96328" w:rsidRPr="00C96328" w:rsidRDefault="00C96328" w:rsidP="00C96328">
      <w:pPr>
        <w:autoSpaceDE w:val="0"/>
        <w:autoSpaceDN w:val="0"/>
        <w:spacing w:before="212" w:after="0" w:line="240" w:lineRule="auto"/>
        <w:ind w:left="600"/>
        <w:rPr>
          <w:highlight w:val="yellow"/>
        </w:rPr>
      </w:pPr>
      <w:r w:rsidRPr="00C96328">
        <w:rPr>
          <w:highlight w:val="yellow"/>
        </w:rPr>
        <w:t>list = [1,2,3,4,5]</w:t>
      </w:r>
    </w:p>
    <w:p w14:paraId="3EB22213" w14:textId="5BA27F7F" w:rsidR="00C96328" w:rsidRPr="00C96328" w:rsidRDefault="00C96328" w:rsidP="00C96328">
      <w:pPr>
        <w:autoSpaceDE w:val="0"/>
        <w:autoSpaceDN w:val="0"/>
        <w:spacing w:before="212" w:after="0" w:line="240" w:lineRule="auto"/>
        <w:ind w:left="600"/>
        <w:rPr>
          <w:highlight w:val="yellow"/>
        </w:rPr>
      </w:pPr>
      <w:proofErr w:type="spellStart"/>
      <w:r w:rsidRPr="00C96328">
        <w:rPr>
          <w:highlight w:val="yellow"/>
        </w:rPr>
        <w:t>arr</w:t>
      </w:r>
      <w:proofErr w:type="spellEnd"/>
      <w:r w:rsidRPr="00C96328">
        <w:rPr>
          <w:highlight w:val="yellow"/>
        </w:rPr>
        <w:t xml:space="preserve"> = </w:t>
      </w:r>
      <w:proofErr w:type="spellStart"/>
      <w:proofErr w:type="gramStart"/>
      <w:r w:rsidRPr="00C96328">
        <w:rPr>
          <w:highlight w:val="yellow"/>
        </w:rPr>
        <w:t>np.array</w:t>
      </w:r>
      <w:proofErr w:type="spellEnd"/>
      <w:proofErr w:type="gramEnd"/>
      <w:r w:rsidRPr="00C96328">
        <w:rPr>
          <w:highlight w:val="yellow"/>
        </w:rPr>
        <w:t>(list)</w:t>
      </w:r>
    </w:p>
    <w:p w14:paraId="30F52E13" w14:textId="77777777" w:rsidR="00851123" w:rsidRDefault="00C96328" w:rsidP="00851123">
      <w:pPr>
        <w:autoSpaceDE w:val="0"/>
        <w:autoSpaceDN w:val="0"/>
        <w:spacing w:before="212" w:after="0" w:line="240" w:lineRule="auto"/>
        <w:ind w:left="600"/>
      </w:pPr>
      <w:r w:rsidRPr="00C96328">
        <w:rPr>
          <w:highlight w:val="yellow"/>
        </w:rPr>
        <w:t>print(</w:t>
      </w:r>
      <w:proofErr w:type="spellStart"/>
      <w:r w:rsidRPr="00C96328">
        <w:rPr>
          <w:highlight w:val="yellow"/>
        </w:rPr>
        <w:t>arr</w:t>
      </w:r>
      <w:proofErr w:type="spellEnd"/>
      <w:r w:rsidRPr="00C96328">
        <w:rPr>
          <w:highlight w:val="yellow"/>
        </w:rPr>
        <w:t>)</w:t>
      </w:r>
    </w:p>
    <w:p w14:paraId="7F91D55B" w14:textId="786AB6D6" w:rsidR="00282597" w:rsidRDefault="004420AA" w:rsidP="00851123">
      <w:pPr>
        <w:autoSpaceDE w:val="0"/>
        <w:autoSpaceDN w:val="0"/>
        <w:spacing w:before="21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From a Tuple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tuple </w:t>
      </w:r>
      <w:r>
        <w:rPr>
          <w:rFonts w:ascii="Consolas" w:eastAsia="Consolas" w:hAnsi="Consolas"/>
          <w:color w:val="1F1F1F"/>
          <w:w w:val="98"/>
        </w:rPr>
        <w:t>(10, 20, 30, 40</w:t>
      </w:r>
      <w:proofErr w:type="gramStart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NumPy array.</w:t>
      </w:r>
    </w:p>
    <w:p w14:paraId="18B30F21" w14:textId="77777777" w:rsidR="00282597" w:rsidRDefault="004420A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9B08333" w14:textId="77777777" w:rsidR="00C96328" w:rsidRPr="00C96328" w:rsidRDefault="00C96328" w:rsidP="00C96328">
      <w:pPr>
        <w:autoSpaceDE w:val="0"/>
        <w:autoSpaceDN w:val="0"/>
        <w:spacing w:before="222" w:after="0" w:line="240" w:lineRule="auto"/>
        <w:ind w:left="600"/>
        <w:rPr>
          <w:highlight w:val="yellow"/>
        </w:rPr>
      </w:pPr>
      <w:proofErr w:type="gramStart"/>
      <w:r w:rsidRPr="00C96328">
        <w:rPr>
          <w:highlight w:val="yellow"/>
        </w:rPr>
        <w:t>import</w:t>
      </w:r>
      <w:proofErr w:type="gramEnd"/>
      <w:r w:rsidRPr="00C96328">
        <w:rPr>
          <w:highlight w:val="yellow"/>
        </w:rPr>
        <w:t xml:space="preserve"> </w:t>
      </w:r>
      <w:proofErr w:type="spellStart"/>
      <w:r w:rsidRPr="00C96328">
        <w:rPr>
          <w:highlight w:val="yellow"/>
        </w:rPr>
        <w:t>numpy</w:t>
      </w:r>
      <w:proofErr w:type="spellEnd"/>
      <w:r w:rsidRPr="00C96328">
        <w:rPr>
          <w:highlight w:val="yellow"/>
        </w:rPr>
        <w:t xml:space="preserve"> as np</w:t>
      </w:r>
    </w:p>
    <w:p w14:paraId="73A616A3" w14:textId="77777777" w:rsidR="00C96328" w:rsidRPr="00C96328" w:rsidRDefault="00C96328" w:rsidP="00C96328">
      <w:pPr>
        <w:autoSpaceDE w:val="0"/>
        <w:autoSpaceDN w:val="0"/>
        <w:spacing w:before="222" w:after="0" w:line="240" w:lineRule="auto"/>
        <w:ind w:left="600"/>
        <w:rPr>
          <w:highlight w:val="yellow"/>
        </w:rPr>
      </w:pPr>
      <w:proofErr w:type="spellStart"/>
      <w:r w:rsidRPr="00C96328">
        <w:rPr>
          <w:highlight w:val="yellow"/>
        </w:rPr>
        <w:t>tuple_arr</w:t>
      </w:r>
      <w:proofErr w:type="spellEnd"/>
      <w:r w:rsidRPr="00C96328">
        <w:rPr>
          <w:highlight w:val="yellow"/>
        </w:rPr>
        <w:t xml:space="preserve"> = (10, 20, 30, 40)</w:t>
      </w:r>
    </w:p>
    <w:p w14:paraId="45BF669F" w14:textId="77777777" w:rsidR="00C96328" w:rsidRPr="00C96328" w:rsidRDefault="00C96328" w:rsidP="00C96328">
      <w:pPr>
        <w:autoSpaceDE w:val="0"/>
        <w:autoSpaceDN w:val="0"/>
        <w:spacing w:before="222" w:after="0" w:line="240" w:lineRule="auto"/>
        <w:ind w:left="600"/>
        <w:rPr>
          <w:highlight w:val="yellow"/>
        </w:rPr>
      </w:pPr>
      <w:proofErr w:type="spellStart"/>
      <w:r w:rsidRPr="00C96328">
        <w:rPr>
          <w:highlight w:val="yellow"/>
        </w:rPr>
        <w:t>arr</w:t>
      </w:r>
      <w:proofErr w:type="spellEnd"/>
      <w:r w:rsidRPr="00C96328">
        <w:rPr>
          <w:highlight w:val="yellow"/>
        </w:rPr>
        <w:t xml:space="preserve"> = </w:t>
      </w:r>
      <w:proofErr w:type="spellStart"/>
      <w:proofErr w:type="gramStart"/>
      <w:r w:rsidRPr="00C96328">
        <w:rPr>
          <w:highlight w:val="yellow"/>
        </w:rPr>
        <w:t>np.array</w:t>
      </w:r>
      <w:proofErr w:type="spellEnd"/>
      <w:proofErr w:type="gramEnd"/>
      <w:r w:rsidRPr="00C96328">
        <w:rPr>
          <w:highlight w:val="yellow"/>
        </w:rPr>
        <w:t>(</w:t>
      </w:r>
      <w:proofErr w:type="spellStart"/>
      <w:r w:rsidRPr="00C96328">
        <w:rPr>
          <w:highlight w:val="yellow"/>
        </w:rPr>
        <w:t>tuple_arr</w:t>
      </w:r>
      <w:proofErr w:type="spellEnd"/>
      <w:r w:rsidRPr="00C96328">
        <w:rPr>
          <w:highlight w:val="yellow"/>
        </w:rPr>
        <w:t>)</w:t>
      </w:r>
    </w:p>
    <w:p w14:paraId="3EFB3A0A" w14:textId="77777777" w:rsidR="00851123" w:rsidRDefault="00C96328" w:rsidP="00851123">
      <w:pPr>
        <w:autoSpaceDE w:val="0"/>
        <w:autoSpaceDN w:val="0"/>
        <w:spacing w:before="222" w:after="0" w:line="240" w:lineRule="auto"/>
        <w:ind w:left="600"/>
      </w:pPr>
      <w:r w:rsidRPr="00C96328">
        <w:rPr>
          <w:highlight w:val="yellow"/>
        </w:rPr>
        <w:t>print(</w:t>
      </w:r>
      <w:proofErr w:type="spellStart"/>
      <w:r w:rsidRPr="00C96328">
        <w:rPr>
          <w:highlight w:val="yellow"/>
        </w:rPr>
        <w:t>arr</w:t>
      </w:r>
      <w:proofErr w:type="spellEnd"/>
      <w:r w:rsidRPr="00C96328">
        <w:rPr>
          <w:highlight w:val="yellow"/>
        </w:rPr>
        <w:t>)</w:t>
      </w:r>
    </w:p>
    <w:p w14:paraId="28581D43" w14:textId="0570445C" w:rsidR="00282597" w:rsidRDefault="004420AA" w:rsidP="00851123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proofErr w:type="spellStart"/>
      <w:r>
        <w:rPr>
          <w:rFonts w:ascii="Consolas" w:eastAsia="Consolas" w:hAnsi="Consolas"/>
          <w:b/>
          <w:color w:val="1F1F1F"/>
          <w:w w:val="98"/>
        </w:rPr>
        <w:t>arange</w:t>
      </w:r>
      <w:proofErr w:type="spellEnd"/>
      <w:r>
        <w:rPr>
          <w:rFonts w:ascii="Consolas" w:eastAsia="Consolas" w:hAnsi="Consolas"/>
          <w:b/>
          <w:color w:val="1F1F1F"/>
          <w:w w:val="98"/>
        </w:rPr>
        <w:t xml:space="preserve">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NumPy array from 0 to 30 with a step of 5 using </w:t>
      </w:r>
      <w:proofErr w:type="gramStart"/>
      <w:r>
        <w:rPr>
          <w:rFonts w:ascii="Consolas" w:eastAsia="Consolas" w:hAnsi="Consolas"/>
          <w:color w:val="1F1F1F"/>
          <w:w w:val="98"/>
        </w:rPr>
        <w:t>arange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576756A0" w14:textId="77777777" w:rsidR="00282597" w:rsidRDefault="004420AA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C6EB405" w14:textId="77777777" w:rsidR="00C96328" w:rsidRPr="00C96328" w:rsidRDefault="00C96328" w:rsidP="00C96328">
      <w:pPr>
        <w:autoSpaceDE w:val="0"/>
        <w:autoSpaceDN w:val="0"/>
        <w:spacing w:before="206" w:after="0" w:line="242" w:lineRule="auto"/>
        <w:ind w:left="600"/>
        <w:rPr>
          <w:highlight w:val="yellow"/>
        </w:rPr>
      </w:pPr>
      <w:proofErr w:type="gramStart"/>
      <w:r w:rsidRPr="00C96328">
        <w:rPr>
          <w:highlight w:val="yellow"/>
        </w:rPr>
        <w:t>import</w:t>
      </w:r>
      <w:proofErr w:type="gramEnd"/>
      <w:r w:rsidRPr="00C96328">
        <w:rPr>
          <w:highlight w:val="yellow"/>
        </w:rPr>
        <w:t xml:space="preserve"> </w:t>
      </w:r>
      <w:proofErr w:type="spellStart"/>
      <w:r w:rsidRPr="00C96328">
        <w:rPr>
          <w:highlight w:val="yellow"/>
        </w:rPr>
        <w:t>numpy</w:t>
      </w:r>
      <w:proofErr w:type="spellEnd"/>
      <w:r w:rsidRPr="00C96328">
        <w:rPr>
          <w:highlight w:val="yellow"/>
        </w:rPr>
        <w:t xml:space="preserve"> as np</w:t>
      </w:r>
    </w:p>
    <w:p w14:paraId="4DFD0380" w14:textId="77777777" w:rsidR="00C96328" w:rsidRPr="00C96328" w:rsidRDefault="00C96328" w:rsidP="00C96328">
      <w:pPr>
        <w:autoSpaceDE w:val="0"/>
        <w:autoSpaceDN w:val="0"/>
        <w:spacing w:before="206" w:after="0" w:line="242" w:lineRule="auto"/>
        <w:ind w:left="600"/>
        <w:rPr>
          <w:highlight w:val="yellow"/>
        </w:rPr>
      </w:pPr>
      <w:proofErr w:type="spellStart"/>
      <w:r w:rsidRPr="00C96328">
        <w:rPr>
          <w:highlight w:val="yellow"/>
        </w:rPr>
        <w:t>arr</w:t>
      </w:r>
      <w:proofErr w:type="spellEnd"/>
      <w:r w:rsidRPr="00C96328">
        <w:rPr>
          <w:highlight w:val="yellow"/>
        </w:rPr>
        <w:t xml:space="preserve"> = </w:t>
      </w:r>
      <w:proofErr w:type="spellStart"/>
      <w:proofErr w:type="gramStart"/>
      <w:r w:rsidRPr="00C96328">
        <w:rPr>
          <w:highlight w:val="yellow"/>
        </w:rPr>
        <w:t>np.arange</w:t>
      </w:r>
      <w:proofErr w:type="spellEnd"/>
      <w:proofErr w:type="gramEnd"/>
      <w:r w:rsidRPr="00C96328">
        <w:rPr>
          <w:highlight w:val="yellow"/>
        </w:rPr>
        <w:t>(0, 30, 5)</w:t>
      </w:r>
    </w:p>
    <w:p w14:paraId="647A677D" w14:textId="77777777" w:rsidR="00851123" w:rsidRDefault="00C96328" w:rsidP="00851123">
      <w:pPr>
        <w:autoSpaceDE w:val="0"/>
        <w:autoSpaceDN w:val="0"/>
        <w:spacing w:before="206" w:after="0" w:line="242" w:lineRule="auto"/>
        <w:ind w:left="600"/>
      </w:pPr>
      <w:r w:rsidRPr="00C96328">
        <w:rPr>
          <w:highlight w:val="yellow"/>
        </w:rPr>
        <w:t>print(</w:t>
      </w:r>
      <w:proofErr w:type="spellStart"/>
      <w:r w:rsidRPr="00C96328">
        <w:rPr>
          <w:highlight w:val="yellow"/>
        </w:rPr>
        <w:t>arr</w:t>
      </w:r>
      <w:proofErr w:type="spellEnd"/>
      <w:r w:rsidRPr="00C96328">
        <w:rPr>
          <w:highlight w:val="yellow"/>
        </w:rPr>
        <w:t>)</w:t>
      </w:r>
    </w:p>
    <w:p w14:paraId="32731650" w14:textId="773918D4" w:rsidR="00282597" w:rsidRDefault="004420AA" w:rsidP="00851123">
      <w:pPr>
        <w:autoSpaceDE w:val="0"/>
        <w:autoSpaceDN w:val="0"/>
        <w:spacing w:before="206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proofErr w:type="spellStart"/>
      <w:r>
        <w:rPr>
          <w:rFonts w:ascii="Consolas" w:eastAsia="Consolas" w:hAnsi="Consolas"/>
          <w:b/>
          <w:color w:val="1F1F1F"/>
          <w:w w:val="98"/>
        </w:rPr>
        <w:t>linspace</w:t>
      </w:r>
      <w:proofErr w:type="spellEnd"/>
      <w:r>
        <w:rPr>
          <w:rFonts w:ascii="Consolas" w:eastAsia="Consolas" w:hAnsi="Consolas"/>
          <w:b/>
          <w:color w:val="1F1F1F"/>
          <w:w w:val="98"/>
        </w:rPr>
        <w:t xml:space="preserve">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an array of 6 evenly spaced values between 0 and 50 using </w:t>
      </w:r>
      <w:proofErr w:type="gramStart"/>
      <w:r>
        <w:rPr>
          <w:rFonts w:ascii="Consolas" w:eastAsia="Consolas" w:hAnsi="Consolas"/>
          <w:color w:val="1F1F1F"/>
          <w:w w:val="98"/>
        </w:rPr>
        <w:t>linspace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1987AA72" w14:textId="7CD06B53" w:rsidR="00851123" w:rsidRDefault="004420AA" w:rsidP="00C96328">
      <w:pPr>
        <w:autoSpaceDE w:val="0"/>
        <w:autoSpaceDN w:val="0"/>
        <w:spacing w:before="220" w:after="0" w:line="240" w:lineRule="auto"/>
        <w:ind w:left="600"/>
        <w:rPr>
          <w:highlight w:val="yellow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0E3CDBF" w14:textId="11A246ED" w:rsidR="00C96328" w:rsidRPr="00C96328" w:rsidRDefault="00C96328" w:rsidP="00C96328">
      <w:pPr>
        <w:autoSpaceDE w:val="0"/>
        <w:autoSpaceDN w:val="0"/>
        <w:spacing w:before="220" w:after="0" w:line="240" w:lineRule="auto"/>
        <w:ind w:left="600"/>
        <w:rPr>
          <w:highlight w:val="yellow"/>
        </w:rPr>
      </w:pPr>
      <w:proofErr w:type="gramStart"/>
      <w:r w:rsidRPr="00C96328">
        <w:rPr>
          <w:highlight w:val="yellow"/>
        </w:rPr>
        <w:t>import</w:t>
      </w:r>
      <w:proofErr w:type="gramEnd"/>
      <w:r w:rsidRPr="00C96328">
        <w:rPr>
          <w:highlight w:val="yellow"/>
        </w:rPr>
        <w:t xml:space="preserve"> </w:t>
      </w:r>
      <w:proofErr w:type="spellStart"/>
      <w:r w:rsidRPr="00C96328">
        <w:rPr>
          <w:highlight w:val="yellow"/>
        </w:rPr>
        <w:t>numpy</w:t>
      </w:r>
      <w:proofErr w:type="spellEnd"/>
      <w:r w:rsidRPr="00C96328">
        <w:rPr>
          <w:highlight w:val="yellow"/>
        </w:rPr>
        <w:t xml:space="preserve"> as np</w:t>
      </w:r>
    </w:p>
    <w:p w14:paraId="4E590389" w14:textId="77777777" w:rsidR="00C96328" w:rsidRPr="00C96328" w:rsidRDefault="00C96328" w:rsidP="00C96328">
      <w:pPr>
        <w:autoSpaceDE w:val="0"/>
        <w:autoSpaceDN w:val="0"/>
        <w:spacing w:before="220" w:after="0" w:line="240" w:lineRule="auto"/>
        <w:ind w:left="600"/>
        <w:rPr>
          <w:highlight w:val="yellow"/>
        </w:rPr>
      </w:pPr>
      <w:proofErr w:type="spellStart"/>
      <w:r w:rsidRPr="00C96328">
        <w:rPr>
          <w:highlight w:val="yellow"/>
        </w:rPr>
        <w:t>arr</w:t>
      </w:r>
      <w:proofErr w:type="spellEnd"/>
      <w:r w:rsidRPr="00C96328">
        <w:rPr>
          <w:highlight w:val="yellow"/>
        </w:rPr>
        <w:t xml:space="preserve"> = </w:t>
      </w:r>
      <w:proofErr w:type="spellStart"/>
      <w:proofErr w:type="gramStart"/>
      <w:r w:rsidRPr="00C96328">
        <w:rPr>
          <w:highlight w:val="yellow"/>
        </w:rPr>
        <w:t>np.linspace</w:t>
      </w:r>
      <w:proofErr w:type="spellEnd"/>
      <w:proofErr w:type="gramEnd"/>
      <w:r w:rsidRPr="00C96328">
        <w:rPr>
          <w:highlight w:val="yellow"/>
        </w:rPr>
        <w:t>(0, 50, 6)</w:t>
      </w:r>
    </w:p>
    <w:p w14:paraId="0E49FE0E" w14:textId="77777777" w:rsidR="00851123" w:rsidRDefault="00C96328" w:rsidP="00851123">
      <w:pPr>
        <w:autoSpaceDE w:val="0"/>
        <w:autoSpaceDN w:val="0"/>
        <w:spacing w:before="220" w:after="0" w:line="240" w:lineRule="auto"/>
        <w:ind w:left="600"/>
      </w:pPr>
      <w:r w:rsidRPr="00C96328">
        <w:rPr>
          <w:highlight w:val="yellow"/>
        </w:rPr>
        <w:lastRenderedPageBreak/>
        <w:t>print(</w:t>
      </w:r>
      <w:proofErr w:type="spellStart"/>
      <w:r w:rsidRPr="00C96328">
        <w:rPr>
          <w:highlight w:val="yellow"/>
        </w:rPr>
        <w:t>arr</w:t>
      </w:r>
      <w:proofErr w:type="spellEnd"/>
      <w:r w:rsidRPr="00C96328">
        <w:rPr>
          <w:highlight w:val="yellow"/>
        </w:rPr>
        <w:t>)</w:t>
      </w:r>
    </w:p>
    <w:p w14:paraId="1CAE0078" w14:textId="51FDBD0A" w:rsidR="00282597" w:rsidRDefault="004420AA" w:rsidP="00851123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ones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Create a 4x4 matrix of ones using NumPy.</w:t>
      </w:r>
    </w:p>
    <w:p w14:paraId="5A54B92F" w14:textId="77777777" w:rsidR="00282597" w:rsidRDefault="004420AA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14021B7" w14:textId="77777777" w:rsidR="00282597" w:rsidRDefault="00282597"/>
    <w:p w14:paraId="6D13071E" w14:textId="77777777" w:rsidR="00851123" w:rsidRPr="00851123" w:rsidRDefault="00851123" w:rsidP="00851123">
      <w:pPr>
        <w:rPr>
          <w:highlight w:val="yellow"/>
        </w:rPr>
      </w:pPr>
      <w:proofErr w:type="gramStart"/>
      <w:r w:rsidRPr="00851123">
        <w:rPr>
          <w:highlight w:val="yellow"/>
        </w:rPr>
        <w:t>import</w:t>
      </w:r>
      <w:proofErr w:type="gramEnd"/>
      <w:r w:rsidRPr="00851123">
        <w:rPr>
          <w:highlight w:val="yellow"/>
        </w:rPr>
        <w:t xml:space="preserve"> </w:t>
      </w:r>
      <w:proofErr w:type="spellStart"/>
      <w:r w:rsidRPr="00851123">
        <w:rPr>
          <w:highlight w:val="yellow"/>
        </w:rPr>
        <w:t>numpy</w:t>
      </w:r>
      <w:proofErr w:type="spellEnd"/>
      <w:r w:rsidRPr="00851123">
        <w:rPr>
          <w:highlight w:val="yellow"/>
        </w:rPr>
        <w:t xml:space="preserve"> as np</w:t>
      </w:r>
    </w:p>
    <w:p w14:paraId="0E050083" w14:textId="77777777" w:rsidR="00851123" w:rsidRPr="00851123" w:rsidRDefault="00851123" w:rsidP="00851123">
      <w:pPr>
        <w:rPr>
          <w:highlight w:val="yellow"/>
        </w:rPr>
      </w:pPr>
      <w:proofErr w:type="spellStart"/>
      <w:r w:rsidRPr="00851123">
        <w:rPr>
          <w:highlight w:val="yellow"/>
        </w:rPr>
        <w:t>arr</w:t>
      </w:r>
      <w:proofErr w:type="spellEnd"/>
      <w:r w:rsidRPr="00851123">
        <w:rPr>
          <w:highlight w:val="yellow"/>
        </w:rPr>
        <w:t xml:space="preserve"> = </w:t>
      </w:r>
      <w:proofErr w:type="spellStart"/>
      <w:proofErr w:type="gramStart"/>
      <w:r w:rsidRPr="00851123">
        <w:rPr>
          <w:highlight w:val="yellow"/>
        </w:rPr>
        <w:t>np.ones</w:t>
      </w:r>
      <w:proofErr w:type="spellEnd"/>
      <w:proofErr w:type="gramEnd"/>
      <w:r w:rsidRPr="00851123">
        <w:rPr>
          <w:highlight w:val="yellow"/>
        </w:rPr>
        <w:t>((4, 4))</w:t>
      </w:r>
    </w:p>
    <w:p w14:paraId="70F169BE" w14:textId="77777777" w:rsidR="00851123" w:rsidRPr="00851123" w:rsidRDefault="00851123" w:rsidP="00851123">
      <w:r w:rsidRPr="00851123">
        <w:rPr>
          <w:highlight w:val="yellow"/>
        </w:rPr>
        <w:t>print(</w:t>
      </w:r>
      <w:proofErr w:type="spellStart"/>
      <w:r w:rsidRPr="00851123">
        <w:rPr>
          <w:highlight w:val="yellow"/>
        </w:rPr>
        <w:t>arr</w:t>
      </w:r>
      <w:proofErr w:type="spellEnd"/>
      <w:r w:rsidRPr="00851123">
        <w:rPr>
          <w:highlight w:val="yellow"/>
        </w:rPr>
        <w:t>)</w:t>
      </w:r>
    </w:p>
    <w:p w14:paraId="6722233E" w14:textId="77777777" w:rsidR="00282597" w:rsidRDefault="00282597">
      <w:pPr>
        <w:autoSpaceDE w:val="0"/>
        <w:autoSpaceDN w:val="0"/>
        <w:spacing w:after="66" w:line="220" w:lineRule="exact"/>
      </w:pPr>
    </w:p>
    <w:p w14:paraId="23AF0254" w14:textId="77777777" w:rsidR="00282597" w:rsidRDefault="004420AA">
      <w:pPr>
        <w:tabs>
          <w:tab w:val="left" w:pos="990"/>
        </w:tabs>
        <w:autoSpaceDE w:val="0"/>
        <w:autoSpaceDN w:val="0"/>
        <w:spacing w:before="42" w:after="0" w:line="283" w:lineRule="auto"/>
        <w:ind w:left="732" w:right="4320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zeros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create a 3x3 matrix of zeros in NumPy?</w:t>
      </w:r>
    </w:p>
    <w:p w14:paraId="0BF90D36" w14:textId="77777777" w:rsidR="00282597" w:rsidRDefault="004420A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D717B47" w14:textId="77777777" w:rsidR="00851123" w:rsidRPr="00851123" w:rsidRDefault="00851123" w:rsidP="00851123">
      <w:pPr>
        <w:autoSpaceDE w:val="0"/>
        <w:autoSpaceDN w:val="0"/>
        <w:spacing w:before="206" w:after="0" w:line="240" w:lineRule="auto"/>
        <w:ind w:left="990"/>
        <w:rPr>
          <w:highlight w:val="yellow"/>
        </w:rPr>
      </w:pPr>
      <w:proofErr w:type="spellStart"/>
      <w:r w:rsidRPr="00851123">
        <w:rPr>
          <w:highlight w:val="yellow"/>
        </w:rPr>
        <w:t>arr</w:t>
      </w:r>
      <w:proofErr w:type="spellEnd"/>
      <w:r w:rsidRPr="00851123">
        <w:rPr>
          <w:highlight w:val="yellow"/>
        </w:rPr>
        <w:t xml:space="preserve"> = </w:t>
      </w:r>
      <w:proofErr w:type="spellStart"/>
      <w:proofErr w:type="gramStart"/>
      <w:r w:rsidRPr="00851123">
        <w:rPr>
          <w:highlight w:val="yellow"/>
        </w:rPr>
        <w:t>np.zeros</w:t>
      </w:r>
      <w:proofErr w:type="spellEnd"/>
      <w:proofErr w:type="gramEnd"/>
      <w:r w:rsidRPr="00851123">
        <w:rPr>
          <w:highlight w:val="yellow"/>
        </w:rPr>
        <w:t>((3, 3))</w:t>
      </w:r>
    </w:p>
    <w:p w14:paraId="02C32425" w14:textId="77777777" w:rsidR="00851123" w:rsidRDefault="00851123" w:rsidP="00851123">
      <w:pPr>
        <w:autoSpaceDE w:val="0"/>
        <w:autoSpaceDN w:val="0"/>
        <w:spacing w:before="206" w:after="0" w:line="240" w:lineRule="auto"/>
        <w:ind w:left="990"/>
      </w:pPr>
      <w:r w:rsidRPr="00851123">
        <w:rPr>
          <w:highlight w:val="yellow"/>
        </w:rPr>
        <w:t>print(</w:t>
      </w:r>
      <w:proofErr w:type="spellStart"/>
      <w:r w:rsidRPr="00851123">
        <w:rPr>
          <w:highlight w:val="yellow"/>
        </w:rPr>
        <w:t>arr</w:t>
      </w:r>
      <w:proofErr w:type="spellEnd"/>
      <w:r w:rsidRPr="00851123">
        <w:rPr>
          <w:highlight w:val="yellow"/>
        </w:rPr>
        <w:t>)</w:t>
      </w:r>
    </w:p>
    <w:p w14:paraId="6C7C8909" w14:textId="5D50E08B" w:rsidR="00282597" w:rsidRDefault="004420AA" w:rsidP="00851123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empty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the purpose of </w:t>
      </w:r>
      <w:proofErr w:type="gramStart"/>
      <w:r>
        <w:rPr>
          <w:rFonts w:ascii="Consolas" w:eastAsia="Consolas" w:hAnsi="Consolas"/>
          <w:color w:val="1F1F1F"/>
          <w:w w:val="98"/>
        </w:rPr>
        <w:t>empty</w:t>
      </w:r>
      <w:r>
        <w:rPr>
          <w:rFonts w:ascii="Roboto" w:eastAsia="Roboto" w:hAnsi="Roboto"/>
          <w:color w:val="1F1F1F"/>
          <w:sz w:val="24"/>
        </w:rPr>
        <w:t xml:space="preserve">  in</w:t>
      </w:r>
      <w:proofErr w:type="gramEnd"/>
      <w:r>
        <w:rPr>
          <w:rFonts w:ascii="Roboto" w:eastAsia="Roboto" w:hAnsi="Roboto"/>
          <w:color w:val="1F1F1F"/>
          <w:sz w:val="24"/>
        </w:rPr>
        <w:t xml:space="preserve"> NumPy? Create a 2x2 uninitialized array.</w:t>
      </w:r>
    </w:p>
    <w:p w14:paraId="00A215DC" w14:textId="77777777" w:rsidR="00282597" w:rsidRDefault="004420A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57D3A29" w14:textId="37C1679B" w:rsidR="00851123" w:rsidRPr="00851123" w:rsidRDefault="00851123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  <w:highlight w:val="yellow"/>
        </w:rPr>
      </w:pPr>
      <w:proofErr w:type="gramStart"/>
      <w:r w:rsidRPr="00851123">
        <w:rPr>
          <w:rFonts w:ascii="Roboto" w:eastAsia="Roboto" w:hAnsi="Roboto"/>
          <w:b/>
          <w:color w:val="1F1F1F"/>
          <w:sz w:val="24"/>
          <w:highlight w:val="yellow"/>
        </w:rPr>
        <w:t>Purpose</w:t>
      </w:r>
      <w:proofErr w:type="gramEnd"/>
      <w:r w:rsidRPr="00851123">
        <w:rPr>
          <w:rFonts w:ascii="Roboto" w:eastAsia="Roboto" w:hAnsi="Roboto"/>
          <w:b/>
          <w:color w:val="1F1F1F"/>
          <w:sz w:val="24"/>
          <w:highlight w:val="yellow"/>
        </w:rPr>
        <w:t xml:space="preserve"> of empty is to allocate memory when the initial values are not ready and can be assigned later</w:t>
      </w:r>
    </w:p>
    <w:p w14:paraId="5816BFEE" w14:textId="77777777" w:rsidR="00851123" w:rsidRPr="00851123" w:rsidRDefault="00851123" w:rsidP="00851123">
      <w:pPr>
        <w:autoSpaceDE w:val="0"/>
        <w:autoSpaceDN w:val="0"/>
        <w:spacing w:before="222" w:after="0" w:line="242" w:lineRule="auto"/>
        <w:ind w:left="990"/>
        <w:rPr>
          <w:highlight w:val="yellow"/>
        </w:rPr>
      </w:pPr>
      <w:proofErr w:type="spellStart"/>
      <w:r w:rsidRPr="00851123">
        <w:rPr>
          <w:highlight w:val="yellow"/>
        </w:rPr>
        <w:t>arr</w:t>
      </w:r>
      <w:proofErr w:type="spellEnd"/>
      <w:r w:rsidRPr="00851123">
        <w:rPr>
          <w:highlight w:val="yellow"/>
        </w:rPr>
        <w:t xml:space="preserve"> = </w:t>
      </w:r>
      <w:proofErr w:type="spellStart"/>
      <w:proofErr w:type="gramStart"/>
      <w:r w:rsidRPr="00851123">
        <w:rPr>
          <w:highlight w:val="yellow"/>
        </w:rPr>
        <w:t>np.empty</w:t>
      </w:r>
      <w:proofErr w:type="spellEnd"/>
      <w:proofErr w:type="gramEnd"/>
      <w:r w:rsidRPr="00851123">
        <w:rPr>
          <w:highlight w:val="yellow"/>
        </w:rPr>
        <w:t>((2, 2))</w:t>
      </w:r>
    </w:p>
    <w:p w14:paraId="74CE689C" w14:textId="77777777" w:rsidR="00851123" w:rsidRDefault="00851123" w:rsidP="00851123">
      <w:pPr>
        <w:autoSpaceDE w:val="0"/>
        <w:autoSpaceDN w:val="0"/>
        <w:spacing w:before="222" w:after="0" w:line="242" w:lineRule="auto"/>
        <w:ind w:left="990"/>
      </w:pPr>
      <w:r w:rsidRPr="00851123">
        <w:rPr>
          <w:highlight w:val="yellow"/>
        </w:rPr>
        <w:t>print(</w:t>
      </w:r>
      <w:proofErr w:type="spellStart"/>
      <w:r w:rsidRPr="00851123">
        <w:rPr>
          <w:highlight w:val="yellow"/>
        </w:rPr>
        <w:t>arr</w:t>
      </w:r>
      <w:proofErr w:type="spellEnd"/>
      <w:r w:rsidRPr="00851123">
        <w:rPr>
          <w:highlight w:val="yellow"/>
        </w:rPr>
        <w:t>)</w:t>
      </w:r>
    </w:p>
    <w:p w14:paraId="652D4880" w14:textId="0560FCC9" w:rsidR="00282597" w:rsidRDefault="004420AA" w:rsidP="00851123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full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5x5 array where all elements are equal to 9 using </w:t>
      </w:r>
      <w:proofErr w:type="gramStart"/>
      <w:r>
        <w:rPr>
          <w:rFonts w:ascii="Consolas" w:eastAsia="Consolas" w:hAnsi="Consolas"/>
          <w:color w:val="1F1F1F"/>
          <w:w w:val="98"/>
        </w:rPr>
        <w:t>full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15433D75" w14:textId="77777777" w:rsidR="00282597" w:rsidRDefault="004420A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0B3D350" w14:textId="77777777" w:rsidR="00851123" w:rsidRPr="00851123" w:rsidRDefault="00851123" w:rsidP="00851123">
      <w:pPr>
        <w:autoSpaceDE w:val="0"/>
        <w:autoSpaceDN w:val="0"/>
        <w:spacing w:before="206" w:after="0" w:line="240" w:lineRule="auto"/>
        <w:ind w:left="990"/>
        <w:rPr>
          <w:highlight w:val="yellow"/>
        </w:rPr>
      </w:pPr>
      <w:proofErr w:type="spellStart"/>
      <w:r w:rsidRPr="00851123">
        <w:rPr>
          <w:highlight w:val="yellow"/>
        </w:rPr>
        <w:t>arr</w:t>
      </w:r>
      <w:proofErr w:type="spellEnd"/>
      <w:r w:rsidRPr="00851123">
        <w:rPr>
          <w:highlight w:val="yellow"/>
        </w:rPr>
        <w:t xml:space="preserve"> = </w:t>
      </w:r>
      <w:proofErr w:type="spellStart"/>
      <w:proofErr w:type="gramStart"/>
      <w:r w:rsidRPr="00851123">
        <w:rPr>
          <w:highlight w:val="yellow"/>
        </w:rPr>
        <w:t>np.full</w:t>
      </w:r>
      <w:proofErr w:type="spellEnd"/>
      <w:proofErr w:type="gramEnd"/>
      <w:r w:rsidRPr="00851123">
        <w:rPr>
          <w:highlight w:val="yellow"/>
        </w:rPr>
        <w:t>((5, 5), 9)</w:t>
      </w:r>
    </w:p>
    <w:p w14:paraId="5B7FF8C5" w14:textId="77777777" w:rsidR="00851123" w:rsidRDefault="00851123" w:rsidP="00851123">
      <w:pPr>
        <w:autoSpaceDE w:val="0"/>
        <w:autoSpaceDN w:val="0"/>
        <w:spacing w:before="206" w:after="0" w:line="240" w:lineRule="auto"/>
        <w:ind w:left="990"/>
      </w:pPr>
      <w:r w:rsidRPr="00851123">
        <w:rPr>
          <w:highlight w:val="yellow"/>
        </w:rPr>
        <w:t>print(</w:t>
      </w:r>
      <w:proofErr w:type="spellStart"/>
      <w:r w:rsidRPr="00851123">
        <w:rPr>
          <w:highlight w:val="yellow"/>
        </w:rPr>
        <w:t>arr</w:t>
      </w:r>
      <w:proofErr w:type="spellEnd"/>
      <w:r w:rsidRPr="00851123">
        <w:rPr>
          <w:highlight w:val="yellow"/>
        </w:rPr>
        <w:t>)</w:t>
      </w:r>
    </w:p>
    <w:p w14:paraId="4F99601C" w14:textId="269C76A2" w:rsidR="00282597" w:rsidRDefault="004420AA" w:rsidP="00851123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eye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3x3 identity matrix using </w:t>
      </w:r>
      <w:proofErr w:type="gramStart"/>
      <w:r>
        <w:rPr>
          <w:rFonts w:ascii="Consolas" w:eastAsia="Consolas" w:hAnsi="Consolas"/>
          <w:color w:val="1F1F1F"/>
          <w:w w:val="98"/>
        </w:rPr>
        <w:t>eye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4A08EB43" w14:textId="77777777" w:rsidR="00282597" w:rsidRDefault="004420AA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0221FA5" w14:textId="77777777" w:rsidR="00851123" w:rsidRPr="00851123" w:rsidRDefault="00851123" w:rsidP="00851123">
      <w:pPr>
        <w:autoSpaceDE w:val="0"/>
        <w:autoSpaceDN w:val="0"/>
        <w:spacing w:before="222" w:after="0" w:line="240" w:lineRule="auto"/>
        <w:ind w:left="990"/>
        <w:rPr>
          <w:highlight w:val="yellow"/>
        </w:rPr>
      </w:pPr>
      <w:proofErr w:type="spellStart"/>
      <w:r w:rsidRPr="00851123">
        <w:rPr>
          <w:highlight w:val="yellow"/>
        </w:rPr>
        <w:t>arr</w:t>
      </w:r>
      <w:proofErr w:type="spellEnd"/>
      <w:r w:rsidRPr="00851123">
        <w:rPr>
          <w:highlight w:val="yellow"/>
        </w:rPr>
        <w:t xml:space="preserve"> = </w:t>
      </w:r>
      <w:proofErr w:type="spellStart"/>
      <w:proofErr w:type="gramStart"/>
      <w:r w:rsidRPr="00851123">
        <w:rPr>
          <w:highlight w:val="yellow"/>
        </w:rPr>
        <w:t>np.eye</w:t>
      </w:r>
      <w:proofErr w:type="spellEnd"/>
      <w:r w:rsidRPr="00851123">
        <w:rPr>
          <w:highlight w:val="yellow"/>
        </w:rPr>
        <w:t>(</w:t>
      </w:r>
      <w:proofErr w:type="gramEnd"/>
      <w:r w:rsidRPr="00851123">
        <w:rPr>
          <w:highlight w:val="yellow"/>
        </w:rPr>
        <w:t>3)</w:t>
      </w:r>
    </w:p>
    <w:p w14:paraId="3D6F194A" w14:textId="77777777" w:rsidR="00851123" w:rsidRDefault="00851123" w:rsidP="00851123">
      <w:pPr>
        <w:autoSpaceDE w:val="0"/>
        <w:autoSpaceDN w:val="0"/>
        <w:spacing w:before="222" w:after="0" w:line="240" w:lineRule="auto"/>
        <w:ind w:left="990"/>
      </w:pPr>
      <w:r w:rsidRPr="00851123">
        <w:rPr>
          <w:highlight w:val="yellow"/>
        </w:rPr>
        <w:t>print(</w:t>
      </w:r>
      <w:proofErr w:type="spellStart"/>
      <w:r w:rsidRPr="00851123">
        <w:rPr>
          <w:highlight w:val="yellow"/>
        </w:rPr>
        <w:t>arr</w:t>
      </w:r>
      <w:proofErr w:type="spellEnd"/>
      <w:r w:rsidRPr="00851123">
        <w:rPr>
          <w:highlight w:val="yellow"/>
        </w:rPr>
        <w:t>)</w:t>
      </w:r>
    </w:p>
    <w:p w14:paraId="46A9C51A" w14:textId="77777777" w:rsidR="00CC7039" w:rsidRDefault="00CC7039" w:rsidP="00851123">
      <w:pPr>
        <w:autoSpaceDE w:val="0"/>
        <w:autoSpaceDN w:val="0"/>
        <w:spacing w:before="222" w:after="0" w:line="240" w:lineRule="auto"/>
        <w:ind w:left="990"/>
      </w:pPr>
    </w:p>
    <w:p w14:paraId="5336420E" w14:textId="01CD93BF" w:rsidR="00282597" w:rsidRDefault="004420AA" w:rsidP="00851123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color w:val="1F1F1F"/>
          <w:sz w:val="24"/>
        </w:rPr>
        <w:lastRenderedPageBreak/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random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Generate a 2x2 matrix of random integers between 1 and 100 using NumPy’s </w:t>
      </w:r>
      <w:r>
        <w:rPr>
          <w:rFonts w:ascii="Consolas" w:eastAsia="Consolas" w:hAnsi="Consolas"/>
          <w:color w:val="1F1F1F"/>
          <w:w w:val="98"/>
        </w:rPr>
        <w:t xml:space="preserve">random </w:t>
      </w:r>
      <w:r>
        <w:rPr>
          <w:rFonts w:ascii="Roboto" w:eastAsia="Roboto" w:hAnsi="Roboto"/>
          <w:color w:val="1F1F1F"/>
          <w:sz w:val="24"/>
        </w:rPr>
        <w:t>module.</w:t>
      </w:r>
    </w:p>
    <w:p w14:paraId="6390EF52" w14:textId="77777777" w:rsidR="00282597" w:rsidRDefault="004420AA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FAA563D" w14:textId="77777777" w:rsidR="009F6DB1" w:rsidRPr="009F6DB1" w:rsidRDefault="009F6DB1" w:rsidP="009F6DB1">
      <w:pPr>
        <w:autoSpaceDE w:val="0"/>
        <w:autoSpaceDN w:val="0"/>
        <w:spacing w:before="220" w:after="0" w:line="240" w:lineRule="auto"/>
        <w:ind w:left="990"/>
        <w:rPr>
          <w:highlight w:val="yellow"/>
        </w:rPr>
      </w:pPr>
      <w:proofErr w:type="spellStart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 xml:space="preserve"> = </w:t>
      </w:r>
      <w:proofErr w:type="spellStart"/>
      <w:proofErr w:type="gramStart"/>
      <w:r w:rsidRPr="009F6DB1">
        <w:rPr>
          <w:highlight w:val="yellow"/>
        </w:rPr>
        <w:t>np.random</w:t>
      </w:r>
      <w:proofErr w:type="gramEnd"/>
      <w:r w:rsidRPr="009F6DB1">
        <w:rPr>
          <w:highlight w:val="yellow"/>
        </w:rPr>
        <w:t>.randint</w:t>
      </w:r>
      <w:proofErr w:type="spellEnd"/>
      <w:r w:rsidRPr="009F6DB1">
        <w:rPr>
          <w:highlight w:val="yellow"/>
        </w:rPr>
        <w:t>(1, 101, size=(2, 2))</w:t>
      </w:r>
    </w:p>
    <w:p w14:paraId="44BB619D" w14:textId="77777777" w:rsidR="009F6DB1" w:rsidRPr="009F6DB1" w:rsidRDefault="009F6DB1" w:rsidP="009F6DB1">
      <w:pPr>
        <w:autoSpaceDE w:val="0"/>
        <w:autoSpaceDN w:val="0"/>
        <w:spacing w:before="220" w:after="0" w:line="240" w:lineRule="auto"/>
        <w:ind w:left="990"/>
      </w:pPr>
      <w:r w:rsidRPr="009F6DB1">
        <w:rPr>
          <w:highlight w:val="yellow"/>
        </w:rPr>
        <w:t>print(</w:t>
      </w:r>
      <w:proofErr w:type="spellStart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>)</w:t>
      </w:r>
    </w:p>
    <w:p w14:paraId="34A05C22" w14:textId="77777777" w:rsidR="009F6DB1" w:rsidRDefault="009F6DB1">
      <w:pPr>
        <w:autoSpaceDE w:val="0"/>
        <w:autoSpaceDN w:val="0"/>
        <w:spacing w:before="220" w:after="0" w:line="240" w:lineRule="auto"/>
        <w:ind w:left="990"/>
      </w:pPr>
    </w:p>
    <w:p w14:paraId="4A3A0DA1" w14:textId="77777777" w:rsidR="00282597" w:rsidRDefault="004420AA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astype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([10, 20, 30])</w:t>
      </w:r>
      <w:r>
        <w:rPr>
          <w:rFonts w:ascii="Roboto" w:eastAsia="Roboto" w:hAnsi="Roboto"/>
          <w:color w:val="1F1F1F"/>
          <w:sz w:val="24"/>
        </w:rPr>
        <w:t xml:space="preserve">  to a float array using </w:t>
      </w:r>
      <w:r>
        <w:rPr>
          <w:rFonts w:ascii="Consolas" w:eastAsia="Consolas" w:hAnsi="Consolas"/>
          <w:color w:val="1F1F1F"/>
          <w:w w:val="98"/>
        </w:rPr>
        <w:t>astype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029C875" w14:textId="77777777" w:rsidR="00282597" w:rsidRDefault="004420A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899A7A1" w14:textId="77777777" w:rsidR="009F6DB1" w:rsidRPr="009F6DB1" w:rsidRDefault="009F6DB1" w:rsidP="009F6DB1">
      <w:pPr>
        <w:autoSpaceDE w:val="0"/>
        <w:autoSpaceDN w:val="0"/>
        <w:spacing w:before="222" w:after="0" w:line="242" w:lineRule="auto"/>
        <w:ind w:left="990"/>
        <w:rPr>
          <w:highlight w:val="yellow"/>
        </w:rPr>
      </w:pPr>
      <w:proofErr w:type="spellStart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 xml:space="preserve"> = </w:t>
      </w:r>
      <w:proofErr w:type="spellStart"/>
      <w:proofErr w:type="gramStart"/>
      <w:r w:rsidRPr="009F6DB1">
        <w:rPr>
          <w:highlight w:val="yellow"/>
        </w:rPr>
        <w:t>np.array</w:t>
      </w:r>
      <w:proofErr w:type="spellEnd"/>
      <w:proofErr w:type="gramEnd"/>
      <w:r w:rsidRPr="009F6DB1">
        <w:rPr>
          <w:highlight w:val="yellow"/>
        </w:rPr>
        <w:t>([10, 20, 30])</w:t>
      </w:r>
    </w:p>
    <w:p w14:paraId="49C098F7" w14:textId="77777777" w:rsidR="009F6DB1" w:rsidRPr="009F6DB1" w:rsidRDefault="009F6DB1" w:rsidP="009F6DB1">
      <w:pPr>
        <w:autoSpaceDE w:val="0"/>
        <w:autoSpaceDN w:val="0"/>
        <w:spacing w:before="222" w:after="0" w:line="242" w:lineRule="auto"/>
        <w:ind w:left="990"/>
        <w:rPr>
          <w:highlight w:val="yellow"/>
        </w:rPr>
      </w:pPr>
      <w:proofErr w:type="spellStart"/>
      <w:r w:rsidRPr="009F6DB1">
        <w:rPr>
          <w:highlight w:val="yellow"/>
        </w:rPr>
        <w:t>float_arr</w:t>
      </w:r>
      <w:proofErr w:type="spellEnd"/>
      <w:r w:rsidRPr="009F6DB1">
        <w:rPr>
          <w:highlight w:val="yellow"/>
        </w:rPr>
        <w:t xml:space="preserve"> = </w:t>
      </w:r>
      <w:proofErr w:type="spellStart"/>
      <w:proofErr w:type="gramStart"/>
      <w:r w:rsidRPr="009F6DB1">
        <w:rPr>
          <w:highlight w:val="yellow"/>
        </w:rPr>
        <w:t>arr.astype</w:t>
      </w:r>
      <w:proofErr w:type="spellEnd"/>
      <w:proofErr w:type="gramEnd"/>
      <w:r w:rsidRPr="009F6DB1">
        <w:rPr>
          <w:highlight w:val="yellow"/>
        </w:rPr>
        <w:t>(float)</w:t>
      </w:r>
    </w:p>
    <w:p w14:paraId="7CB90E86" w14:textId="77777777" w:rsidR="009F6DB1" w:rsidRPr="009F6DB1" w:rsidRDefault="009F6DB1" w:rsidP="009F6DB1">
      <w:pPr>
        <w:autoSpaceDE w:val="0"/>
        <w:autoSpaceDN w:val="0"/>
        <w:spacing w:before="222" w:after="0" w:line="242" w:lineRule="auto"/>
        <w:ind w:left="990"/>
      </w:pPr>
      <w:r w:rsidRPr="009F6DB1">
        <w:rPr>
          <w:highlight w:val="yellow"/>
        </w:rPr>
        <w:t>print(</w:t>
      </w:r>
      <w:proofErr w:type="spellStart"/>
      <w:r w:rsidRPr="009F6DB1">
        <w:rPr>
          <w:highlight w:val="yellow"/>
        </w:rPr>
        <w:t>float_arr</w:t>
      </w:r>
      <w:proofErr w:type="spellEnd"/>
      <w:r w:rsidRPr="009F6DB1">
        <w:rPr>
          <w:highlight w:val="yellow"/>
        </w:rPr>
        <w:t>)</w:t>
      </w:r>
    </w:p>
    <w:p w14:paraId="736485B4" w14:textId="77777777" w:rsidR="009F6DB1" w:rsidRDefault="009F6DB1">
      <w:pPr>
        <w:autoSpaceDE w:val="0"/>
        <w:autoSpaceDN w:val="0"/>
        <w:spacing w:before="222" w:after="0" w:line="242" w:lineRule="auto"/>
        <w:ind w:left="990"/>
      </w:pPr>
    </w:p>
    <w:p w14:paraId="593402FE" w14:textId="77777777" w:rsidR="00282597" w:rsidRDefault="00282597">
      <w:pPr>
        <w:autoSpaceDE w:val="0"/>
        <w:autoSpaceDN w:val="0"/>
        <w:spacing w:after="86" w:line="220" w:lineRule="exact"/>
      </w:pPr>
    </w:p>
    <w:p w14:paraId="3B63B56C" w14:textId="77777777" w:rsidR="00282597" w:rsidRDefault="004420AA">
      <w:pPr>
        <w:tabs>
          <w:tab w:val="left" w:pos="600"/>
        </w:tabs>
        <w:autoSpaceDE w:val="0"/>
        <w:autoSpaceDN w:val="0"/>
        <w:spacing w:after="0" w:line="283" w:lineRule="auto"/>
        <w:ind w:left="208" w:right="4176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reshape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Reshape the array </w:t>
      </w:r>
      <w:proofErr w:type="gramStart"/>
      <w:r>
        <w:rPr>
          <w:rFonts w:ascii="Consolas" w:eastAsia="Consolas" w:hAnsi="Consolas"/>
          <w:color w:val="1F1F1F"/>
          <w:w w:val="98"/>
        </w:rPr>
        <w:t>np.arange</w:t>
      </w:r>
      <w:proofErr w:type="gramEnd"/>
      <w:r>
        <w:rPr>
          <w:rFonts w:ascii="Consolas" w:eastAsia="Consolas" w:hAnsi="Consolas"/>
          <w:color w:val="1F1F1F"/>
          <w:w w:val="98"/>
        </w:rPr>
        <w:t>(9)</w:t>
      </w:r>
      <w:r>
        <w:rPr>
          <w:rFonts w:ascii="Roboto" w:eastAsia="Roboto" w:hAnsi="Roboto"/>
          <w:color w:val="1F1F1F"/>
          <w:sz w:val="24"/>
        </w:rPr>
        <w:t xml:space="preserve">  into a 3x3 matrix.</w:t>
      </w:r>
    </w:p>
    <w:p w14:paraId="7B33C054" w14:textId="77777777" w:rsidR="00282597" w:rsidRDefault="004420A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B2F6EF7" w14:textId="77777777" w:rsidR="009F6DB1" w:rsidRPr="009F6DB1" w:rsidRDefault="009F6DB1" w:rsidP="009F6DB1">
      <w:pPr>
        <w:autoSpaceDE w:val="0"/>
        <w:autoSpaceDN w:val="0"/>
        <w:spacing w:before="222" w:after="0" w:line="242" w:lineRule="auto"/>
        <w:ind w:left="600"/>
        <w:rPr>
          <w:highlight w:val="yellow"/>
        </w:rPr>
      </w:pPr>
      <w:proofErr w:type="spellStart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 xml:space="preserve"> = </w:t>
      </w:r>
      <w:proofErr w:type="spellStart"/>
      <w:proofErr w:type="gramStart"/>
      <w:r w:rsidRPr="009F6DB1">
        <w:rPr>
          <w:highlight w:val="yellow"/>
        </w:rPr>
        <w:t>np.arange</w:t>
      </w:r>
      <w:proofErr w:type="spellEnd"/>
      <w:proofErr w:type="gramEnd"/>
      <w:r w:rsidRPr="009F6DB1">
        <w:rPr>
          <w:highlight w:val="yellow"/>
        </w:rPr>
        <w:t>(9)</w:t>
      </w:r>
    </w:p>
    <w:p w14:paraId="55C0CC00" w14:textId="77777777" w:rsidR="009F6DB1" w:rsidRPr="009F6DB1" w:rsidRDefault="009F6DB1" w:rsidP="009F6DB1">
      <w:pPr>
        <w:autoSpaceDE w:val="0"/>
        <w:autoSpaceDN w:val="0"/>
        <w:spacing w:before="222" w:after="0" w:line="242" w:lineRule="auto"/>
        <w:ind w:left="600"/>
        <w:rPr>
          <w:highlight w:val="yellow"/>
        </w:rPr>
      </w:pPr>
      <w:proofErr w:type="spellStart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 xml:space="preserve"> = </w:t>
      </w:r>
      <w:proofErr w:type="spellStart"/>
      <w:proofErr w:type="gramStart"/>
      <w:r w:rsidRPr="009F6DB1">
        <w:rPr>
          <w:highlight w:val="yellow"/>
        </w:rPr>
        <w:t>arr.reshape</w:t>
      </w:r>
      <w:proofErr w:type="spellEnd"/>
      <w:proofErr w:type="gramEnd"/>
      <w:r w:rsidRPr="009F6DB1">
        <w:rPr>
          <w:highlight w:val="yellow"/>
        </w:rPr>
        <w:t>(3, 3)</w:t>
      </w:r>
    </w:p>
    <w:p w14:paraId="78C63250" w14:textId="77777777" w:rsidR="009F6DB1" w:rsidRDefault="009F6DB1" w:rsidP="009F6DB1">
      <w:pPr>
        <w:autoSpaceDE w:val="0"/>
        <w:autoSpaceDN w:val="0"/>
        <w:spacing w:before="222" w:after="0" w:line="242" w:lineRule="auto"/>
        <w:ind w:left="600"/>
      </w:pPr>
      <w:r w:rsidRPr="009F6DB1">
        <w:rPr>
          <w:highlight w:val="yellow"/>
        </w:rPr>
        <w:t>print(</w:t>
      </w:r>
      <w:proofErr w:type="spellStart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>)</w:t>
      </w:r>
    </w:p>
    <w:p w14:paraId="0B665D64" w14:textId="56B4FFCD" w:rsidR="00282597" w:rsidRDefault="004420AA" w:rsidP="009F6DB1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proofErr w:type="spellStart"/>
      <w:r>
        <w:rPr>
          <w:rFonts w:ascii="Consolas" w:eastAsia="Consolas" w:hAnsi="Consolas"/>
          <w:b/>
          <w:color w:val="1F1F1F"/>
          <w:w w:val="98"/>
        </w:rPr>
        <w:t>diag</w:t>
      </w:r>
      <w:proofErr w:type="spellEnd"/>
      <w:r>
        <w:rPr>
          <w:rFonts w:ascii="Consolas" w:eastAsia="Consolas" w:hAnsi="Consolas"/>
          <w:b/>
          <w:color w:val="1F1F1F"/>
          <w:w w:val="98"/>
        </w:rPr>
        <w:t xml:space="preserve">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4x4 matrix with the diagonal elements </w:t>
      </w:r>
      <w:r>
        <w:rPr>
          <w:rFonts w:ascii="Consolas" w:eastAsia="Consolas" w:hAnsi="Consolas"/>
          <w:color w:val="1F1F1F"/>
          <w:w w:val="98"/>
        </w:rPr>
        <w:t>[10, 20, 30, 40</w:t>
      </w:r>
      <w:proofErr w:type="gramStart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 using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diag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1197701" w14:textId="77777777" w:rsidR="00282597" w:rsidRDefault="004420A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04439D4" w14:textId="77777777" w:rsidR="009F6DB1" w:rsidRPr="009F6DB1" w:rsidRDefault="009F6DB1" w:rsidP="009F6DB1">
      <w:pPr>
        <w:autoSpaceDE w:val="0"/>
        <w:autoSpaceDN w:val="0"/>
        <w:spacing w:before="222" w:after="0" w:line="242" w:lineRule="auto"/>
        <w:ind w:left="600"/>
        <w:rPr>
          <w:highlight w:val="yellow"/>
        </w:rPr>
      </w:pPr>
      <w:proofErr w:type="spellStart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 xml:space="preserve"> = </w:t>
      </w:r>
      <w:proofErr w:type="spellStart"/>
      <w:proofErr w:type="gramStart"/>
      <w:r w:rsidRPr="009F6DB1">
        <w:rPr>
          <w:highlight w:val="yellow"/>
        </w:rPr>
        <w:t>np.diag</w:t>
      </w:r>
      <w:proofErr w:type="spellEnd"/>
      <w:proofErr w:type="gramEnd"/>
      <w:r w:rsidRPr="009F6DB1">
        <w:rPr>
          <w:highlight w:val="yellow"/>
        </w:rPr>
        <w:t>([10, 20, 30, 40])</w:t>
      </w:r>
    </w:p>
    <w:p w14:paraId="78F74B9C" w14:textId="1A7FED36" w:rsidR="00282597" w:rsidRDefault="009F6DB1" w:rsidP="009F6DB1">
      <w:pPr>
        <w:autoSpaceDE w:val="0"/>
        <w:autoSpaceDN w:val="0"/>
        <w:spacing w:before="222" w:after="0" w:line="242" w:lineRule="auto"/>
        <w:ind w:left="600"/>
      </w:pPr>
      <w:r w:rsidRPr="009F6DB1">
        <w:rPr>
          <w:highlight w:val="yellow"/>
        </w:rPr>
        <w:t>print(</w:t>
      </w:r>
      <w:proofErr w:type="spellStart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>)</w:t>
      </w:r>
      <w:r w:rsidR="004420AA">
        <w:rPr>
          <w:noProof/>
        </w:rPr>
        <w:drawing>
          <wp:inline distT="0" distB="0" distL="0" distR="0" wp14:anchorId="3754A9AB" wp14:editId="45FDE481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8F64" w14:textId="77777777" w:rsidR="00282597" w:rsidRDefault="004420AA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B: Indexing, Slicing, and Fancy Indexing (12 Questions)</w:t>
      </w:r>
    </w:p>
    <w:p w14:paraId="5CB5C292" w14:textId="77777777" w:rsidR="00282597" w:rsidRDefault="004420AA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Access the third element of the array </w:t>
      </w:r>
      <w:r>
        <w:rPr>
          <w:rFonts w:ascii="Consolas" w:eastAsia="Consolas" w:hAnsi="Consolas"/>
          <w:color w:val="1F1F1F"/>
          <w:w w:val="98"/>
        </w:rPr>
        <w:t>np.array([5, 10, 15, 20, 25])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3F653AC" w14:textId="77777777" w:rsidR="00282597" w:rsidRDefault="004420AA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33280B1F" w14:textId="77777777" w:rsidR="009F6DB1" w:rsidRPr="009F6DB1" w:rsidRDefault="009F6DB1" w:rsidP="009F6DB1">
      <w:pPr>
        <w:autoSpaceDE w:val="0"/>
        <w:autoSpaceDN w:val="0"/>
        <w:spacing w:before="208" w:after="0" w:line="240" w:lineRule="auto"/>
        <w:ind w:left="600"/>
        <w:rPr>
          <w:highlight w:val="yellow"/>
        </w:rPr>
      </w:pPr>
      <w:proofErr w:type="spellStart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 xml:space="preserve"> = </w:t>
      </w:r>
      <w:proofErr w:type="spellStart"/>
      <w:proofErr w:type="gramStart"/>
      <w:r w:rsidRPr="009F6DB1">
        <w:rPr>
          <w:highlight w:val="yellow"/>
        </w:rPr>
        <w:t>np.array</w:t>
      </w:r>
      <w:proofErr w:type="spellEnd"/>
      <w:proofErr w:type="gramEnd"/>
      <w:r w:rsidRPr="009F6DB1">
        <w:rPr>
          <w:highlight w:val="yellow"/>
        </w:rPr>
        <w:t>([5, 10, 15, 20, 25])</w:t>
      </w:r>
    </w:p>
    <w:p w14:paraId="3A3BE149" w14:textId="77777777" w:rsidR="009F6DB1" w:rsidRDefault="009F6DB1" w:rsidP="009F6DB1">
      <w:pPr>
        <w:autoSpaceDE w:val="0"/>
        <w:autoSpaceDN w:val="0"/>
        <w:spacing w:before="208" w:after="0" w:line="240" w:lineRule="auto"/>
        <w:ind w:left="600"/>
      </w:pPr>
      <w:r w:rsidRPr="009F6DB1">
        <w:rPr>
          <w:highlight w:val="yellow"/>
        </w:rPr>
        <w:t>print(</w:t>
      </w:r>
      <w:proofErr w:type="spellStart"/>
      <w:proofErr w:type="gramStart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>[</w:t>
      </w:r>
      <w:proofErr w:type="gramEnd"/>
      <w:r w:rsidRPr="009F6DB1">
        <w:rPr>
          <w:highlight w:val="yellow"/>
        </w:rPr>
        <w:t>2])</w:t>
      </w:r>
    </w:p>
    <w:p w14:paraId="5BF4D841" w14:textId="038902C5" w:rsidR="00282597" w:rsidRDefault="004420AA" w:rsidP="009F6DB1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element at row 2, column 3 from the 2D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B192F98" w14:textId="77777777" w:rsidR="00282597" w:rsidRDefault="004420A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C8D85AC" w14:textId="77777777" w:rsidR="009F6DB1" w:rsidRPr="009F6DB1" w:rsidRDefault="009F6DB1" w:rsidP="009F6DB1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proofErr w:type="spellStart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 xml:space="preserve"> = </w:t>
      </w:r>
      <w:proofErr w:type="spellStart"/>
      <w:proofErr w:type="gramStart"/>
      <w:r w:rsidRPr="009F6DB1">
        <w:rPr>
          <w:highlight w:val="yellow"/>
        </w:rPr>
        <w:t>np.array</w:t>
      </w:r>
      <w:proofErr w:type="spellEnd"/>
      <w:proofErr w:type="gramEnd"/>
      <w:r w:rsidRPr="009F6DB1">
        <w:rPr>
          <w:highlight w:val="yellow"/>
        </w:rPr>
        <w:t>([[1, 2, 3], [4, 5, 6], [7, 8, 9]])</w:t>
      </w:r>
    </w:p>
    <w:p w14:paraId="01A515A7" w14:textId="77777777" w:rsidR="0078788E" w:rsidRDefault="009F6DB1" w:rsidP="0078788E">
      <w:pPr>
        <w:autoSpaceDE w:val="0"/>
        <w:autoSpaceDN w:val="0"/>
        <w:spacing w:before="206" w:after="0" w:line="240" w:lineRule="auto"/>
        <w:ind w:left="600"/>
      </w:pPr>
      <w:proofErr w:type="gramStart"/>
      <w:r w:rsidRPr="009F6DB1">
        <w:rPr>
          <w:highlight w:val="yellow"/>
        </w:rPr>
        <w:t>print(</w:t>
      </w:r>
      <w:proofErr w:type="spellStart"/>
      <w:proofErr w:type="gramEnd"/>
      <w:r w:rsidRPr="009F6DB1">
        <w:rPr>
          <w:highlight w:val="yellow"/>
        </w:rPr>
        <w:t>arr</w:t>
      </w:r>
      <w:proofErr w:type="spellEnd"/>
      <w:r w:rsidRPr="009F6DB1">
        <w:rPr>
          <w:highlight w:val="yellow"/>
        </w:rPr>
        <w:t>[1, 2])</w:t>
      </w:r>
    </w:p>
    <w:p w14:paraId="7043CF54" w14:textId="06E7B205" w:rsidR="00282597" w:rsidRDefault="004420AA" w:rsidP="0078788E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Negative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negative indexing to access the last element of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([12, 23, 34, 45])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475C60B" w14:textId="77777777" w:rsidR="00282597" w:rsidRDefault="004420A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C69C1D7" w14:textId="77777777" w:rsidR="005B345A" w:rsidRPr="005B345A" w:rsidRDefault="005B345A" w:rsidP="005B345A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proofErr w:type="spellStart"/>
      <w:r w:rsidRPr="005B345A">
        <w:rPr>
          <w:highlight w:val="yellow"/>
        </w:rPr>
        <w:t>arr</w:t>
      </w:r>
      <w:proofErr w:type="spellEnd"/>
      <w:r w:rsidRPr="005B345A">
        <w:rPr>
          <w:highlight w:val="yellow"/>
        </w:rPr>
        <w:t xml:space="preserve"> = </w:t>
      </w:r>
      <w:proofErr w:type="spellStart"/>
      <w:proofErr w:type="gramStart"/>
      <w:r w:rsidRPr="005B345A">
        <w:rPr>
          <w:highlight w:val="yellow"/>
        </w:rPr>
        <w:t>np.array</w:t>
      </w:r>
      <w:proofErr w:type="spellEnd"/>
      <w:proofErr w:type="gramEnd"/>
      <w:r w:rsidRPr="005B345A">
        <w:rPr>
          <w:highlight w:val="yellow"/>
        </w:rPr>
        <w:t>([12, 23, 34, 45])</w:t>
      </w:r>
    </w:p>
    <w:p w14:paraId="75903E2D" w14:textId="77777777" w:rsidR="005B345A" w:rsidRDefault="005B345A" w:rsidP="005B345A">
      <w:pPr>
        <w:autoSpaceDE w:val="0"/>
        <w:autoSpaceDN w:val="0"/>
        <w:spacing w:before="206" w:after="0" w:line="240" w:lineRule="auto"/>
        <w:ind w:left="600"/>
      </w:pPr>
      <w:r w:rsidRPr="005B345A">
        <w:rPr>
          <w:highlight w:val="yellow"/>
        </w:rPr>
        <w:t>print(</w:t>
      </w:r>
      <w:proofErr w:type="spellStart"/>
      <w:proofErr w:type="gramStart"/>
      <w:r w:rsidRPr="005B345A">
        <w:rPr>
          <w:highlight w:val="yellow"/>
        </w:rPr>
        <w:t>arr</w:t>
      </w:r>
      <w:proofErr w:type="spellEnd"/>
      <w:r w:rsidRPr="005B345A">
        <w:rPr>
          <w:highlight w:val="yellow"/>
        </w:rPr>
        <w:t>[</w:t>
      </w:r>
      <w:proofErr w:type="gramEnd"/>
      <w:r w:rsidRPr="005B345A">
        <w:rPr>
          <w:highlight w:val="yellow"/>
        </w:rPr>
        <w:t>-1])</w:t>
      </w:r>
      <w:r w:rsidRPr="005B345A">
        <w:t xml:space="preserve">  </w:t>
      </w:r>
    </w:p>
    <w:p w14:paraId="653B9000" w14:textId="26E68BDC" w:rsidR="00282597" w:rsidRDefault="004420AA" w:rsidP="005B345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Slicing a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Slice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([10, 20, 30, 40, 50, 60])</w:t>
      </w:r>
      <w:r>
        <w:rPr>
          <w:rFonts w:ascii="Roboto" w:eastAsia="Roboto" w:hAnsi="Roboto"/>
          <w:color w:val="1F1F1F"/>
          <w:sz w:val="24"/>
        </w:rPr>
        <w:t xml:space="preserve">  to get the first four elements.</w:t>
      </w:r>
    </w:p>
    <w:p w14:paraId="78FE1C38" w14:textId="77777777" w:rsidR="005B345A" w:rsidRDefault="005B345A"/>
    <w:p w14:paraId="65AA931F" w14:textId="77777777" w:rsidR="005B345A" w:rsidRPr="005B345A" w:rsidRDefault="005B345A" w:rsidP="005B345A">
      <w:pPr>
        <w:ind w:firstLine="600"/>
        <w:rPr>
          <w:highlight w:val="yellow"/>
        </w:rPr>
      </w:pPr>
      <w:proofErr w:type="spellStart"/>
      <w:r w:rsidRPr="005B345A">
        <w:rPr>
          <w:highlight w:val="yellow"/>
        </w:rPr>
        <w:t>arr</w:t>
      </w:r>
      <w:proofErr w:type="spellEnd"/>
      <w:r w:rsidRPr="005B345A">
        <w:rPr>
          <w:highlight w:val="yellow"/>
        </w:rPr>
        <w:t xml:space="preserve"> = </w:t>
      </w:r>
      <w:proofErr w:type="spellStart"/>
      <w:proofErr w:type="gramStart"/>
      <w:r w:rsidRPr="005B345A">
        <w:rPr>
          <w:highlight w:val="yellow"/>
        </w:rPr>
        <w:t>np.array</w:t>
      </w:r>
      <w:proofErr w:type="spellEnd"/>
      <w:proofErr w:type="gramEnd"/>
      <w:r w:rsidRPr="005B345A">
        <w:rPr>
          <w:highlight w:val="yellow"/>
        </w:rPr>
        <w:t>([10, 20, 30, 40, 50, 60])</w:t>
      </w:r>
    </w:p>
    <w:p w14:paraId="0DB277FB" w14:textId="77777777" w:rsidR="005B345A" w:rsidRDefault="005B345A" w:rsidP="005B345A">
      <w:pPr>
        <w:ind w:firstLine="600"/>
      </w:pPr>
      <w:r w:rsidRPr="005B345A">
        <w:rPr>
          <w:highlight w:val="yellow"/>
        </w:rPr>
        <w:t>print(</w:t>
      </w:r>
      <w:proofErr w:type="spellStart"/>
      <w:proofErr w:type="gramStart"/>
      <w:r w:rsidRPr="005B345A">
        <w:rPr>
          <w:highlight w:val="yellow"/>
        </w:rPr>
        <w:t>arr</w:t>
      </w:r>
      <w:proofErr w:type="spellEnd"/>
      <w:r w:rsidRPr="005B345A">
        <w:rPr>
          <w:highlight w:val="yellow"/>
        </w:rPr>
        <w:t>[</w:t>
      </w:r>
      <w:proofErr w:type="gramEnd"/>
      <w:r w:rsidRPr="005B345A">
        <w:rPr>
          <w:highlight w:val="yellow"/>
        </w:rPr>
        <w:t>:4])</w:t>
      </w:r>
    </w:p>
    <w:p w14:paraId="369604E0" w14:textId="31B87D7A" w:rsidR="00282597" w:rsidRDefault="005B345A" w:rsidP="005B345A">
      <w:pPr>
        <w:ind w:firstLine="600"/>
      </w:pPr>
      <w:r>
        <w:rPr>
          <w:rFonts w:ascii="Roboto" w:eastAsia="Roboto" w:hAnsi="Roboto"/>
          <w:bCs/>
          <w:color w:val="1F1F1F"/>
          <w:sz w:val="24"/>
        </w:rPr>
        <w:t>1</w:t>
      </w:r>
      <w:r w:rsidR="004420AA" w:rsidRPr="005B345A">
        <w:rPr>
          <w:rFonts w:ascii="Roboto" w:eastAsia="Roboto" w:hAnsi="Roboto"/>
          <w:bCs/>
          <w:color w:val="1F1F1F"/>
          <w:sz w:val="24"/>
        </w:rPr>
        <w:t xml:space="preserve">8. </w:t>
      </w:r>
      <w:r w:rsidR="004420AA" w:rsidRPr="005B345A">
        <w:rPr>
          <w:rFonts w:ascii="Roboto" w:eastAsia="Roboto" w:hAnsi="Roboto"/>
          <w:bCs/>
          <w:color w:val="1F1F1F"/>
          <w:sz w:val="24"/>
        </w:rPr>
        <w:t>Slicing a 2D</w:t>
      </w:r>
      <w:r w:rsidR="004420AA">
        <w:rPr>
          <w:rFonts w:ascii="Roboto" w:eastAsia="Roboto" w:hAnsi="Roboto"/>
          <w:b/>
          <w:color w:val="1F1F1F"/>
          <w:sz w:val="24"/>
        </w:rPr>
        <w:t xml:space="preserve"> Array </w:t>
      </w:r>
      <w:r w:rsidR="004420AA">
        <w:br/>
      </w:r>
      <w:r w:rsidR="004420AA">
        <w:rPr>
          <w:rFonts w:ascii="Roboto" w:eastAsia="Roboto" w:hAnsi="Roboto"/>
          <w:color w:val="1F1F1F"/>
          <w:sz w:val="24"/>
        </w:rPr>
        <w:t xml:space="preserve">From the array </w:t>
      </w:r>
      <w:proofErr w:type="gramStart"/>
      <w:r w:rsidR="004420AA">
        <w:rPr>
          <w:rFonts w:ascii="Consolas" w:eastAsia="Consolas" w:hAnsi="Consolas"/>
          <w:color w:val="1F1F1F"/>
          <w:w w:val="98"/>
        </w:rPr>
        <w:t>np.array</w:t>
      </w:r>
      <w:proofErr w:type="gramEnd"/>
      <w:r w:rsidR="004420AA">
        <w:rPr>
          <w:rFonts w:ascii="Consolas" w:eastAsia="Consolas" w:hAnsi="Consolas"/>
          <w:color w:val="1F1F1F"/>
          <w:w w:val="98"/>
        </w:rPr>
        <w:t>([[10, 20, 30], [40, 50, 60], [70, 80, 90]])</w:t>
      </w:r>
      <w:r w:rsidR="004420AA">
        <w:rPr>
          <w:rFonts w:ascii="Roboto" w:eastAsia="Roboto" w:hAnsi="Roboto"/>
          <w:color w:val="1F1F1F"/>
          <w:sz w:val="24"/>
        </w:rPr>
        <w:t xml:space="preserve"> , slice out the first two rows and the first two columns.</w:t>
      </w:r>
    </w:p>
    <w:p w14:paraId="3445D0D4" w14:textId="77777777" w:rsidR="00282597" w:rsidRDefault="004420A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18AF8D0" w14:textId="77777777" w:rsidR="005B345A" w:rsidRPr="005B345A" w:rsidRDefault="005B345A" w:rsidP="005B345A">
      <w:pPr>
        <w:autoSpaceDE w:val="0"/>
        <w:autoSpaceDN w:val="0"/>
        <w:spacing w:before="206" w:after="0" w:line="240" w:lineRule="auto"/>
        <w:ind w:left="990"/>
        <w:rPr>
          <w:highlight w:val="yellow"/>
        </w:rPr>
      </w:pPr>
      <w:proofErr w:type="spellStart"/>
      <w:r w:rsidRPr="005B345A">
        <w:rPr>
          <w:highlight w:val="yellow"/>
        </w:rPr>
        <w:t>arr</w:t>
      </w:r>
      <w:proofErr w:type="spellEnd"/>
      <w:r w:rsidRPr="005B345A">
        <w:rPr>
          <w:highlight w:val="yellow"/>
        </w:rPr>
        <w:t xml:space="preserve"> = </w:t>
      </w:r>
      <w:proofErr w:type="spellStart"/>
      <w:proofErr w:type="gramStart"/>
      <w:r w:rsidRPr="005B345A">
        <w:rPr>
          <w:highlight w:val="yellow"/>
        </w:rPr>
        <w:t>np.array</w:t>
      </w:r>
      <w:proofErr w:type="spellEnd"/>
      <w:proofErr w:type="gramEnd"/>
      <w:r w:rsidRPr="005B345A">
        <w:rPr>
          <w:highlight w:val="yellow"/>
        </w:rPr>
        <w:t>([[10, 20, 30], [40, 50, 60], [70, 80, 90]])</w:t>
      </w:r>
    </w:p>
    <w:p w14:paraId="531F1146" w14:textId="77777777" w:rsidR="005B345A" w:rsidRDefault="005B345A" w:rsidP="005B345A">
      <w:pPr>
        <w:autoSpaceDE w:val="0"/>
        <w:autoSpaceDN w:val="0"/>
        <w:spacing w:before="206" w:after="0" w:line="240" w:lineRule="auto"/>
        <w:ind w:left="990"/>
      </w:pPr>
      <w:proofErr w:type="gramStart"/>
      <w:r w:rsidRPr="005B345A">
        <w:rPr>
          <w:highlight w:val="yellow"/>
        </w:rPr>
        <w:t>print(</w:t>
      </w:r>
      <w:proofErr w:type="spellStart"/>
      <w:proofErr w:type="gramEnd"/>
      <w:r w:rsidRPr="005B345A">
        <w:rPr>
          <w:highlight w:val="yellow"/>
        </w:rPr>
        <w:t>arr</w:t>
      </w:r>
      <w:proofErr w:type="spellEnd"/>
      <w:r w:rsidRPr="005B345A">
        <w:rPr>
          <w:highlight w:val="yellow"/>
        </w:rPr>
        <w:t>[:2, :2])</w:t>
      </w:r>
    </w:p>
    <w:p w14:paraId="75692B7B" w14:textId="223E8272" w:rsidR="00282597" w:rsidRDefault="004420AA" w:rsidP="005B345A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Reverse a 1D Array Using Slicing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Reverse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([1, 2, 3, 4, 5])</w:t>
      </w:r>
      <w:r>
        <w:rPr>
          <w:rFonts w:ascii="Roboto" w:eastAsia="Roboto" w:hAnsi="Roboto"/>
          <w:color w:val="1F1F1F"/>
          <w:sz w:val="24"/>
        </w:rPr>
        <w:t xml:space="preserve">  using slicing.</w:t>
      </w:r>
    </w:p>
    <w:p w14:paraId="5EB5FF0C" w14:textId="77777777" w:rsidR="00282597" w:rsidRDefault="004420A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34D9D83" w14:textId="77777777" w:rsidR="007B0B35" w:rsidRPr="007B0B35" w:rsidRDefault="007B0B35" w:rsidP="007B0B35">
      <w:pPr>
        <w:autoSpaceDE w:val="0"/>
        <w:autoSpaceDN w:val="0"/>
        <w:spacing w:before="222" w:after="0" w:line="242" w:lineRule="auto"/>
        <w:ind w:left="990"/>
        <w:rPr>
          <w:highlight w:val="yellow"/>
        </w:rPr>
      </w:pPr>
      <w:proofErr w:type="spellStart"/>
      <w:r w:rsidRPr="007B0B35">
        <w:rPr>
          <w:highlight w:val="yellow"/>
        </w:rPr>
        <w:t>arr</w:t>
      </w:r>
      <w:proofErr w:type="spellEnd"/>
      <w:r w:rsidRPr="007B0B35">
        <w:rPr>
          <w:highlight w:val="yellow"/>
        </w:rPr>
        <w:t xml:space="preserve"> = </w:t>
      </w:r>
      <w:proofErr w:type="spellStart"/>
      <w:proofErr w:type="gramStart"/>
      <w:r w:rsidRPr="007B0B35">
        <w:rPr>
          <w:highlight w:val="yellow"/>
        </w:rPr>
        <w:t>np.array</w:t>
      </w:r>
      <w:proofErr w:type="spellEnd"/>
      <w:proofErr w:type="gramEnd"/>
      <w:r w:rsidRPr="007B0B35">
        <w:rPr>
          <w:highlight w:val="yellow"/>
        </w:rPr>
        <w:t>([1, 2, 3, 4, 5])</w:t>
      </w:r>
    </w:p>
    <w:p w14:paraId="23679925" w14:textId="77777777" w:rsidR="007B0B35" w:rsidRDefault="007B0B35" w:rsidP="007B0B35">
      <w:pPr>
        <w:autoSpaceDE w:val="0"/>
        <w:autoSpaceDN w:val="0"/>
        <w:spacing w:before="222" w:after="0" w:line="242" w:lineRule="auto"/>
        <w:ind w:left="990"/>
      </w:pPr>
      <w:r w:rsidRPr="007B0B35">
        <w:rPr>
          <w:highlight w:val="yellow"/>
        </w:rPr>
        <w:t>print(</w:t>
      </w:r>
      <w:proofErr w:type="spellStart"/>
      <w:r w:rsidRPr="007B0B35">
        <w:rPr>
          <w:highlight w:val="yellow"/>
        </w:rPr>
        <w:t>arr</w:t>
      </w:r>
      <w:proofErr w:type="spellEnd"/>
      <w:proofErr w:type="gramStart"/>
      <w:r w:rsidRPr="007B0B35">
        <w:rPr>
          <w:highlight w:val="yellow"/>
        </w:rPr>
        <w:t>[::</w:t>
      </w:r>
      <w:proofErr w:type="gramEnd"/>
      <w:r w:rsidRPr="007B0B35">
        <w:rPr>
          <w:highlight w:val="yellow"/>
        </w:rPr>
        <w:t>-1])</w:t>
      </w:r>
    </w:p>
    <w:p w14:paraId="070668D2" w14:textId="5E37F2B9" w:rsidR="00282597" w:rsidRDefault="004420AA" w:rsidP="007B0B35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Fancy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Using fancy indexing, select the 1st, 3rd, and 4th elements from the array </w:t>
      </w:r>
      <w:r>
        <w:rPr>
          <w:rFonts w:ascii="Consolas" w:eastAsia="Consolas" w:hAnsi="Consolas"/>
          <w:color w:val="1F1F1F"/>
          <w:w w:val="98"/>
        </w:rPr>
        <w:t xml:space="preserve">arr =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([10, 20, 30, 40, 50])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BF004A0" w14:textId="77777777" w:rsidR="00282597" w:rsidRDefault="004420AA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891CE70" w14:textId="77777777" w:rsidR="0078788E" w:rsidRPr="007B0B35" w:rsidRDefault="0078788E" w:rsidP="0078788E">
      <w:pPr>
        <w:autoSpaceDE w:val="0"/>
        <w:autoSpaceDN w:val="0"/>
        <w:spacing w:before="220" w:after="0" w:line="240" w:lineRule="auto"/>
        <w:ind w:left="990"/>
        <w:rPr>
          <w:highlight w:val="yellow"/>
        </w:rPr>
      </w:pPr>
      <w:proofErr w:type="spellStart"/>
      <w:r w:rsidRPr="007B0B35">
        <w:rPr>
          <w:highlight w:val="yellow"/>
        </w:rPr>
        <w:lastRenderedPageBreak/>
        <w:t>arr</w:t>
      </w:r>
      <w:proofErr w:type="spellEnd"/>
      <w:r w:rsidRPr="007B0B35">
        <w:rPr>
          <w:highlight w:val="yellow"/>
        </w:rPr>
        <w:t xml:space="preserve"> = </w:t>
      </w:r>
      <w:proofErr w:type="spellStart"/>
      <w:proofErr w:type="gramStart"/>
      <w:r w:rsidRPr="007B0B35">
        <w:rPr>
          <w:highlight w:val="yellow"/>
        </w:rPr>
        <w:t>np.array</w:t>
      </w:r>
      <w:proofErr w:type="spellEnd"/>
      <w:proofErr w:type="gramEnd"/>
      <w:r w:rsidRPr="007B0B35">
        <w:rPr>
          <w:highlight w:val="yellow"/>
        </w:rPr>
        <w:t>([10,20,30,40,50])</w:t>
      </w:r>
    </w:p>
    <w:p w14:paraId="3CA99BBE" w14:textId="77777777" w:rsidR="0078788E" w:rsidRPr="007B0B35" w:rsidRDefault="0078788E" w:rsidP="0078788E">
      <w:pPr>
        <w:autoSpaceDE w:val="0"/>
        <w:autoSpaceDN w:val="0"/>
        <w:spacing w:before="220" w:after="0" w:line="240" w:lineRule="auto"/>
        <w:ind w:left="990"/>
        <w:rPr>
          <w:highlight w:val="yellow"/>
        </w:rPr>
      </w:pPr>
      <w:r w:rsidRPr="007B0B35">
        <w:rPr>
          <w:highlight w:val="yellow"/>
        </w:rPr>
        <w:t xml:space="preserve">indices = </w:t>
      </w:r>
      <w:proofErr w:type="spellStart"/>
      <w:proofErr w:type="gramStart"/>
      <w:r w:rsidRPr="007B0B35">
        <w:rPr>
          <w:highlight w:val="yellow"/>
        </w:rPr>
        <w:t>np.array</w:t>
      </w:r>
      <w:proofErr w:type="spellEnd"/>
      <w:proofErr w:type="gramEnd"/>
      <w:r w:rsidRPr="007B0B35">
        <w:rPr>
          <w:highlight w:val="yellow"/>
        </w:rPr>
        <w:t>([0, 2, 3])</w:t>
      </w:r>
    </w:p>
    <w:p w14:paraId="51C8A7EE" w14:textId="77777777" w:rsidR="0078788E" w:rsidRPr="007B0B35" w:rsidRDefault="0078788E" w:rsidP="0078788E">
      <w:pPr>
        <w:autoSpaceDE w:val="0"/>
        <w:autoSpaceDN w:val="0"/>
        <w:spacing w:before="220" w:after="0" w:line="240" w:lineRule="auto"/>
        <w:ind w:left="990"/>
        <w:rPr>
          <w:highlight w:val="yellow"/>
        </w:rPr>
      </w:pPr>
      <w:r w:rsidRPr="007B0B35">
        <w:rPr>
          <w:highlight w:val="yellow"/>
        </w:rPr>
        <w:t xml:space="preserve">subset = </w:t>
      </w:r>
      <w:proofErr w:type="spellStart"/>
      <w:r w:rsidRPr="007B0B35">
        <w:rPr>
          <w:highlight w:val="yellow"/>
        </w:rPr>
        <w:t>arr</w:t>
      </w:r>
      <w:proofErr w:type="spellEnd"/>
      <w:r w:rsidRPr="007B0B35">
        <w:rPr>
          <w:highlight w:val="yellow"/>
        </w:rPr>
        <w:t>[indices]</w:t>
      </w:r>
    </w:p>
    <w:p w14:paraId="19DF427C" w14:textId="77777777" w:rsidR="0078788E" w:rsidRDefault="0078788E" w:rsidP="0078788E">
      <w:pPr>
        <w:autoSpaceDE w:val="0"/>
        <w:autoSpaceDN w:val="0"/>
        <w:spacing w:before="220" w:after="0" w:line="240" w:lineRule="auto"/>
        <w:ind w:left="990"/>
      </w:pPr>
      <w:r w:rsidRPr="007B0B35">
        <w:rPr>
          <w:highlight w:val="yellow"/>
        </w:rPr>
        <w:t>print(subset)</w:t>
      </w:r>
    </w:p>
    <w:p w14:paraId="719126FE" w14:textId="77777777" w:rsidR="0078788E" w:rsidRDefault="0078788E">
      <w:pPr>
        <w:autoSpaceDE w:val="0"/>
        <w:autoSpaceDN w:val="0"/>
        <w:spacing w:before="222" w:after="0" w:line="240" w:lineRule="auto"/>
        <w:ind w:left="990"/>
      </w:pPr>
    </w:p>
    <w:p w14:paraId="61EE3AC6" w14:textId="7DD96D56" w:rsidR="00282597" w:rsidRDefault="004420AA">
      <w:pPr>
        <w:tabs>
          <w:tab w:val="left" w:pos="990"/>
          <w:tab w:val="left" w:pos="1034"/>
        </w:tabs>
        <w:autoSpaceDE w:val="0"/>
        <w:autoSpaceDN w:val="0"/>
        <w:spacing w:before="1362" w:after="0" w:line="293" w:lineRule="auto"/>
        <w:ind w:left="598" w:right="86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Fancy Indexing in 2D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fancy indexing to retrieve elements at positions (0, 1), (1, 2), and (2, 0) from the array </w:t>
      </w:r>
      <w:proofErr w:type="spellStart"/>
      <w:r>
        <w:rPr>
          <w:rFonts w:ascii="Consolas" w:eastAsia="Consolas" w:hAnsi="Consolas"/>
          <w:color w:val="1F1F1F"/>
          <w:w w:val="98"/>
        </w:rPr>
        <w:t>arr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B51B72B" w14:textId="77777777" w:rsidR="00282597" w:rsidRDefault="004420AA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77D8353" w14:textId="77777777" w:rsidR="0078788E" w:rsidRPr="0078788E" w:rsidRDefault="0078788E" w:rsidP="0078788E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  <w:highlight w:val="yellow"/>
        </w:rPr>
      </w:pPr>
      <w:proofErr w:type="spellStart"/>
      <w:r w:rsidRPr="0078788E">
        <w:rPr>
          <w:rFonts w:ascii="Roboto" w:eastAsia="Roboto" w:hAnsi="Roboto"/>
          <w:b/>
          <w:color w:val="1F1F1F"/>
          <w:sz w:val="24"/>
          <w:highlight w:val="yellow"/>
        </w:rPr>
        <w:t>arr</w:t>
      </w:r>
      <w:proofErr w:type="spellEnd"/>
      <w:r w:rsidRPr="0078788E">
        <w:rPr>
          <w:rFonts w:ascii="Roboto" w:eastAsia="Roboto" w:hAnsi="Roboto"/>
          <w:b/>
          <w:color w:val="1F1F1F"/>
          <w:sz w:val="24"/>
          <w:highlight w:val="yellow"/>
        </w:rPr>
        <w:t xml:space="preserve"> = </w:t>
      </w:r>
      <w:proofErr w:type="spellStart"/>
      <w:proofErr w:type="gramStart"/>
      <w:r w:rsidRPr="0078788E">
        <w:rPr>
          <w:rFonts w:ascii="Roboto" w:eastAsia="Roboto" w:hAnsi="Roboto"/>
          <w:b/>
          <w:color w:val="1F1F1F"/>
          <w:sz w:val="24"/>
          <w:highlight w:val="yellow"/>
        </w:rPr>
        <w:t>np.array</w:t>
      </w:r>
      <w:proofErr w:type="spellEnd"/>
      <w:proofErr w:type="gramEnd"/>
      <w:r w:rsidRPr="0078788E">
        <w:rPr>
          <w:rFonts w:ascii="Roboto" w:eastAsia="Roboto" w:hAnsi="Roboto"/>
          <w:b/>
          <w:color w:val="1F1F1F"/>
          <w:sz w:val="24"/>
          <w:highlight w:val="yellow"/>
        </w:rPr>
        <w:t xml:space="preserve">([[1, 2, 3], [4, 5, 6], [7, 8, 9]]) </w:t>
      </w:r>
    </w:p>
    <w:p w14:paraId="552404CE" w14:textId="77777777" w:rsidR="0078788E" w:rsidRPr="0078788E" w:rsidRDefault="0078788E" w:rsidP="0078788E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  <w:highlight w:val="yellow"/>
        </w:rPr>
      </w:pPr>
      <w:r w:rsidRPr="0078788E">
        <w:rPr>
          <w:rFonts w:ascii="Roboto" w:eastAsia="Roboto" w:hAnsi="Roboto"/>
          <w:b/>
          <w:color w:val="1F1F1F"/>
          <w:sz w:val="24"/>
          <w:highlight w:val="yellow"/>
        </w:rPr>
        <w:t xml:space="preserve">indices = </w:t>
      </w:r>
      <w:proofErr w:type="spellStart"/>
      <w:proofErr w:type="gramStart"/>
      <w:r w:rsidRPr="0078788E">
        <w:rPr>
          <w:rFonts w:ascii="Roboto" w:eastAsia="Roboto" w:hAnsi="Roboto"/>
          <w:b/>
          <w:color w:val="1F1F1F"/>
          <w:sz w:val="24"/>
          <w:highlight w:val="yellow"/>
        </w:rPr>
        <w:t>np.array</w:t>
      </w:r>
      <w:proofErr w:type="spellEnd"/>
      <w:proofErr w:type="gramEnd"/>
      <w:r w:rsidRPr="0078788E">
        <w:rPr>
          <w:rFonts w:ascii="Roboto" w:eastAsia="Roboto" w:hAnsi="Roboto"/>
          <w:b/>
          <w:color w:val="1F1F1F"/>
          <w:sz w:val="24"/>
          <w:highlight w:val="yellow"/>
        </w:rPr>
        <w:t>([(0, 1), (1, 2), (2, 0)])</w:t>
      </w:r>
    </w:p>
    <w:p w14:paraId="61D94420" w14:textId="77777777" w:rsidR="0078788E" w:rsidRPr="0078788E" w:rsidRDefault="0078788E" w:rsidP="0078788E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  <w:highlight w:val="yellow"/>
        </w:rPr>
      </w:pPr>
      <w:r w:rsidRPr="0078788E">
        <w:rPr>
          <w:rFonts w:ascii="Roboto" w:eastAsia="Roboto" w:hAnsi="Roboto"/>
          <w:b/>
          <w:color w:val="1F1F1F"/>
          <w:sz w:val="24"/>
          <w:highlight w:val="yellow"/>
        </w:rPr>
        <w:t xml:space="preserve">subset = </w:t>
      </w:r>
      <w:proofErr w:type="spellStart"/>
      <w:r w:rsidRPr="0078788E">
        <w:rPr>
          <w:rFonts w:ascii="Roboto" w:eastAsia="Roboto" w:hAnsi="Roboto"/>
          <w:b/>
          <w:color w:val="1F1F1F"/>
          <w:sz w:val="24"/>
          <w:highlight w:val="yellow"/>
        </w:rPr>
        <w:t>arr</w:t>
      </w:r>
      <w:proofErr w:type="spellEnd"/>
      <w:r w:rsidRPr="0078788E">
        <w:rPr>
          <w:rFonts w:ascii="Roboto" w:eastAsia="Roboto" w:hAnsi="Roboto"/>
          <w:b/>
          <w:color w:val="1F1F1F"/>
          <w:sz w:val="24"/>
          <w:highlight w:val="yellow"/>
        </w:rPr>
        <w:t>[indices]</w:t>
      </w:r>
    </w:p>
    <w:p w14:paraId="6717720A" w14:textId="77777777" w:rsidR="0078788E" w:rsidRPr="0078788E" w:rsidRDefault="0078788E" w:rsidP="0078788E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78788E">
        <w:rPr>
          <w:rFonts w:ascii="Roboto" w:eastAsia="Roboto" w:hAnsi="Roboto"/>
          <w:b/>
          <w:color w:val="1F1F1F"/>
          <w:sz w:val="24"/>
          <w:highlight w:val="yellow"/>
        </w:rPr>
        <w:t>print(subset)</w:t>
      </w:r>
    </w:p>
    <w:p w14:paraId="097ED17D" w14:textId="77777777" w:rsidR="0078788E" w:rsidRPr="0078788E" w:rsidRDefault="0078788E" w:rsidP="0078788E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5C71C0E1" w14:textId="77777777" w:rsidR="0078788E" w:rsidRDefault="0078788E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58EC9C0D" w14:textId="6D77C128" w:rsidR="00282597" w:rsidRDefault="004420AA" w:rsidP="00DA1763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Slice every second element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([1, 2, 3, 4, 5, 6, 7, 8])</w:t>
      </w:r>
      <w:r>
        <w:rPr>
          <w:rFonts w:ascii="Roboto" w:eastAsia="Roboto" w:hAnsi="Roboto"/>
          <w:color w:val="1F1F1F"/>
          <w:sz w:val="24"/>
        </w:rPr>
        <w:t xml:space="preserve"> , slice every second element.</w:t>
      </w:r>
    </w:p>
    <w:p w14:paraId="082B77BE" w14:textId="77777777" w:rsidR="00282597" w:rsidRDefault="004420AA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156A42D" w14:textId="77777777" w:rsidR="00282597" w:rsidRDefault="00282597"/>
    <w:p w14:paraId="653AEAC2" w14:textId="77777777" w:rsidR="007B0B35" w:rsidRPr="007B0B35" w:rsidRDefault="007B0B35" w:rsidP="007B0B35">
      <w:pPr>
        <w:ind w:firstLine="720"/>
        <w:rPr>
          <w:highlight w:val="yellow"/>
        </w:rPr>
      </w:pPr>
      <w:proofErr w:type="spellStart"/>
      <w:r w:rsidRPr="007B0B35">
        <w:rPr>
          <w:highlight w:val="yellow"/>
        </w:rPr>
        <w:t>arr</w:t>
      </w:r>
      <w:proofErr w:type="spellEnd"/>
      <w:r w:rsidRPr="007B0B35">
        <w:rPr>
          <w:highlight w:val="yellow"/>
        </w:rPr>
        <w:t xml:space="preserve"> = </w:t>
      </w:r>
      <w:proofErr w:type="spellStart"/>
      <w:proofErr w:type="gramStart"/>
      <w:r w:rsidRPr="007B0B35">
        <w:rPr>
          <w:highlight w:val="yellow"/>
        </w:rPr>
        <w:t>np.array</w:t>
      </w:r>
      <w:proofErr w:type="spellEnd"/>
      <w:proofErr w:type="gramEnd"/>
      <w:r w:rsidRPr="007B0B35">
        <w:rPr>
          <w:highlight w:val="yellow"/>
        </w:rPr>
        <w:t>([1, 2, 3, 4, 5, 6, 7, 8])</w:t>
      </w:r>
    </w:p>
    <w:p w14:paraId="204CF1D7" w14:textId="77777777" w:rsidR="007B0B35" w:rsidRPr="007B0B35" w:rsidRDefault="007B0B35" w:rsidP="007B0B35">
      <w:pPr>
        <w:ind w:firstLine="720"/>
      </w:pPr>
      <w:r w:rsidRPr="007B0B35">
        <w:rPr>
          <w:highlight w:val="yellow"/>
        </w:rPr>
        <w:t>print(</w:t>
      </w:r>
      <w:proofErr w:type="spellStart"/>
      <w:r w:rsidRPr="007B0B35">
        <w:rPr>
          <w:highlight w:val="yellow"/>
        </w:rPr>
        <w:t>arr</w:t>
      </w:r>
      <w:proofErr w:type="spellEnd"/>
      <w:proofErr w:type="gramStart"/>
      <w:r w:rsidRPr="007B0B35">
        <w:rPr>
          <w:highlight w:val="yellow"/>
        </w:rPr>
        <w:t>[::</w:t>
      </w:r>
      <w:proofErr w:type="gramEnd"/>
      <w:r w:rsidRPr="007B0B35">
        <w:rPr>
          <w:highlight w:val="yellow"/>
        </w:rPr>
        <w:t>2])</w:t>
      </w:r>
    </w:p>
    <w:p w14:paraId="5E61F923" w14:textId="77777777" w:rsidR="00282597" w:rsidRDefault="00282597">
      <w:pPr>
        <w:autoSpaceDE w:val="0"/>
        <w:autoSpaceDN w:val="0"/>
        <w:spacing w:after="86" w:line="220" w:lineRule="exact"/>
      </w:pPr>
    </w:p>
    <w:p w14:paraId="6F9FA42E" w14:textId="77777777" w:rsidR="00282597" w:rsidRDefault="004420AA">
      <w:pPr>
        <w:autoSpaceDE w:val="0"/>
        <w:autoSpaceDN w:val="0"/>
        <w:spacing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Slice every second column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For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([[10, 20, 30, 40], [50, 60, 70, 80], [90, 100, 110, 120]])</w:t>
      </w:r>
      <w:r>
        <w:rPr>
          <w:rFonts w:ascii="Roboto" w:eastAsia="Roboto" w:hAnsi="Roboto"/>
          <w:color w:val="1F1F1F"/>
          <w:sz w:val="24"/>
        </w:rPr>
        <w:t xml:space="preserve"> , slice every second column.</w:t>
      </w:r>
    </w:p>
    <w:p w14:paraId="5A6A6B33" w14:textId="77777777" w:rsidR="00282597" w:rsidRDefault="004420A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BF8DB25" w14:textId="77777777" w:rsidR="007B0B35" w:rsidRPr="007B0B35" w:rsidRDefault="007B0B35" w:rsidP="007B0B35">
      <w:pPr>
        <w:autoSpaceDE w:val="0"/>
        <w:autoSpaceDN w:val="0"/>
        <w:spacing w:before="222" w:after="0" w:line="242" w:lineRule="auto"/>
        <w:ind w:left="600"/>
        <w:rPr>
          <w:highlight w:val="yellow"/>
        </w:rPr>
      </w:pPr>
      <w:proofErr w:type="spellStart"/>
      <w:r w:rsidRPr="007B0B35">
        <w:rPr>
          <w:highlight w:val="yellow"/>
        </w:rPr>
        <w:t>arr</w:t>
      </w:r>
      <w:proofErr w:type="spellEnd"/>
      <w:r w:rsidRPr="007B0B35">
        <w:rPr>
          <w:highlight w:val="yellow"/>
        </w:rPr>
        <w:t xml:space="preserve"> = </w:t>
      </w:r>
      <w:proofErr w:type="spellStart"/>
      <w:proofErr w:type="gramStart"/>
      <w:r w:rsidRPr="007B0B35">
        <w:rPr>
          <w:highlight w:val="yellow"/>
        </w:rPr>
        <w:t>np.array</w:t>
      </w:r>
      <w:proofErr w:type="spellEnd"/>
      <w:proofErr w:type="gramEnd"/>
      <w:r w:rsidRPr="007B0B35">
        <w:rPr>
          <w:highlight w:val="yellow"/>
        </w:rPr>
        <w:t xml:space="preserve">([[10, 20, 30, 40], [50, 60, 70, 80], [90, 100, 110, 120]]) </w:t>
      </w:r>
    </w:p>
    <w:p w14:paraId="2E9A8CCB" w14:textId="77777777" w:rsidR="00DA1763" w:rsidRDefault="007B0B35" w:rsidP="007B0B35">
      <w:pPr>
        <w:autoSpaceDE w:val="0"/>
        <w:autoSpaceDN w:val="0"/>
        <w:spacing w:before="222" w:after="0" w:line="242" w:lineRule="auto"/>
        <w:ind w:left="600"/>
      </w:pPr>
      <w:proofErr w:type="gramStart"/>
      <w:r w:rsidRPr="007B0B35">
        <w:rPr>
          <w:highlight w:val="yellow"/>
        </w:rPr>
        <w:t>print(</w:t>
      </w:r>
      <w:proofErr w:type="spellStart"/>
      <w:proofErr w:type="gramEnd"/>
      <w:r w:rsidRPr="007B0B35">
        <w:rPr>
          <w:highlight w:val="yellow"/>
        </w:rPr>
        <w:t>arr</w:t>
      </w:r>
      <w:proofErr w:type="spellEnd"/>
      <w:r w:rsidRPr="007B0B35">
        <w:rPr>
          <w:highlight w:val="yellow"/>
        </w:rPr>
        <w:t>[:, ::2])</w:t>
      </w:r>
    </w:p>
    <w:p w14:paraId="3F9F7259" w14:textId="746DAD34" w:rsidR="00282597" w:rsidRDefault="004420AA" w:rsidP="007B0B35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Access last row using negative indexing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last row from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2], [3, 4], [5, 6], [7, 8]])</w:t>
      </w:r>
      <w:r>
        <w:rPr>
          <w:rFonts w:ascii="Roboto" w:eastAsia="Roboto" w:hAnsi="Roboto"/>
          <w:color w:val="1F1F1F"/>
          <w:sz w:val="24"/>
        </w:rPr>
        <w:t xml:space="preserve">  using negative indexing.</w:t>
      </w:r>
    </w:p>
    <w:p w14:paraId="62F28C9B" w14:textId="77777777" w:rsidR="00282597" w:rsidRDefault="004420A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61965EBA" w14:textId="77777777" w:rsidR="006D3D00" w:rsidRPr="006D3D00" w:rsidRDefault="006D3D00" w:rsidP="006D3D00">
      <w:pPr>
        <w:autoSpaceDE w:val="0"/>
        <w:autoSpaceDN w:val="0"/>
        <w:spacing w:before="222" w:after="0" w:line="240" w:lineRule="auto"/>
        <w:ind w:left="600"/>
        <w:rPr>
          <w:highlight w:val="yellow"/>
        </w:rPr>
      </w:pPr>
      <w:proofErr w:type="spellStart"/>
      <w:r w:rsidRPr="006D3D00">
        <w:rPr>
          <w:highlight w:val="yellow"/>
        </w:rPr>
        <w:t>arr</w:t>
      </w:r>
      <w:proofErr w:type="spellEnd"/>
      <w:r w:rsidRPr="006D3D00">
        <w:rPr>
          <w:highlight w:val="yellow"/>
        </w:rPr>
        <w:t xml:space="preserve"> = </w:t>
      </w:r>
      <w:proofErr w:type="spellStart"/>
      <w:proofErr w:type="gramStart"/>
      <w:r w:rsidRPr="006D3D00">
        <w:rPr>
          <w:highlight w:val="yellow"/>
        </w:rPr>
        <w:t>np.array</w:t>
      </w:r>
      <w:proofErr w:type="spellEnd"/>
      <w:proofErr w:type="gramEnd"/>
      <w:r w:rsidRPr="006D3D00">
        <w:rPr>
          <w:highlight w:val="yellow"/>
        </w:rPr>
        <w:t>([[1, 2], [3, 4], [5, 6], [7, 8]])</w:t>
      </w:r>
    </w:p>
    <w:p w14:paraId="1F267021" w14:textId="77777777" w:rsidR="00DA1763" w:rsidRDefault="006D3D00" w:rsidP="00DA1763">
      <w:pPr>
        <w:autoSpaceDE w:val="0"/>
        <w:autoSpaceDN w:val="0"/>
        <w:spacing w:before="222" w:after="0" w:line="240" w:lineRule="auto"/>
        <w:ind w:left="600"/>
      </w:pPr>
      <w:r w:rsidRPr="006D3D00">
        <w:rPr>
          <w:highlight w:val="yellow"/>
        </w:rPr>
        <w:t>print(</w:t>
      </w:r>
      <w:proofErr w:type="spellStart"/>
      <w:r w:rsidRPr="006D3D00">
        <w:rPr>
          <w:highlight w:val="yellow"/>
        </w:rPr>
        <w:t>arr</w:t>
      </w:r>
      <w:proofErr w:type="spellEnd"/>
      <w:proofErr w:type="gramStart"/>
      <w:r w:rsidRPr="006D3D00">
        <w:rPr>
          <w:highlight w:val="yellow"/>
        </w:rPr>
        <w:t>[::</w:t>
      </w:r>
      <w:proofErr w:type="gramEnd"/>
      <w:r w:rsidRPr="006D3D00">
        <w:rPr>
          <w:highlight w:val="yellow"/>
        </w:rPr>
        <w:t>-4])</w:t>
      </w:r>
    </w:p>
    <w:p w14:paraId="0E091311" w14:textId="1B86D858" w:rsidR="00282597" w:rsidRDefault="004420AA" w:rsidP="00DA1763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Reverse each row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Reverse the order of elements in each row of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D2D3737" w14:textId="77777777" w:rsidR="00282597" w:rsidRDefault="004420A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7927E6D" w14:textId="77777777" w:rsidR="006D3D00" w:rsidRPr="006D3D00" w:rsidRDefault="006D3D00" w:rsidP="006D3D00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proofErr w:type="spellStart"/>
      <w:r w:rsidRPr="006D3D00">
        <w:rPr>
          <w:highlight w:val="yellow"/>
        </w:rPr>
        <w:t>arr</w:t>
      </w:r>
      <w:proofErr w:type="spellEnd"/>
      <w:r w:rsidRPr="006D3D00">
        <w:rPr>
          <w:highlight w:val="yellow"/>
        </w:rPr>
        <w:t xml:space="preserve"> = </w:t>
      </w:r>
      <w:proofErr w:type="spellStart"/>
      <w:proofErr w:type="gramStart"/>
      <w:r w:rsidRPr="006D3D00">
        <w:rPr>
          <w:highlight w:val="yellow"/>
        </w:rPr>
        <w:t>np.array</w:t>
      </w:r>
      <w:proofErr w:type="spellEnd"/>
      <w:proofErr w:type="gramEnd"/>
      <w:r w:rsidRPr="006D3D00">
        <w:rPr>
          <w:highlight w:val="yellow"/>
        </w:rPr>
        <w:t>([[1, 2, 3], [4, 5, 6], [7, 8, 9]])</w:t>
      </w:r>
    </w:p>
    <w:p w14:paraId="4A092098" w14:textId="77777777" w:rsidR="006D3D00" w:rsidRPr="006D3D00" w:rsidRDefault="006D3D00" w:rsidP="006D3D00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proofErr w:type="spellStart"/>
      <w:r w:rsidRPr="006D3D00">
        <w:rPr>
          <w:highlight w:val="yellow"/>
        </w:rPr>
        <w:t>reversed_arr</w:t>
      </w:r>
      <w:proofErr w:type="spellEnd"/>
      <w:r w:rsidRPr="006D3D00">
        <w:rPr>
          <w:highlight w:val="yellow"/>
        </w:rPr>
        <w:t xml:space="preserve"> = </w:t>
      </w:r>
      <w:proofErr w:type="spellStart"/>
      <w:proofErr w:type="gramStart"/>
      <w:r w:rsidRPr="006D3D00">
        <w:rPr>
          <w:highlight w:val="yellow"/>
        </w:rPr>
        <w:t>np.flip</w:t>
      </w:r>
      <w:proofErr w:type="spellEnd"/>
      <w:proofErr w:type="gramEnd"/>
      <w:r w:rsidRPr="006D3D00">
        <w:rPr>
          <w:highlight w:val="yellow"/>
        </w:rPr>
        <w:t>(</w:t>
      </w:r>
      <w:proofErr w:type="spellStart"/>
      <w:r w:rsidRPr="006D3D00">
        <w:rPr>
          <w:highlight w:val="yellow"/>
        </w:rPr>
        <w:t>arr</w:t>
      </w:r>
      <w:proofErr w:type="spellEnd"/>
      <w:r w:rsidRPr="006D3D00">
        <w:rPr>
          <w:highlight w:val="yellow"/>
        </w:rPr>
        <w:t>, axis=1)</w:t>
      </w:r>
    </w:p>
    <w:p w14:paraId="1AABE9C3" w14:textId="1C5BD1B3" w:rsidR="00282597" w:rsidRDefault="006D3D00" w:rsidP="00DA1763">
      <w:pPr>
        <w:autoSpaceDE w:val="0"/>
        <w:autoSpaceDN w:val="0"/>
        <w:spacing w:before="206" w:after="0" w:line="240" w:lineRule="auto"/>
        <w:ind w:left="600"/>
      </w:pPr>
      <w:r w:rsidRPr="006D3D00">
        <w:rPr>
          <w:highlight w:val="yellow"/>
        </w:rPr>
        <w:t>print(</w:t>
      </w:r>
      <w:proofErr w:type="spellStart"/>
      <w:r w:rsidRPr="006D3D00">
        <w:rPr>
          <w:highlight w:val="yellow"/>
        </w:rPr>
        <w:t>reversed_arr</w:t>
      </w:r>
      <w:proofErr w:type="spellEnd"/>
      <w:r w:rsidRPr="006D3D00">
        <w:rPr>
          <w:highlight w:val="yellow"/>
        </w:rPr>
        <w:t>)</w:t>
      </w:r>
      <w:r w:rsidR="004420AA">
        <w:rPr>
          <w:noProof/>
        </w:rPr>
        <w:drawing>
          <wp:inline distT="0" distB="0" distL="0" distR="0" wp14:anchorId="38340B78" wp14:editId="3FA8D5EF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9AD5" w14:textId="77777777" w:rsidR="00282597" w:rsidRDefault="004420AA">
      <w:pPr>
        <w:autoSpaceDE w:val="0"/>
        <w:autoSpaceDN w:val="0"/>
        <w:spacing w:before="23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C: NumPy Copying (5 Questions)</w:t>
      </w:r>
    </w:p>
    <w:p w14:paraId="66C7B1AC" w14:textId="77777777" w:rsidR="00282597" w:rsidRDefault="004420AA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Shallow Copy Using </w:t>
      </w:r>
      <w:r>
        <w:rPr>
          <w:rFonts w:ascii="Consolas" w:eastAsia="Consolas" w:hAnsi="Consolas"/>
          <w:b/>
          <w:color w:val="1F1F1F"/>
          <w:w w:val="98"/>
        </w:rPr>
        <w:t xml:space="preserve">view()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a shallow copy in NumPy? Demonstrate with a code example using </w:t>
      </w:r>
      <w:r>
        <w:rPr>
          <w:rFonts w:ascii="Consolas" w:eastAsia="Consolas" w:hAnsi="Consolas"/>
          <w:color w:val="1F1F1F"/>
          <w:w w:val="98"/>
        </w:rPr>
        <w:t>view()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5F7FA97" w14:textId="77777777" w:rsidR="00282597" w:rsidRDefault="004420A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C2D88C9" w14:textId="62A23159" w:rsidR="006D3D00" w:rsidRPr="006D3D00" w:rsidRDefault="006D3D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  <w:r w:rsidRPr="006D3D00">
        <w:rPr>
          <w:rFonts w:ascii="Roboto" w:eastAsia="Roboto" w:hAnsi="Roboto"/>
          <w:b/>
          <w:color w:val="1F1F1F"/>
          <w:sz w:val="24"/>
          <w:highlight w:val="yellow"/>
        </w:rPr>
        <w:t>Shallow copy – New object contains the pointers to the same element as the original element</w:t>
      </w:r>
      <w:r>
        <w:rPr>
          <w:rFonts w:ascii="Roboto" w:eastAsia="Roboto" w:hAnsi="Roboto"/>
          <w:b/>
          <w:color w:val="1F1F1F"/>
          <w:sz w:val="24"/>
          <w:highlight w:val="yellow"/>
        </w:rPr>
        <w:t>. Changed made to the original or the copy would impact one another</w:t>
      </w:r>
    </w:p>
    <w:p w14:paraId="2BAA2F2D" w14:textId="77777777" w:rsidR="006D3D00" w:rsidRPr="006D3D00" w:rsidRDefault="006D3D00" w:rsidP="006D3D00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proofErr w:type="spellStart"/>
      <w:r w:rsidRPr="006D3D00">
        <w:rPr>
          <w:highlight w:val="yellow"/>
        </w:rPr>
        <w:t>arr</w:t>
      </w:r>
      <w:proofErr w:type="spellEnd"/>
      <w:r w:rsidRPr="006D3D00">
        <w:rPr>
          <w:highlight w:val="yellow"/>
        </w:rPr>
        <w:t xml:space="preserve"> = </w:t>
      </w:r>
      <w:proofErr w:type="spellStart"/>
      <w:proofErr w:type="gramStart"/>
      <w:r w:rsidRPr="006D3D00">
        <w:rPr>
          <w:highlight w:val="yellow"/>
        </w:rPr>
        <w:t>np.array</w:t>
      </w:r>
      <w:proofErr w:type="spellEnd"/>
      <w:proofErr w:type="gramEnd"/>
      <w:r w:rsidRPr="006D3D00">
        <w:rPr>
          <w:highlight w:val="yellow"/>
        </w:rPr>
        <w:t>([1, 2, 3, 4, 5])</w:t>
      </w:r>
    </w:p>
    <w:p w14:paraId="3AE09A41" w14:textId="77777777" w:rsidR="006D3D00" w:rsidRPr="006D3D00" w:rsidRDefault="006D3D00" w:rsidP="006D3D00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proofErr w:type="spellStart"/>
      <w:r w:rsidRPr="006D3D00">
        <w:rPr>
          <w:highlight w:val="yellow"/>
        </w:rPr>
        <w:t>view_arr</w:t>
      </w:r>
      <w:proofErr w:type="spellEnd"/>
      <w:r w:rsidRPr="006D3D00">
        <w:rPr>
          <w:highlight w:val="yellow"/>
        </w:rPr>
        <w:t xml:space="preserve"> = </w:t>
      </w:r>
      <w:proofErr w:type="spellStart"/>
      <w:proofErr w:type="gramStart"/>
      <w:r w:rsidRPr="006D3D00">
        <w:rPr>
          <w:highlight w:val="yellow"/>
        </w:rPr>
        <w:t>arr.view</w:t>
      </w:r>
      <w:proofErr w:type="spellEnd"/>
      <w:proofErr w:type="gramEnd"/>
      <w:r w:rsidRPr="006D3D00">
        <w:rPr>
          <w:highlight w:val="yellow"/>
        </w:rPr>
        <w:t>()</w:t>
      </w:r>
    </w:p>
    <w:p w14:paraId="633F8B33" w14:textId="77777777" w:rsidR="006D3D00" w:rsidRDefault="006D3D00" w:rsidP="006D3D00">
      <w:pPr>
        <w:autoSpaceDE w:val="0"/>
        <w:autoSpaceDN w:val="0"/>
        <w:spacing w:before="206" w:after="0" w:line="240" w:lineRule="auto"/>
        <w:ind w:left="600"/>
      </w:pPr>
      <w:r w:rsidRPr="006D3D00">
        <w:rPr>
          <w:highlight w:val="yellow"/>
        </w:rPr>
        <w:t>print(</w:t>
      </w:r>
      <w:proofErr w:type="spellStart"/>
      <w:r w:rsidRPr="006D3D00">
        <w:rPr>
          <w:highlight w:val="yellow"/>
        </w:rPr>
        <w:t>view_arr</w:t>
      </w:r>
      <w:proofErr w:type="spellEnd"/>
      <w:r w:rsidRPr="006D3D00">
        <w:rPr>
          <w:highlight w:val="yellow"/>
        </w:rPr>
        <w:t>)</w:t>
      </w:r>
      <w:r w:rsidRPr="006D3D00">
        <w:t xml:space="preserve"> </w:t>
      </w:r>
    </w:p>
    <w:p w14:paraId="655523EE" w14:textId="421CBB05" w:rsidR="00282597" w:rsidRDefault="004420AA" w:rsidP="006D3D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Shallow Copy Modification </w:t>
      </w:r>
      <w:r>
        <w:br/>
      </w:r>
      <w:r>
        <w:rPr>
          <w:rFonts w:ascii="Roboto" w:eastAsia="Roboto" w:hAnsi="Roboto"/>
          <w:color w:val="1F1F1F"/>
          <w:sz w:val="24"/>
        </w:rPr>
        <w:t>In a shallow copy, how does modifying an element affect the original array? Provide a code example.</w:t>
      </w:r>
    </w:p>
    <w:p w14:paraId="50FBA1F3" w14:textId="368EB8FF" w:rsidR="00282597" w:rsidRDefault="004420AA" w:rsidP="00DA1763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2BA6C71" w14:textId="6232ED31" w:rsidR="006D3D00" w:rsidRDefault="006D3D00" w:rsidP="006D3D00">
      <w:pPr>
        <w:ind w:firstLine="600"/>
      </w:pPr>
      <w:r w:rsidRPr="006D3D00">
        <w:rPr>
          <w:highlight w:val="yellow"/>
        </w:rPr>
        <w:t>It modifies the original array</w:t>
      </w:r>
    </w:p>
    <w:p w14:paraId="77EB4B1F" w14:textId="77777777" w:rsidR="006D3D00" w:rsidRPr="006D3D00" w:rsidRDefault="006D3D00" w:rsidP="006D3D00">
      <w:pPr>
        <w:ind w:firstLine="600"/>
        <w:rPr>
          <w:highlight w:val="yellow"/>
        </w:rPr>
      </w:pPr>
      <w:proofErr w:type="spellStart"/>
      <w:r w:rsidRPr="006D3D00">
        <w:rPr>
          <w:highlight w:val="yellow"/>
        </w:rPr>
        <w:t>arr</w:t>
      </w:r>
      <w:proofErr w:type="spellEnd"/>
      <w:r w:rsidRPr="006D3D00">
        <w:rPr>
          <w:highlight w:val="yellow"/>
        </w:rPr>
        <w:t xml:space="preserve"> = </w:t>
      </w:r>
      <w:proofErr w:type="spellStart"/>
      <w:proofErr w:type="gramStart"/>
      <w:r w:rsidRPr="006D3D00">
        <w:rPr>
          <w:highlight w:val="yellow"/>
        </w:rPr>
        <w:t>np.array</w:t>
      </w:r>
      <w:proofErr w:type="spellEnd"/>
      <w:proofErr w:type="gramEnd"/>
      <w:r w:rsidRPr="006D3D00">
        <w:rPr>
          <w:highlight w:val="yellow"/>
        </w:rPr>
        <w:t>([1, 2, 3, 4, 5])</w:t>
      </w:r>
    </w:p>
    <w:p w14:paraId="18ADEE5B" w14:textId="77777777" w:rsidR="006D3D00" w:rsidRPr="006D3D00" w:rsidRDefault="006D3D00" w:rsidP="006D3D00">
      <w:pPr>
        <w:ind w:firstLine="600"/>
        <w:rPr>
          <w:highlight w:val="yellow"/>
        </w:rPr>
      </w:pPr>
      <w:proofErr w:type="spellStart"/>
      <w:proofErr w:type="gramStart"/>
      <w:r w:rsidRPr="006D3D00">
        <w:rPr>
          <w:highlight w:val="yellow"/>
        </w:rPr>
        <w:t>arr</w:t>
      </w:r>
      <w:proofErr w:type="spellEnd"/>
      <w:r w:rsidRPr="006D3D00">
        <w:rPr>
          <w:highlight w:val="yellow"/>
        </w:rPr>
        <w:t>[</w:t>
      </w:r>
      <w:proofErr w:type="gramEnd"/>
      <w:r w:rsidRPr="006D3D00">
        <w:rPr>
          <w:highlight w:val="yellow"/>
        </w:rPr>
        <w:t>0] = 7</w:t>
      </w:r>
    </w:p>
    <w:p w14:paraId="639DE9E8" w14:textId="77777777" w:rsidR="006D3D00" w:rsidRPr="006D3D00" w:rsidRDefault="006D3D00" w:rsidP="006D3D00">
      <w:pPr>
        <w:ind w:firstLine="600"/>
        <w:rPr>
          <w:highlight w:val="yellow"/>
        </w:rPr>
      </w:pPr>
      <w:proofErr w:type="spellStart"/>
      <w:r w:rsidRPr="006D3D00">
        <w:rPr>
          <w:highlight w:val="yellow"/>
        </w:rPr>
        <w:t>view_arr</w:t>
      </w:r>
      <w:proofErr w:type="spellEnd"/>
      <w:r w:rsidRPr="006D3D00">
        <w:rPr>
          <w:highlight w:val="yellow"/>
        </w:rPr>
        <w:t xml:space="preserve"> = </w:t>
      </w:r>
      <w:proofErr w:type="spellStart"/>
      <w:proofErr w:type="gramStart"/>
      <w:r w:rsidRPr="006D3D00">
        <w:rPr>
          <w:highlight w:val="yellow"/>
        </w:rPr>
        <w:t>arr.view</w:t>
      </w:r>
      <w:proofErr w:type="spellEnd"/>
      <w:proofErr w:type="gramEnd"/>
      <w:r w:rsidRPr="006D3D00">
        <w:rPr>
          <w:highlight w:val="yellow"/>
        </w:rPr>
        <w:t>()</w:t>
      </w:r>
    </w:p>
    <w:p w14:paraId="3C2342BF" w14:textId="77777777" w:rsidR="006D3D00" w:rsidRPr="006D3D00" w:rsidRDefault="006D3D00" w:rsidP="006D3D00">
      <w:pPr>
        <w:ind w:firstLine="600"/>
      </w:pPr>
      <w:r w:rsidRPr="006D3D00">
        <w:rPr>
          <w:highlight w:val="yellow"/>
        </w:rPr>
        <w:t>print(</w:t>
      </w:r>
      <w:proofErr w:type="spellStart"/>
      <w:r w:rsidRPr="006D3D00">
        <w:rPr>
          <w:highlight w:val="yellow"/>
        </w:rPr>
        <w:t>view_arr</w:t>
      </w:r>
      <w:proofErr w:type="spellEnd"/>
      <w:r w:rsidRPr="006D3D00">
        <w:rPr>
          <w:highlight w:val="yellow"/>
        </w:rPr>
        <w:t>)</w:t>
      </w:r>
      <w:r w:rsidRPr="006D3D00">
        <w:t xml:space="preserve"> </w:t>
      </w:r>
    </w:p>
    <w:p w14:paraId="057A7DA4" w14:textId="77777777" w:rsidR="006D3D00" w:rsidRDefault="006D3D00"/>
    <w:p w14:paraId="014E5CC7" w14:textId="79560EF4" w:rsidR="00282597" w:rsidRDefault="006D3D00" w:rsidP="006D3D00">
      <w:r>
        <w:tab/>
      </w:r>
      <w:r w:rsidRPr="006D3D00">
        <w:rPr>
          <w:highlight w:val="yellow"/>
        </w:rPr>
        <w:t>[7 2 3 4 5]</w:t>
      </w:r>
    </w:p>
    <w:p w14:paraId="3649E149" w14:textId="77777777" w:rsidR="00282597" w:rsidRDefault="004420AA">
      <w:pPr>
        <w:autoSpaceDE w:val="0"/>
        <w:autoSpaceDN w:val="0"/>
        <w:spacing w:after="0" w:line="293" w:lineRule="auto"/>
        <w:ind w:left="600" w:right="864" w:hanging="392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Deep Copy Using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copy(</w:t>
      </w:r>
      <w:proofErr w:type="gramEnd"/>
      <w:r>
        <w:rPr>
          <w:rFonts w:ascii="Consolas" w:eastAsia="Consolas" w:hAnsi="Consolas"/>
          <w:b/>
          <w:color w:val="1F1F1F"/>
          <w:w w:val="98"/>
        </w:rPr>
        <w:t xml:space="preserve">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What is a deep copy in NumPy? Show how to create a deep copy using the </w:t>
      </w:r>
      <w:r>
        <w:rPr>
          <w:rFonts w:ascii="Consolas" w:eastAsia="Consolas" w:hAnsi="Consolas"/>
          <w:color w:val="1F1F1F"/>
          <w:w w:val="98"/>
        </w:rPr>
        <w:t xml:space="preserve">copy() </w:t>
      </w:r>
      <w:r>
        <w:rPr>
          <w:rFonts w:ascii="Roboto" w:eastAsia="Roboto" w:hAnsi="Roboto"/>
          <w:color w:val="1F1F1F"/>
          <w:sz w:val="24"/>
        </w:rPr>
        <w:t>method.</w:t>
      </w:r>
    </w:p>
    <w:p w14:paraId="4B5480B1" w14:textId="77777777" w:rsidR="00282597" w:rsidRDefault="004420A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70198A8E" w14:textId="3DD41CE0" w:rsidR="006D3D00" w:rsidRDefault="006D3D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 deep copy creates an independent copy of an object and all its nested objects. This means that changes made to the copy will affect the original and vice versa</w:t>
      </w:r>
    </w:p>
    <w:p w14:paraId="473BF57C" w14:textId="77777777" w:rsidR="006D3D00" w:rsidRPr="006D3D00" w:rsidRDefault="006D3D00" w:rsidP="006D3D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  <w:proofErr w:type="spellStart"/>
      <w:r w:rsidRPr="006D3D00">
        <w:rPr>
          <w:rFonts w:ascii="Roboto" w:eastAsia="Roboto" w:hAnsi="Roboto"/>
          <w:b/>
          <w:color w:val="1F1F1F"/>
          <w:sz w:val="24"/>
          <w:highlight w:val="yellow"/>
        </w:rPr>
        <w:t>arr</w:t>
      </w:r>
      <w:proofErr w:type="spellEnd"/>
      <w:r w:rsidRPr="006D3D00">
        <w:rPr>
          <w:rFonts w:ascii="Roboto" w:eastAsia="Roboto" w:hAnsi="Roboto"/>
          <w:b/>
          <w:color w:val="1F1F1F"/>
          <w:sz w:val="24"/>
          <w:highlight w:val="yellow"/>
        </w:rPr>
        <w:t xml:space="preserve"> = </w:t>
      </w:r>
      <w:proofErr w:type="spellStart"/>
      <w:proofErr w:type="gramStart"/>
      <w:r w:rsidRPr="006D3D00">
        <w:rPr>
          <w:rFonts w:ascii="Roboto" w:eastAsia="Roboto" w:hAnsi="Roboto"/>
          <w:b/>
          <w:color w:val="1F1F1F"/>
          <w:sz w:val="24"/>
          <w:highlight w:val="yellow"/>
        </w:rPr>
        <w:t>np.array</w:t>
      </w:r>
      <w:proofErr w:type="spellEnd"/>
      <w:proofErr w:type="gramEnd"/>
      <w:r w:rsidRPr="006D3D00">
        <w:rPr>
          <w:rFonts w:ascii="Roboto" w:eastAsia="Roboto" w:hAnsi="Roboto"/>
          <w:b/>
          <w:color w:val="1F1F1F"/>
          <w:sz w:val="24"/>
          <w:highlight w:val="yellow"/>
        </w:rPr>
        <w:t>([1, 2, 3, 4, 5])</w:t>
      </w:r>
    </w:p>
    <w:p w14:paraId="62457C79" w14:textId="77777777" w:rsidR="006D3D00" w:rsidRPr="006D3D00" w:rsidRDefault="006D3D00" w:rsidP="006D3D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  <w:proofErr w:type="spellStart"/>
      <w:r w:rsidRPr="006D3D00">
        <w:rPr>
          <w:rFonts w:ascii="Roboto" w:eastAsia="Roboto" w:hAnsi="Roboto"/>
          <w:b/>
          <w:color w:val="1F1F1F"/>
          <w:sz w:val="24"/>
          <w:highlight w:val="yellow"/>
        </w:rPr>
        <w:t>view_arr</w:t>
      </w:r>
      <w:proofErr w:type="spellEnd"/>
      <w:r w:rsidRPr="006D3D00">
        <w:rPr>
          <w:rFonts w:ascii="Roboto" w:eastAsia="Roboto" w:hAnsi="Roboto"/>
          <w:b/>
          <w:color w:val="1F1F1F"/>
          <w:sz w:val="24"/>
          <w:highlight w:val="yellow"/>
        </w:rPr>
        <w:t xml:space="preserve"> = </w:t>
      </w:r>
      <w:proofErr w:type="spellStart"/>
      <w:proofErr w:type="gramStart"/>
      <w:r w:rsidRPr="006D3D00">
        <w:rPr>
          <w:rFonts w:ascii="Roboto" w:eastAsia="Roboto" w:hAnsi="Roboto"/>
          <w:b/>
          <w:color w:val="1F1F1F"/>
          <w:sz w:val="24"/>
          <w:highlight w:val="yellow"/>
        </w:rPr>
        <w:t>arr.copy</w:t>
      </w:r>
      <w:proofErr w:type="spellEnd"/>
      <w:proofErr w:type="gramEnd"/>
      <w:r w:rsidRPr="006D3D00">
        <w:rPr>
          <w:rFonts w:ascii="Roboto" w:eastAsia="Roboto" w:hAnsi="Roboto"/>
          <w:b/>
          <w:color w:val="1F1F1F"/>
          <w:sz w:val="24"/>
          <w:highlight w:val="yellow"/>
        </w:rPr>
        <w:t>()</w:t>
      </w:r>
    </w:p>
    <w:p w14:paraId="1EC5136A" w14:textId="77777777" w:rsidR="006D3D00" w:rsidRDefault="006D3D00" w:rsidP="006D3D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D3D00">
        <w:rPr>
          <w:rFonts w:ascii="Roboto" w:eastAsia="Roboto" w:hAnsi="Roboto"/>
          <w:b/>
          <w:color w:val="1F1F1F"/>
          <w:sz w:val="24"/>
          <w:highlight w:val="yellow"/>
        </w:rPr>
        <w:t>print(</w:t>
      </w:r>
      <w:proofErr w:type="spellStart"/>
      <w:r w:rsidRPr="006D3D00">
        <w:rPr>
          <w:rFonts w:ascii="Roboto" w:eastAsia="Roboto" w:hAnsi="Roboto"/>
          <w:b/>
          <w:color w:val="1F1F1F"/>
          <w:sz w:val="24"/>
          <w:highlight w:val="yellow"/>
        </w:rPr>
        <w:t>view_arr</w:t>
      </w:r>
      <w:proofErr w:type="spellEnd"/>
      <w:r w:rsidRPr="006D3D00">
        <w:rPr>
          <w:rFonts w:ascii="Roboto" w:eastAsia="Roboto" w:hAnsi="Roboto"/>
          <w:b/>
          <w:color w:val="1F1F1F"/>
          <w:sz w:val="24"/>
          <w:highlight w:val="yellow"/>
        </w:rPr>
        <w:t>)</w:t>
      </w:r>
    </w:p>
    <w:p w14:paraId="5835C70D" w14:textId="77777777" w:rsidR="006D3D00" w:rsidRDefault="006D3D00" w:rsidP="006D3D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225933F" w14:textId="77777777" w:rsidR="00DA1763" w:rsidRDefault="006D3D00" w:rsidP="00DA176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D3D00">
        <w:rPr>
          <w:rFonts w:ascii="Roboto" w:eastAsia="Roboto" w:hAnsi="Roboto"/>
          <w:b/>
          <w:color w:val="1F1F1F"/>
          <w:sz w:val="24"/>
          <w:highlight w:val="yellow"/>
        </w:rPr>
        <w:t>[1 2 3 4 5]</w:t>
      </w:r>
    </w:p>
    <w:p w14:paraId="03D9DD12" w14:textId="3AE018D6" w:rsidR="00282597" w:rsidRDefault="004420AA" w:rsidP="00DA1763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Effect of Modifying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Does modifying a deep copy affect the original array? Illustrate with an example.</w:t>
      </w:r>
    </w:p>
    <w:p w14:paraId="5802BC0D" w14:textId="77777777" w:rsidR="00282597" w:rsidRDefault="004420A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8AEC3E7" w14:textId="77777777" w:rsidR="006D3D00" w:rsidRPr="006D3D00" w:rsidRDefault="006D3D00" w:rsidP="006D3D00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proofErr w:type="spellStart"/>
      <w:r w:rsidRPr="006D3D00">
        <w:rPr>
          <w:highlight w:val="yellow"/>
        </w:rPr>
        <w:t>arr</w:t>
      </w:r>
      <w:proofErr w:type="spellEnd"/>
      <w:r w:rsidRPr="006D3D00">
        <w:rPr>
          <w:highlight w:val="yellow"/>
        </w:rPr>
        <w:t xml:space="preserve"> = </w:t>
      </w:r>
      <w:proofErr w:type="spellStart"/>
      <w:proofErr w:type="gramStart"/>
      <w:r w:rsidRPr="006D3D00">
        <w:rPr>
          <w:highlight w:val="yellow"/>
        </w:rPr>
        <w:t>np.array</w:t>
      </w:r>
      <w:proofErr w:type="spellEnd"/>
      <w:proofErr w:type="gramEnd"/>
      <w:r w:rsidRPr="006D3D00">
        <w:rPr>
          <w:highlight w:val="yellow"/>
        </w:rPr>
        <w:t>([1, 2, 3, 4, 5])</w:t>
      </w:r>
    </w:p>
    <w:p w14:paraId="039E4578" w14:textId="77777777" w:rsidR="006D3D00" w:rsidRPr="006D3D00" w:rsidRDefault="006D3D00" w:rsidP="006D3D00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proofErr w:type="spellStart"/>
      <w:proofErr w:type="gramStart"/>
      <w:r w:rsidRPr="006D3D00">
        <w:rPr>
          <w:highlight w:val="yellow"/>
        </w:rPr>
        <w:t>arr</w:t>
      </w:r>
      <w:proofErr w:type="spellEnd"/>
      <w:r w:rsidRPr="006D3D00">
        <w:rPr>
          <w:highlight w:val="yellow"/>
        </w:rPr>
        <w:t>[</w:t>
      </w:r>
      <w:proofErr w:type="gramEnd"/>
      <w:r w:rsidRPr="006D3D00">
        <w:rPr>
          <w:highlight w:val="yellow"/>
        </w:rPr>
        <w:t>0] = 7</w:t>
      </w:r>
    </w:p>
    <w:p w14:paraId="69DBCA2F" w14:textId="77777777" w:rsidR="006D3D00" w:rsidRPr="006D3D00" w:rsidRDefault="006D3D00" w:rsidP="006D3D00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proofErr w:type="spellStart"/>
      <w:r w:rsidRPr="006D3D00">
        <w:rPr>
          <w:highlight w:val="yellow"/>
        </w:rPr>
        <w:t>view_arr</w:t>
      </w:r>
      <w:proofErr w:type="spellEnd"/>
      <w:r w:rsidRPr="006D3D00">
        <w:rPr>
          <w:highlight w:val="yellow"/>
        </w:rPr>
        <w:t xml:space="preserve"> = </w:t>
      </w:r>
      <w:proofErr w:type="spellStart"/>
      <w:proofErr w:type="gramStart"/>
      <w:r w:rsidRPr="006D3D00">
        <w:rPr>
          <w:highlight w:val="yellow"/>
        </w:rPr>
        <w:t>arr.copy</w:t>
      </w:r>
      <w:proofErr w:type="spellEnd"/>
      <w:proofErr w:type="gramEnd"/>
      <w:r w:rsidRPr="006D3D00">
        <w:rPr>
          <w:highlight w:val="yellow"/>
        </w:rPr>
        <w:t>()</w:t>
      </w:r>
    </w:p>
    <w:p w14:paraId="2FE852C1" w14:textId="77777777" w:rsidR="006D3D00" w:rsidRPr="006D3D00" w:rsidRDefault="006D3D00" w:rsidP="006D3D00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proofErr w:type="spellStart"/>
      <w:r w:rsidRPr="006D3D00">
        <w:rPr>
          <w:highlight w:val="yellow"/>
        </w:rPr>
        <w:t>view_</w:t>
      </w:r>
      <w:proofErr w:type="gramStart"/>
      <w:r w:rsidRPr="006D3D00">
        <w:rPr>
          <w:highlight w:val="yellow"/>
        </w:rPr>
        <w:t>arr</w:t>
      </w:r>
      <w:proofErr w:type="spellEnd"/>
      <w:r w:rsidRPr="006D3D00">
        <w:rPr>
          <w:highlight w:val="yellow"/>
        </w:rPr>
        <w:t>[</w:t>
      </w:r>
      <w:proofErr w:type="gramEnd"/>
      <w:r w:rsidRPr="006D3D00">
        <w:rPr>
          <w:highlight w:val="yellow"/>
        </w:rPr>
        <w:t>1] = 8</w:t>
      </w:r>
    </w:p>
    <w:p w14:paraId="7EBB7C3E" w14:textId="77777777" w:rsidR="006D3D00" w:rsidRPr="006D3D00" w:rsidRDefault="006D3D00" w:rsidP="006D3D00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r w:rsidRPr="006D3D00">
        <w:rPr>
          <w:highlight w:val="yellow"/>
        </w:rPr>
        <w:t>print(</w:t>
      </w:r>
      <w:proofErr w:type="spellStart"/>
      <w:r w:rsidRPr="006D3D00">
        <w:rPr>
          <w:highlight w:val="yellow"/>
        </w:rPr>
        <w:t>view_arr</w:t>
      </w:r>
      <w:proofErr w:type="spellEnd"/>
      <w:r w:rsidRPr="006D3D00">
        <w:rPr>
          <w:highlight w:val="yellow"/>
        </w:rPr>
        <w:t xml:space="preserve">) </w:t>
      </w:r>
    </w:p>
    <w:p w14:paraId="799A5752" w14:textId="77777777" w:rsidR="006D3D00" w:rsidRPr="006D3D00" w:rsidRDefault="006D3D00" w:rsidP="006D3D00">
      <w:pPr>
        <w:autoSpaceDE w:val="0"/>
        <w:autoSpaceDN w:val="0"/>
        <w:spacing w:before="206" w:after="0" w:line="240" w:lineRule="auto"/>
        <w:ind w:left="600"/>
      </w:pPr>
      <w:r w:rsidRPr="006D3D00">
        <w:rPr>
          <w:highlight w:val="yellow"/>
        </w:rPr>
        <w:t>print(</w:t>
      </w:r>
      <w:proofErr w:type="spellStart"/>
      <w:r w:rsidRPr="006D3D00">
        <w:rPr>
          <w:highlight w:val="yellow"/>
        </w:rPr>
        <w:t>arr</w:t>
      </w:r>
      <w:proofErr w:type="spellEnd"/>
      <w:r w:rsidRPr="006D3D00">
        <w:rPr>
          <w:highlight w:val="yellow"/>
        </w:rPr>
        <w:t>)</w:t>
      </w:r>
    </w:p>
    <w:p w14:paraId="5EB0E28D" w14:textId="77777777" w:rsidR="006D3D00" w:rsidRPr="006D3D00" w:rsidRDefault="006D3D00" w:rsidP="006D3D00">
      <w:pPr>
        <w:autoSpaceDE w:val="0"/>
        <w:autoSpaceDN w:val="0"/>
        <w:spacing w:before="206" w:after="0" w:line="240" w:lineRule="auto"/>
        <w:ind w:left="600"/>
        <w:rPr>
          <w:highlight w:val="yellow"/>
        </w:rPr>
      </w:pPr>
      <w:r w:rsidRPr="006D3D00">
        <w:rPr>
          <w:highlight w:val="yellow"/>
        </w:rPr>
        <w:t>[7 8 3 4 5]</w:t>
      </w:r>
    </w:p>
    <w:p w14:paraId="47C714E9" w14:textId="77777777" w:rsidR="006D3D00" w:rsidRDefault="006D3D00" w:rsidP="006D3D00">
      <w:pPr>
        <w:autoSpaceDE w:val="0"/>
        <w:autoSpaceDN w:val="0"/>
        <w:spacing w:before="206" w:after="0" w:line="240" w:lineRule="auto"/>
        <w:ind w:left="600"/>
      </w:pPr>
      <w:r w:rsidRPr="006D3D00">
        <w:rPr>
          <w:highlight w:val="yellow"/>
        </w:rPr>
        <w:t>[7 2 3 4 5]</w:t>
      </w:r>
    </w:p>
    <w:p w14:paraId="7BF5279E" w14:textId="60CA3102" w:rsidR="00282597" w:rsidRDefault="004420AA" w:rsidP="006D3D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Difference Between Shallow and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Briefly explain the difference between shallow and deep copy in NumPy with examples.</w:t>
      </w:r>
    </w:p>
    <w:p w14:paraId="06FDE3FE" w14:textId="77777777" w:rsidR="00282597" w:rsidRDefault="004420A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FE701DC" w14:textId="77777777" w:rsidR="006D3D00" w:rsidRDefault="006D3D00" w:rsidP="006D3D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  <w:r w:rsidRPr="006D3D00">
        <w:rPr>
          <w:rFonts w:ascii="Roboto" w:eastAsia="Roboto" w:hAnsi="Roboto"/>
          <w:b/>
          <w:color w:val="1F1F1F"/>
          <w:sz w:val="24"/>
          <w:highlight w:val="yellow"/>
        </w:rPr>
        <w:t>Shallow copy – New object contains the pointers to the same element as the original element</w:t>
      </w:r>
      <w:r>
        <w:rPr>
          <w:rFonts w:ascii="Roboto" w:eastAsia="Roboto" w:hAnsi="Roboto"/>
          <w:b/>
          <w:color w:val="1F1F1F"/>
          <w:sz w:val="24"/>
          <w:highlight w:val="yellow"/>
        </w:rPr>
        <w:t>. Changed made to the original or the copy would impact one another</w:t>
      </w:r>
    </w:p>
    <w:p w14:paraId="489BFA30" w14:textId="57F81F2D" w:rsidR="006D3D00" w:rsidRDefault="006D3D00" w:rsidP="00DA1763">
      <w:pPr>
        <w:autoSpaceDE w:val="0"/>
        <w:autoSpaceDN w:val="0"/>
        <w:spacing w:before="222" w:after="0" w:line="242" w:lineRule="auto"/>
        <w:ind w:left="600"/>
      </w:pPr>
      <w:r w:rsidRPr="006D3D00">
        <w:rPr>
          <w:rFonts w:ascii="Roboto" w:eastAsia="Roboto" w:hAnsi="Roboto"/>
          <w:b/>
          <w:color w:val="1F1F1F"/>
          <w:sz w:val="24"/>
          <w:highlight w:val="yellow"/>
        </w:rPr>
        <w:t>A deep copy creates an independent copy of an object and all its nested objects. This means that changes made to the copy will affect the original and vice versa</w:t>
      </w:r>
    </w:p>
    <w:p w14:paraId="55204A09" w14:textId="77777777" w:rsidR="00282597" w:rsidRDefault="004420AA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4B23F569" wp14:editId="3D8A90D7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597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942206">
    <w:abstractNumId w:val="8"/>
  </w:num>
  <w:num w:numId="2" w16cid:durableId="190188248">
    <w:abstractNumId w:val="6"/>
  </w:num>
  <w:num w:numId="3" w16cid:durableId="1966545940">
    <w:abstractNumId w:val="5"/>
  </w:num>
  <w:num w:numId="4" w16cid:durableId="1225531153">
    <w:abstractNumId w:val="4"/>
  </w:num>
  <w:num w:numId="5" w16cid:durableId="1283725799">
    <w:abstractNumId w:val="7"/>
  </w:num>
  <w:num w:numId="6" w16cid:durableId="1842696427">
    <w:abstractNumId w:val="3"/>
  </w:num>
  <w:num w:numId="7" w16cid:durableId="109470609">
    <w:abstractNumId w:val="2"/>
  </w:num>
  <w:num w:numId="8" w16cid:durableId="885023750">
    <w:abstractNumId w:val="1"/>
  </w:num>
  <w:num w:numId="9" w16cid:durableId="113214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2597"/>
    <w:rsid w:val="0029639D"/>
    <w:rsid w:val="00326F90"/>
    <w:rsid w:val="004420AA"/>
    <w:rsid w:val="005B345A"/>
    <w:rsid w:val="006D3D00"/>
    <w:rsid w:val="00726569"/>
    <w:rsid w:val="0078788E"/>
    <w:rsid w:val="007B0B35"/>
    <w:rsid w:val="00851123"/>
    <w:rsid w:val="009F6DB1"/>
    <w:rsid w:val="00AA1D8D"/>
    <w:rsid w:val="00B47730"/>
    <w:rsid w:val="00C96328"/>
    <w:rsid w:val="00CB0664"/>
    <w:rsid w:val="00CC7039"/>
    <w:rsid w:val="00DA17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3FA2C"/>
  <w14:defaultImageDpi w14:val="300"/>
  <w15:docId w15:val="{B97971D0-384D-438A-8942-E311F8B0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Rohith Chadalawada</cp:lastModifiedBy>
  <cp:revision>2</cp:revision>
  <dcterms:created xsi:type="dcterms:W3CDTF">2025-03-15T19:58:00Z</dcterms:created>
  <dcterms:modified xsi:type="dcterms:W3CDTF">2025-03-15T19:58:00Z</dcterms:modified>
  <cp:category/>
</cp:coreProperties>
</file>