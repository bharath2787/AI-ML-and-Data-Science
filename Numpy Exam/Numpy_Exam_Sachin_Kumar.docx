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0D6E" w14:textId="77777777" w:rsidR="00C8683D" w:rsidRDefault="00C8683D">
      <w:pPr>
        <w:autoSpaceDE w:val="0"/>
        <w:autoSpaceDN w:val="0"/>
        <w:spacing w:after="240" w:line="220" w:lineRule="exact"/>
      </w:pPr>
    </w:p>
    <w:p w14:paraId="03AF2D26" w14:textId="77777777" w:rsidR="00C8683D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A2D20DF" wp14:editId="2052DBB6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CBC4" w14:textId="77777777" w:rsidR="00C8683D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798D0A8C" w14:textId="77777777" w:rsidR="00C8683D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25C3A0A6" wp14:editId="5CF6B76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8FE0" w14:textId="77777777" w:rsidR="00C8683D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05CE5753" w14:textId="77777777" w:rsidR="00C8683D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57F8C18D" w14:textId="77777777" w:rsidR="00C8683D" w:rsidRDefault="00000000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7D26131D" w14:textId="77777777" w:rsidR="00C8683D" w:rsidRDefault="00000000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305D340" w14:textId="5444A9C0" w:rsidR="00565390" w:rsidRDefault="00565390" w:rsidP="001B2B8E">
      <w:pPr>
        <w:autoSpaceDE w:val="0"/>
        <w:autoSpaceDN w:val="0"/>
        <w:spacing w:before="212" w:after="0" w:line="240" w:lineRule="auto"/>
        <w:ind w:left="60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 w:rsidR="001B2B8E">
        <w:br/>
      </w:r>
      <w:r>
        <w:t>list1 = [1, 2, 3, 4, 5]</w:t>
      </w:r>
      <w:r w:rsidR="001B2B8E">
        <w:br/>
      </w:r>
      <w:r>
        <w:t xml:space="preserve">array1 = </w:t>
      </w:r>
      <w:proofErr w:type="spellStart"/>
      <w:r>
        <w:t>np.array</w:t>
      </w:r>
      <w:proofErr w:type="spellEnd"/>
      <w:r>
        <w:t>(list1)</w:t>
      </w:r>
      <w:r w:rsidR="001B2B8E">
        <w:br/>
      </w:r>
      <w:r>
        <w:t>print(array1)</w:t>
      </w:r>
    </w:p>
    <w:p w14:paraId="38B83805" w14:textId="77777777" w:rsidR="00C8683D" w:rsidRDefault="00000000">
      <w:pPr>
        <w:tabs>
          <w:tab w:val="left" w:pos="600"/>
        </w:tabs>
        <w:autoSpaceDE w:val="0"/>
        <w:autoSpaceDN w:val="0"/>
        <w:spacing w:before="1376" w:after="0"/>
        <w:ind w:left="342" w:right="3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(10, 20, 30, 40)</w:t>
      </w:r>
      <w:r>
        <w:rPr>
          <w:rFonts w:ascii="Roboto" w:eastAsia="Roboto" w:hAnsi="Roboto"/>
          <w:color w:val="1F1F1F"/>
          <w:sz w:val="24"/>
        </w:rPr>
        <w:t xml:space="preserve">  into a NumPy array.</w:t>
      </w:r>
    </w:p>
    <w:p w14:paraId="0E49F4A8" w14:textId="134B63C1" w:rsidR="00C8683D" w:rsidRDefault="00000000" w:rsidP="007949B9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7949B9">
        <w:rPr>
          <w:rFonts w:ascii="Roboto" w:eastAsia="Roboto" w:hAnsi="Roboto"/>
          <w:b/>
          <w:color w:val="1F1F1F"/>
          <w:sz w:val="24"/>
        </w:rPr>
        <w:br/>
      </w:r>
      <w:r w:rsidR="007949B9">
        <w:t xml:space="preserve">import </w:t>
      </w:r>
      <w:proofErr w:type="spellStart"/>
      <w:r w:rsidR="007949B9">
        <w:t>numpy</w:t>
      </w:r>
      <w:proofErr w:type="spellEnd"/>
      <w:r w:rsidR="007949B9">
        <w:t xml:space="preserve"> as np</w:t>
      </w:r>
      <w:r w:rsidR="007949B9">
        <w:br/>
      </w:r>
      <w:r w:rsidR="007949B9">
        <w:t>tuple = (10, 20, 30, 40)</w:t>
      </w:r>
      <w:r w:rsidR="007949B9">
        <w:br/>
      </w:r>
      <w:proofErr w:type="spellStart"/>
      <w:r w:rsidR="007949B9">
        <w:t>my_array</w:t>
      </w:r>
      <w:proofErr w:type="spellEnd"/>
      <w:r w:rsidR="007949B9">
        <w:t xml:space="preserve"> = </w:t>
      </w:r>
      <w:proofErr w:type="spellStart"/>
      <w:r w:rsidR="007949B9">
        <w:t>np.array</w:t>
      </w:r>
      <w:proofErr w:type="spellEnd"/>
      <w:r w:rsidR="007949B9">
        <w:t>(tuple)</w:t>
      </w:r>
      <w:r w:rsidR="007949B9">
        <w:br/>
      </w:r>
      <w:r w:rsidR="007949B9">
        <w:t>print(</w:t>
      </w:r>
      <w:proofErr w:type="spellStart"/>
      <w:r w:rsidR="007949B9">
        <w:t>my_array</w:t>
      </w:r>
      <w:proofErr w:type="spellEnd"/>
      <w:r w:rsidR="007949B9">
        <w:t>)</w:t>
      </w:r>
    </w:p>
    <w:p w14:paraId="463B8688" w14:textId="77777777" w:rsidR="00C8683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r>
        <w:rPr>
          <w:rFonts w:ascii="Consolas" w:eastAsia="Consolas" w:hAnsi="Consolas"/>
          <w:color w:val="1F1F1F"/>
          <w:w w:val="98"/>
        </w:rPr>
        <w:t>arange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4A4DD67" w14:textId="6AFF5610" w:rsidR="00C8683D" w:rsidRDefault="00000000" w:rsidP="00862766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62766">
        <w:rPr>
          <w:rFonts w:ascii="Roboto" w:eastAsia="Roboto" w:hAnsi="Roboto"/>
          <w:b/>
          <w:color w:val="1F1F1F"/>
          <w:sz w:val="24"/>
        </w:rPr>
        <w:br/>
      </w:r>
      <w:r w:rsidR="00862766">
        <w:t xml:space="preserve">import </w:t>
      </w:r>
      <w:proofErr w:type="spellStart"/>
      <w:r w:rsidR="00862766">
        <w:t>numpy</w:t>
      </w:r>
      <w:proofErr w:type="spellEnd"/>
      <w:r w:rsidR="00862766">
        <w:t xml:space="preserve"> as np</w:t>
      </w:r>
      <w:r w:rsidR="00862766">
        <w:br/>
      </w:r>
      <w:proofErr w:type="spellStart"/>
      <w:r w:rsidR="00862766">
        <w:t>arr</w:t>
      </w:r>
      <w:proofErr w:type="spellEnd"/>
      <w:r w:rsidR="00862766">
        <w:t xml:space="preserve"> = </w:t>
      </w:r>
      <w:proofErr w:type="spellStart"/>
      <w:r w:rsidR="00862766">
        <w:t>np.arange</w:t>
      </w:r>
      <w:proofErr w:type="spellEnd"/>
      <w:r w:rsidR="00862766">
        <w:t>(0, 31, 5)</w:t>
      </w:r>
      <w:r w:rsidR="00862766">
        <w:br/>
      </w:r>
      <w:r w:rsidR="00862766">
        <w:t>print(</w:t>
      </w:r>
      <w:proofErr w:type="spellStart"/>
      <w:r w:rsidR="00862766">
        <w:t>arr</w:t>
      </w:r>
      <w:proofErr w:type="spellEnd"/>
      <w:r w:rsidR="00862766">
        <w:t>)</w:t>
      </w:r>
    </w:p>
    <w:p w14:paraId="73CEBBFD" w14:textId="77777777" w:rsidR="00C8683D" w:rsidRDefault="00000000">
      <w:pPr>
        <w:tabs>
          <w:tab w:val="left" w:pos="600"/>
        </w:tabs>
        <w:autoSpaceDE w:val="0"/>
        <w:autoSpaceDN w:val="0"/>
        <w:spacing w:before="1376" w:after="0"/>
        <w:ind w:left="342" w:right="144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D0ED79D" w14:textId="69B64D68" w:rsidR="00C8683D" w:rsidRDefault="00000000" w:rsidP="009357E5">
      <w:pPr>
        <w:autoSpaceDE w:val="0"/>
        <w:autoSpaceDN w:val="0"/>
        <w:spacing w:before="220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  <w:r w:rsidR="009357E5">
        <w:rPr>
          <w:rFonts w:ascii="Roboto" w:eastAsia="Roboto" w:hAnsi="Roboto"/>
          <w:b/>
          <w:color w:val="1F1F1F"/>
          <w:sz w:val="24"/>
        </w:rPr>
        <w:br/>
      </w:r>
      <w:r w:rsidR="009357E5">
        <w:t xml:space="preserve">import </w:t>
      </w:r>
      <w:proofErr w:type="spellStart"/>
      <w:r w:rsidR="009357E5">
        <w:t>numpy</w:t>
      </w:r>
      <w:proofErr w:type="spellEnd"/>
      <w:r w:rsidR="009357E5">
        <w:t xml:space="preserve"> as np</w:t>
      </w:r>
      <w:r w:rsidR="009357E5">
        <w:br/>
      </w:r>
      <w:proofErr w:type="spellStart"/>
      <w:r w:rsidR="009357E5">
        <w:t>arr</w:t>
      </w:r>
      <w:proofErr w:type="spellEnd"/>
      <w:r w:rsidR="009357E5">
        <w:t xml:space="preserve"> = </w:t>
      </w:r>
      <w:proofErr w:type="spellStart"/>
      <w:r w:rsidR="009357E5">
        <w:t>np.linspace</w:t>
      </w:r>
      <w:proofErr w:type="spellEnd"/>
      <w:r w:rsidR="009357E5">
        <w:t>(0, 50, 6)</w:t>
      </w:r>
      <w:r w:rsidR="009357E5">
        <w:br/>
      </w:r>
      <w:r w:rsidR="009357E5">
        <w:t>print(</w:t>
      </w:r>
      <w:proofErr w:type="spellStart"/>
      <w:r w:rsidR="009357E5">
        <w:t>arr</w:t>
      </w:r>
      <w:proofErr w:type="spellEnd"/>
      <w:r w:rsidR="009357E5">
        <w:t>)</w:t>
      </w:r>
    </w:p>
    <w:p w14:paraId="1D7281DF" w14:textId="77777777" w:rsidR="00C8683D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4CED07B3" w14:textId="77777777" w:rsidR="00C8683D" w:rsidRDefault="00000000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C4D4701" w14:textId="7BBE457A" w:rsidR="00C8683D" w:rsidRDefault="00A62B08" w:rsidP="00A62B08">
      <w:pPr>
        <w:sectPr w:rsidR="00C8683D">
          <w:pgSz w:w="11899" w:h="16838"/>
          <w:pgMar w:top="460" w:right="700" w:bottom="980" w:left="960" w:header="720" w:footer="720" w:gutter="0"/>
          <w:cols w:space="720"/>
          <w:docGrid w:linePitch="360"/>
        </w:sectPr>
      </w:pPr>
      <w:r>
        <w:br/>
        <w:t xml:space="preserve">    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 xml:space="preserve">   </w:t>
      </w:r>
      <w:r>
        <w:t>matrix</w:t>
      </w:r>
      <w:r>
        <w:t xml:space="preserve"> </w:t>
      </w:r>
      <w:r>
        <w:t xml:space="preserve">= </w:t>
      </w:r>
      <w:proofErr w:type="spellStart"/>
      <w:r>
        <w:t>np.ones</w:t>
      </w:r>
      <w:proofErr w:type="spellEnd"/>
      <w:r>
        <w:t>((4, 4))</w:t>
      </w:r>
      <w:r>
        <w:br/>
        <w:t xml:space="preserve">    </w:t>
      </w:r>
      <w:r>
        <w:t>print(matrix)</w:t>
      </w:r>
    </w:p>
    <w:p w14:paraId="7BA9B731" w14:textId="77777777" w:rsidR="00C8683D" w:rsidRDefault="00C8683D">
      <w:pPr>
        <w:autoSpaceDE w:val="0"/>
        <w:autoSpaceDN w:val="0"/>
        <w:spacing w:after="66" w:line="220" w:lineRule="exact"/>
      </w:pPr>
    </w:p>
    <w:p w14:paraId="38E5DE18" w14:textId="77777777" w:rsidR="00C8683D" w:rsidRDefault="00000000">
      <w:pPr>
        <w:tabs>
          <w:tab w:val="left" w:pos="990"/>
        </w:tabs>
        <w:autoSpaceDE w:val="0"/>
        <w:autoSpaceDN w:val="0"/>
        <w:spacing w:before="42" w:after="0" w:line="283" w:lineRule="auto"/>
        <w:ind w:left="732" w:right="432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14:paraId="65860BF8" w14:textId="39449E09" w:rsidR="00C8683D" w:rsidRDefault="00000000" w:rsidP="0053786B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53786B">
        <w:rPr>
          <w:rFonts w:ascii="Roboto" w:eastAsia="Roboto" w:hAnsi="Roboto"/>
          <w:b/>
          <w:color w:val="1F1F1F"/>
          <w:sz w:val="24"/>
        </w:rPr>
        <w:br/>
      </w:r>
      <w:r w:rsidR="0053786B">
        <w:t xml:space="preserve">import </w:t>
      </w:r>
      <w:proofErr w:type="spellStart"/>
      <w:r w:rsidR="0053786B">
        <w:t>numpy</w:t>
      </w:r>
      <w:proofErr w:type="spellEnd"/>
      <w:r w:rsidR="0053786B">
        <w:t xml:space="preserve"> as np</w:t>
      </w:r>
      <w:r w:rsidR="0053786B">
        <w:br/>
      </w:r>
      <w:r w:rsidR="0053786B">
        <w:t>matrix_</w:t>
      </w:r>
      <w:r w:rsidR="0053786B">
        <w:t>0</w:t>
      </w:r>
      <w:r w:rsidR="0053786B">
        <w:t xml:space="preserve">= </w:t>
      </w:r>
      <w:proofErr w:type="spellStart"/>
      <w:r w:rsidR="0053786B">
        <w:t>np.zeros</w:t>
      </w:r>
      <w:proofErr w:type="spellEnd"/>
      <w:r w:rsidR="0053786B">
        <w:t>((3, 3))</w:t>
      </w:r>
      <w:r w:rsidR="0053786B">
        <w:br/>
      </w:r>
      <w:r w:rsidR="0053786B">
        <w:t>print(matrix_</w:t>
      </w:r>
      <w:r w:rsidR="0053786B">
        <w:t>0</w:t>
      </w:r>
      <w:r w:rsidR="0053786B">
        <w:t>)</w:t>
      </w:r>
    </w:p>
    <w:p w14:paraId="62860D59" w14:textId="77777777" w:rsidR="00C8683D" w:rsidRDefault="00000000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empty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r>
        <w:rPr>
          <w:rFonts w:ascii="Consolas" w:eastAsia="Consolas" w:hAnsi="Consolas"/>
          <w:color w:val="1F1F1F"/>
          <w:w w:val="98"/>
        </w:rPr>
        <w:t>empty</w:t>
      </w:r>
      <w:r>
        <w:rPr>
          <w:rFonts w:ascii="Roboto" w:eastAsia="Roboto" w:hAnsi="Roboto"/>
          <w:color w:val="1F1F1F"/>
          <w:sz w:val="24"/>
        </w:rPr>
        <w:t xml:space="preserve">  in NumPy? Create a 2x2 uninitialized array.</w:t>
      </w:r>
    </w:p>
    <w:p w14:paraId="4BBAEA85" w14:textId="2D955A28" w:rsidR="00C8683D" w:rsidRDefault="00000000" w:rsidP="00454ADB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54ADB">
        <w:rPr>
          <w:rFonts w:ascii="Roboto" w:eastAsia="Roboto" w:hAnsi="Roboto"/>
          <w:b/>
          <w:color w:val="1F1F1F"/>
          <w:sz w:val="24"/>
        </w:rPr>
        <w:br/>
      </w:r>
      <w:r w:rsidR="00454ADB">
        <w:t xml:space="preserve">import </w:t>
      </w:r>
      <w:proofErr w:type="spellStart"/>
      <w:r w:rsidR="00454ADB">
        <w:t>numpy</w:t>
      </w:r>
      <w:proofErr w:type="spellEnd"/>
      <w:r w:rsidR="00454ADB">
        <w:t xml:space="preserve"> as np</w:t>
      </w:r>
      <w:r w:rsidR="00454ADB">
        <w:br/>
      </w:r>
      <w:proofErr w:type="spellStart"/>
      <w:r w:rsidR="00454ADB">
        <w:t>uninitialized_array</w:t>
      </w:r>
      <w:proofErr w:type="spellEnd"/>
      <w:r w:rsidR="00454ADB">
        <w:t xml:space="preserve"> = </w:t>
      </w:r>
      <w:proofErr w:type="spellStart"/>
      <w:r w:rsidR="00454ADB">
        <w:t>np.empty</w:t>
      </w:r>
      <w:proofErr w:type="spellEnd"/>
      <w:r w:rsidR="00454ADB">
        <w:t>((2, 2))</w:t>
      </w:r>
      <w:r w:rsidR="00454ADB">
        <w:br/>
      </w:r>
      <w:r w:rsidR="00454ADB">
        <w:t>print(</w:t>
      </w:r>
      <w:proofErr w:type="spellStart"/>
      <w:r w:rsidR="00454ADB">
        <w:t>uninitialized_array</w:t>
      </w:r>
      <w:proofErr w:type="spellEnd"/>
      <w:r w:rsidR="00454ADB">
        <w:t>)</w:t>
      </w:r>
    </w:p>
    <w:p w14:paraId="5CC3CC54" w14:textId="77777777" w:rsidR="00C8683D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C7DCF23" w14:textId="77777777" w:rsidR="00454ADB" w:rsidRDefault="00000000" w:rsidP="00454ADB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54ADB">
        <w:rPr>
          <w:rFonts w:ascii="Roboto" w:eastAsia="Roboto" w:hAnsi="Roboto"/>
          <w:b/>
          <w:color w:val="1F1F1F"/>
          <w:sz w:val="24"/>
        </w:rPr>
        <w:br/>
      </w:r>
      <w:r w:rsidR="00454ADB">
        <w:t xml:space="preserve">import </w:t>
      </w:r>
      <w:proofErr w:type="spellStart"/>
      <w:r w:rsidR="00454ADB">
        <w:t>numpy</w:t>
      </w:r>
      <w:proofErr w:type="spellEnd"/>
      <w:r w:rsidR="00454ADB">
        <w:t xml:space="preserve"> as np</w:t>
      </w:r>
    </w:p>
    <w:p w14:paraId="01807764" w14:textId="77777777" w:rsidR="00454ADB" w:rsidRDefault="00454ADB" w:rsidP="00454ADB">
      <w:pPr>
        <w:autoSpaceDE w:val="0"/>
        <w:autoSpaceDN w:val="0"/>
        <w:spacing w:before="206" w:after="0" w:line="240" w:lineRule="auto"/>
        <w:ind w:left="990"/>
      </w:pPr>
      <w:r>
        <w:t xml:space="preserve">array_9 = </w:t>
      </w:r>
      <w:proofErr w:type="spellStart"/>
      <w:r>
        <w:t>np.full</w:t>
      </w:r>
      <w:proofErr w:type="spellEnd"/>
      <w:r>
        <w:t>((5, 5), 9)</w:t>
      </w:r>
    </w:p>
    <w:p w14:paraId="5E828E73" w14:textId="3870EC9A" w:rsidR="00C8683D" w:rsidRDefault="00454ADB" w:rsidP="00454ADB">
      <w:pPr>
        <w:autoSpaceDE w:val="0"/>
        <w:autoSpaceDN w:val="0"/>
        <w:spacing w:before="206" w:after="0" w:line="240" w:lineRule="auto"/>
        <w:ind w:left="990"/>
      </w:pPr>
      <w:r>
        <w:t>print(array_9)</w:t>
      </w:r>
    </w:p>
    <w:p w14:paraId="519FCD1C" w14:textId="77777777" w:rsidR="00C8683D" w:rsidRDefault="00000000">
      <w:pPr>
        <w:tabs>
          <w:tab w:val="left" w:pos="990"/>
        </w:tabs>
        <w:autoSpaceDE w:val="0"/>
        <w:autoSpaceDN w:val="0"/>
        <w:spacing w:before="1376" w:after="0"/>
        <w:ind w:left="732" w:right="5616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A8C8442" w14:textId="52DF9B6A" w:rsidR="00C8683D" w:rsidRDefault="00000000" w:rsidP="00884896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E564DE">
        <w:rPr>
          <w:rFonts w:ascii="Roboto" w:eastAsia="Roboto" w:hAnsi="Roboto"/>
          <w:b/>
          <w:color w:val="1F1F1F"/>
          <w:sz w:val="24"/>
        </w:rPr>
        <w:br/>
      </w:r>
      <w:r w:rsidR="00E564DE">
        <w:t xml:space="preserve">import </w:t>
      </w:r>
      <w:proofErr w:type="spellStart"/>
      <w:r w:rsidR="00E564DE">
        <w:t>numpy</w:t>
      </w:r>
      <w:proofErr w:type="spellEnd"/>
      <w:r w:rsidR="00E564DE">
        <w:t xml:space="preserve"> as np</w:t>
      </w:r>
      <w:r w:rsidR="00884896">
        <w:br/>
      </w:r>
      <w:proofErr w:type="spellStart"/>
      <w:r w:rsidR="00E564DE">
        <w:t>M</w:t>
      </w:r>
      <w:r w:rsidR="00E564DE">
        <w:t>atrix</w:t>
      </w:r>
      <w:r w:rsidR="00E564DE">
        <w:t>_id</w:t>
      </w:r>
      <w:proofErr w:type="spellEnd"/>
      <w:r w:rsidR="00E564DE">
        <w:t xml:space="preserve"> = </w:t>
      </w:r>
      <w:proofErr w:type="spellStart"/>
      <w:r w:rsidR="00E564DE">
        <w:t>np.eye</w:t>
      </w:r>
      <w:proofErr w:type="spellEnd"/>
      <w:r w:rsidR="00E564DE">
        <w:t>(3)</w:t>
      </w:r>
      <w:r w:rsidR="00884896">
        <w:br/>
      </w:r>
      <w:r w:rsidR="00E564DE">
        <w:t>print(</w:t>
      </w:r>
      <w:proofErr w:type="spellStart"/>
      <w:r w:rsidR="00E564DE">
        <w:t>matrix</w:t>
      </w:r>
      <w:r w:rsidR="00E564DE">
        <w:t>_id</w:t>
      </w:r>
      <w:proofErr w:type="spellEnd"/>
      <w:r w:rsidR="00E564DE">
        <w:t>)</w:t>
      </w:r>
    </w:p>
    <w:p w14:paraId="7BBAD70D" w14:textId="77777777" w:rsidR="00C8683D" w:rsidRDefault="00000000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7067CF1D" w14:textId="77777777" w:rsidR="00064498" w:rsidRPr="00064498" w:rsidRDefault="00000000" w:rsidP="00064498">
      <w:pPr>
        <w:autoSpaceDE w:val="0"/>
        <w:autoSpaceDN w:val="0"/>
        <w:spacing w:before="220" w:after="0" w:line="240" w:lineRule="auto"/>
        <w:ind w:left="990"/>
        <w:rPr>
          <w:lang w:val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064498">
        <w:rPr>
          <w:rFonts w:ascii="Roboto" w:eastAsia="Roboto" w:hAnsi="Roboto"/>
          <w:b/>
          <w:color w:val="1F1F1F"/>
          <w:sz w:val="24"/>
        </w:rPr>
        <w:br/>
      </w:r>
      <w:r w:rsidR="00064498" w:rsidRPr="00064498">
        <w:rPr>
          <w:lang w:val="en-IN"/>
        </w:rPr>
        <w:t xml:space="preserve">import </w:t>
      </w:r>
      <w:proofErr w:type="spellStart"/>
      <w:r w:rsidR="00064498" w:rsidRPr="00064498">
        <w:rPr>
          <w:lang w:val="en-IN"/>
        </w:rPr>
        <w:t>numpy</w:t>
      </w:r>
      <w:proofErr w:type="spellEnd"/>
      <w:r w:rsidR="00064498" w:rsidRPr="00064498">
        <w:rPr>
          <w:lang w:val="en-IN"/>
        </w:rPr>
        <w:t xml:space="preserve"> as np </w:t>
      </w:r>
    </w:p>
    <w:p w14:paraId="598181C6" w14:textId="77777777" w:rsidR="00064498" w:rsidRPr="00064498" w:rsidRDefault="00064498" w:rsidP="00064498">
      <w:pPr>
        <w:autoSpaceDE w:val="0"/>
        <w:autoSpaceDN w:val="0"/>
        <w:spacing w:before="220" w:after="0" w:line="240" w:lineRule="auto"/>
        <w:ind w:left="990"/>
        <w:rPr>
          <w:lang w:val="en-IN"/>
        </w:rPr>
      </w:pPr>
      <w:proofErr w:type="spellStart"/>
      <w:r w:rsidRPr="00064498">
        <w:rPr>
          <w:lang w:val="en-IN"/>
        </w:rPr>
        <w:lastRenderedPageBreak/>
        <w:t>random_matrix</w:t>
      </w:r>
      <w:proofErr w:type="spellEnd"/>
      <w:r w:rsidRPr="00064498">
        <w:rPr>
          <w:lang w:val="en-IN"/>
        </w:rPr>
        <w:t xml:space="preserve"> = </w:t>
      </w:r>
      <w:proofErr w:type="spellStart"/>
      <w:r w:rsidRPr="00064498">
        <w:rPr>
          <w:lang w:val="en-IN"/>
        </w:rPr>
        <w:t>np.random.randint</w:t>
      </w:r>
      <w:proofErr w:type="spellEnd"/>
      <w:r w:rsidRPr="00064498">
        <w:rPr>
          <w:lang w:val="en-IN"/>
        </w:rPr>
        <w:t xml:space="preserve">(1, 101, size=(2, 2)) </w:t>
      </w:r>
    </w:p>
    <w:p w14:paraId="585C6B9C" w14:textId="77777777" w:rsidR="00064498" w:rsidRPr="00064498" w:rsidRDefault="00064498" w:rsidP="00064498">
      <w:pPr>
        <w:autoSpaceDE w:val="0"/>
        <w:autoSpaceDN w:val="0"/>
        <w:spacing w:before="220" w:after="0" w:line="240" w:lineRule="auto"/>
        <w:ind w:left="990"/>
        <w:rPr>
          <w:lang w:val="en-IN"/>
        </w:rPr>
      </w:pPr>
      <w:r w:rsidRPr="00064498">
        <w:rPr>
          <w:lang w:val="en-IN"/>
        </w:rPr>
        <w:t>print(</w:t>
      </w:r>
      <w:proofErr w:type="spellStart"/>
      <w:r w:rsidRPr="00064498">
        <w:rPr>
          <w:lang w:val="en-IN"/>
        </w:rPr>
        <w:t>random_matrix</w:t>
      </w:r>
      <w:proofErr w:type="spellEnd"/>
      <w:r w:rsidRPr="00064498">
        <w:rPr>
          <w:lang w:val="en-IN"/>
        </w:rPr>
        <w:t xml:space="preserve">) </w:t>
      </w:r>
    </w:p>
    <w:p w14:paraId="49D91053" w14:textId="6C9921FA" w:rsidR="00C8683D" w:rsidRDefault="00C8683D">
      <w:pPr>
        <w:autoSpaceDE w:val="0"/>
        <w:autoSpaceDN w:val="0"/>
        <w:spacing w:before="220" w:after="0" w:line="240" w:lineRule="auto"/>
        <w:ind w:left="990"/>
      </w:pPr>
    </w:p>
    <w:p w14:paraId="27540AB5" w14:textId="77777777" w:rsidR="00C8683D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E2B9154" w14:textId="77777777" w:rsidR="00C8683D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FF2DEE8" w14:textId="2BEABEA3" w:rsidR="00C8683D" w:rsidRDefault="004E7103" w:rsidP="004E7103">
      <w:r>
        <w:t xml:space="preserve">                                              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 xml:space="preserve">                        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30])</w:t>
      </w:r>
      <w:r>
        <w:br/>
        <w:t xml:space="preserve">                                    </w:t>
      </w:r>
      <w:proofErr w:type="spellStart"/>
      <w:r>
        <w:t>float_array</w:t>
      </w:r>
      <w:proofErr w:type="spellEnd"/>
      <w:r>
        <w:t xml:space="preserve"> = </w:t>
      </w:r>
      <w:proofErr w:type="spellStart"/>
      <w:r>
        <w:t>arr.astype</w:t>
      </w:r>
      <w:proofErr w:type="spellEnd"/>
      <w:r>
        <w:t>(float)</w:t>
      </w:r>
      <w:r>
        <w:br/>
        <w:t xml:space="preserve">                                    </w:t>
      </w:r>
      <w:r>
        <w:t>print(</w:t>
      </w:r>
      <w:proofErr w:type="spellStart"/>
      <w:r>
        <w:t>float_array</w:t>
      </w:r>
      <w:proofErr w:type="spellEnd"/>
      <w:r>
        <w:t>)</w:t>
      </w:r>
    </w:p>
    <w:p w14:paraId="4873199C" w14:textId="25051649" w:rsidR="004E7103" w:rsidRDefault="004E7103" w:rsidP="004E7103">
      <w:pPr>
        <w:sectPr w:rsidR="004E7103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 xml:space="preserve"> </w:t>
      </w:r>
    </w:p>
    <w:p w14:paraId="02AA4433" w14:textId="77777777" w:rsidR="00C8683D" w:rsidRDefault="00C8683D">
      <w:pPr>
        <w:autoSpaceDE w:val="0"/>
        <w:autoSpaceDN w:val="0"/>
        <w:spacing w:after="86" w:line="220" w:lineRule="exact"/>
      </w:pPr>
    </w:p>
    <w:p w14:paraId="590719CA" w14:textId="77777777" w:rsidR="00C8683D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00753C3F" w14:textId="3B7FF60C" w:rsidR="00C8683D" w:rsidRDefault="00000000" w:rsidP="009646D5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9646D5">
        <w:rPr>
          <w:rFonts w:ascii="Roboto" w:eastAsia="Roboto" w:hAnsi="Roboto"/>
          <w:b/>
          <w:color w:val="1F1F1F"/>
          <w:sz w:val="24"/>
        </w:rPr>
        <w:br/>
      </w:r>
      <w:r w:rsidR="009646D5">
        <w:t xml:space="preserve">import </w:t>
      </w:r>
      <w:proofErr w:type="spellStart"/>
      <w:r w:rsidR="009646D5">
        <w:t>numpy</w:t>
      </w:r>
      <w:proofErr w:type="spellEnd"/>
      <w:r w:rsidR="009646D5">
        <w:t xml:space="preserve"> as np</w:t>
      </w:r>
      <w:r w:rsidR="009646D5">
        <w:br/>
      </w:r>
      <w:proofErr w:type="spellStart"/>
      <w:r w:rsidR="009646D5">
        <w:t>arr</w:t>
      </w:r>
      <w:proofErr w:type="spellEnd"/>
      <w:r w:rsidR="009646D5">
        <w:t xml:space="preserve"> = </w:t>
      </w:r>
      <w:proofErr w:type="spellStart"/>
      <w:r w:rsidR="009646D5">
        <w:t>np.arange</w:t>
      </w:r>
      <w:proofErr w:type="spellEnd"/>
      <w:r w:rsidR="009646D5">
        <w:t>(9)</w:t>
      </w:r>
      <w:r w:rsidR="009646D5">
        <w:br/>
      </w:r>
      <w:proofErr w:type="spellStart"/>
      <w:r w:rsidR="009646D5">
        <w:t>reshaped_matrix</w:t>
      </w:r>
      <w:proofErr w:type="spellEnd"/>
      <w:r w:rsidR="009646D5">
        <w:t xml:space="preserve"> = </w:t>
      </w:r>
      <w:proofErr w:type="spellStart"/>
      <w:r w:rsidR="009646D5">
        <w:t>arr.reshape</w:t>
      </w:r>
      <w:proofErr w:type="spellEnd"/>
      <w:r w:rsidR="009646D5">
        <w:t>(3, 3)</w:t>
      </w:r>
      <w:r w:rsidR="009646D5">
        <w:br/>
      </w:r>
      <w:r w:rsidR="009646D5">
        <w:t>print(</w:t>
      </w:r>
      <w:proofErr w:type="spellStart"/>
      <w:r w:rsidR="009646D5">
        <w:t>reshaped_matrix</w:t>
      </w:r>
      <w:proofErr w:type="spellEnd"/>
      <w:r w:rsidR="009646D5">
        <w:t>)</w:t>
      </w:r>
    </w:p>
    <w:p w14:paraId="2C94E98C" w14:textId="77777777" w:rsidR="00C8683D" w:rsidRDefault="00000000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40]</w:t>
      </w:r>
      <w:r>
        <w:rPr>
          <w:rFonts w:ascii="Roboto" w:eastAsia="Roboto" w:hAnsi="Roboto"/>
          <w:color w:val="1F1F1F"/>
          <w:sz w:val="24"/>
        </w:rPr>
        <w:t xml:space="preserve">  using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7D05D3A" w14:textId="4B97BD88" w:rsidR="00C8683D" w:rsidRDefault="00000000" w:rsidP="00846A7A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46A7A">
        <w:rPr>
          <w:rFonts w:ascii="Roboto" w:eastAsia="Roboto" w:hAnsi="Roboto"/>
          <w:b/>
          <w:color w:val="1F1F1F"/>
          <w:sz w:val="24"/>
        </w:rPr>
        <w:br/>
      </w:r>
      <w:r w:rsidR="00846A7A">
        <w:t xml:space="preserve">import </w:t>
      </w:r>
      <w:proofErr w:type="spellStart"/>
      <w:r w:rsidR="00846A7A">
        <w:t>numpy</w:t>
      </w:r>
      <w:proofErr w:type="spellEnd"/>
      <w:r w:rsidR="00846A7A">
        <w:t xml:space="preserve"> as np</w:t>
      </w:r>
      <w:r w:rsidR="00846A7A">
        <w:br/>
      </w:r>
      <w:proofErr w:type="spellStart"/>
      <w:r w:rsidR="00846A7A">
        <w:t>diagonal_elements</w:t>
      </w:r>
      <w:proofErr w:type="spellEnd"/>
      <w:r w:rsidR="00846A7A">
        <w:t xml:space="preserve"> = [10, 20, 30, 40]</w:t>
      </w:r>
      <w:r w:rsidR="00846A7A">
        <w:br/>
      </w:r>
      <w:r w:rsidR="00846A7A">
        <w:t xml:space="preserve">matrix = </w:t>
      </w:r>
      <w:proofErr w:type="spellStart"/>
      <w:r w:rsidR="00846A7A">
        <w:t>np.diag</w:t>
      </w:r>
      <w:proofErr w:type="spellEnd"/>
      <w:r w:rsidR="00846A7A">
        <w:t>(</w:t>
      </w:r>
      <w:proofErr w:type="spellStart"/>
      <w:r w:rsidR="00846A7A">
        <w:t>diagonal_elements</w:t>
      </w:r>
      <w:proofErr w:type="spellEnd"/>
      <w:r w:rsidR="00846A7A">
        <w:t>)</w:t>
      </w:r>
      <w:r w:rsidR="00846A7A">
        <w:br/>
      </w:r>
      <w:r w:rsidR="00846A7A">
        <w:t>print(matrix)</w:t>
      </w:r>
    </w:p>
    <w:p w14:paraId="3F955658" w14:textId="77777777" w:rsidR="00C8683D" w:rsidRDefault="00000000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drawing>
          <wp:inline distT="0" distB="0" distL="0" distR="0" wp14:anchorId="7FE5CB1E" wp14:editId="2DAE37A9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4F13" w14:textId="77777777" w:rsidR="00C8683D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28CC7554" w14:textId="77777777" w:rsidR="00C8683D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6FD83C7" w14:textId="77777777" w:rsidR="002025BC" w:rsidRDefault="00000000" w:rsidP="002025BC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025BC">
        <w:rPr>
          <w:rFonts w:ascii="Roboto" w:eastAsia="Roboto" w:hAnsi="Roboto"/>
          <w:b/>
          <w:color w:val="1F1F1F"/>
          <w:sz w:val="24"/>
        </w:rPr>
        <w:br/>
      </w:r>
      <w:r w:rsidR="002025BC">
        <w:t xml:space="preserve">import </w:t>
      </w:r>
      <w:proofErr w:type="spellStart"/>
      <w:r w:rsidR="002025BC">
        <w:t>numpy</w:t>
      </w:r>
      <w:proofErr w:type="spellEnd"/>
      <w:r w:rsidR="002025BC">
        <w:t xml:space="preserve"> as np</w:t>
      </w:r>
    </w:p>
    <w:p w14:paraId="56B55BDB" w14:textId="77777777" w:rsidR="002025BC" w:rsidRDefault="002025BC" w:rsidP="002025BC">
      <w:pPr>
        <w:autoSpaceDE w:val="0"/>
        <w:autoSpaceDN w:val="0"/>
        <w:spacing w:before="208" w:after="0" w:line="240" w:lineRule="auto"/>
        <w:ind w:left="60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([5, 10, 15, 20, 25])</w:t>
      </w:r>
    </w:p>
    <w:p w14:paraId="0691D65A" w14:textId="77777777" w:rsidR="002025BC" w:rsidRDefault="002025BC" w:rsidP="002025BC">
      <w:pPr>
        <w:autoSpaceDE w:val="0"/>
        <w:autoSpaceDN w:val="0"/>
        <w:spacing w:before="208" w:after="0" w:line="240" w:lineRule="auto"/>
        <w:ind w:left="600"/>
      </w:pPr>
      <w:proofErr w:type="spellStart"/>
      <w:r>
        <w:t>third_element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[2]</w:t>
      </w:r>
    </w:p>
    <w:p w14:paraId="46BDE0CC" w14:textId="23D8DC7D" w:rsidR="00C8683D" w:rsidRDefault="002025BC" w:rsidP="002025BC">
      <w:pPr>
        <w:autoSpaceDE w:val="0"/>
        <w:autoSpaceDN w:val="0"/>
        <w:spacing w:before="208" w:after="0" w:line="240" w:lineRule="auto"/>
        <w:ind w:left="600"/>
      </w:pPr>
      <w:r>
        <w:t>print(</w:t>
      </w:r>
      <w:proofErr w:type="spellStart"/>
      <w:r>
        <w:t>third_element</w:t>
      </w:r>
      <w:proofErr w:type="spellEnd"/>
      <w:r>
        <w:t>)</w:t>
      </w:r>
    </w:p>
    <w:p w14:paraId="7D65BE4F" w14:textId="77777777" w:rsidR="00C8683D" w:rsidRDefault="00000000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D307FAD" w14:textId="048C4F9C" w:rsidR="0048639C" w:rsidRDefault="00000000" w:rsidP="00153049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48639C">
        <w:rPr>
          <w:rFonts w:ascii="Roboto" w:eastAsia="Roboto" w:hAnsi="Roboto"/>
          <w:b/>
          <w:color w:val="1F1F1F"/>
          <w:sz w:val="24"/>
        </w:rPr>
        <w:br/>
      </w:r>
      <w:r w:rsidR="0048639C">
        <w:t xml:space="preserve">import </w:t>
      </w:r>
      <w:proofErr w:type="spellStart"/>
      <w:r w:rsidR="0048639C">
        <w:t>numpy</w:t>
      </w:r>
      <w:proofErr w:type="spellEnd"/>
      <w:r w:rsidR="0048639C">
        <w:t xml:space="preserve"> as np</w:t>
      </w:r>
      <w:r w:rsidR="00153049">
        <w:br/>
      </w:r>
      <w:proofErr w:type="spellStart"/>
      <w:r w:rsidR="0048639C">
        <w:t>arr</w:t>
      </w:r>
      <w:proofErr w:type="spellEnd"/>
      <w:r w:rsidR="0048639C">
        <w:t xml:space="preserve"> = </w:t>
      </w:r>
      <w:proofErr w:type="spellStart"/>
      <w:r w:rsidR="0048639C">
        <w:t>np.array</w:t>
      </w:r>
      <w:proofErr w:type="spellEnd"/>
      <w:r w:rsidR="0048639C">
        <w:t>([[1, 2, 3], [4, 5, 6], [7, 8, 9]])</w:t>
      </w:r>
      <w:r w:rsidR="00153049">
        <w:br/>
      </w:r>
      <w:r w:rsidR="0048639C">
        <w:t xml:space="preserve">element = </w:t>
      </w:r>
      <w:proofErr w:type="spellStart"/>
      <w:r w:rsidR="0048639C">
        <w:t>arr</w:t>
      </w:r>
      <w:proofErr w:type="spellEnd"/>
      <w:r w:rsidR="0048639C">
        <w:t>[1, 2]</w:t>
      </w:r>
    </w:p>
    <w:p w14:paraId="4342D27D" w14:textId="4A208925" w:rsidR="00C8683D" w:rsidRDefault="00153049" w:rsidP="00153049">
      <w:pPr>
        <w:autoSpaceDE w:val="0"/>
        <w:autoSpaceDN w:val="0"/>
        <w:spacing w:before="206" w:after="0" w:line="240" w:lineRule="auto"/>
      </w:pPr>
      <w:r>
        <w:t xml:space="preserve">             </w:t>
      </w:r>
      <w:r w:rsidR="0048639C">
        <w:t>print(element)</w:t>
      </w:r>
    </w:p>
    <w:p w14:paraId="7591CD90" w14:textId="77777777" w:rsidR="00C8683D" w:rsidRDefault="00000000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D0D463A" w14:textId="77777777" w:rsidR="00AF6801" w:rsidRPr="00AF6801" w:rsidRDefault="00000000" w:rsidP="00AF6801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F6801">
        <w:rPr>
          <w:rFonts w:ascii="Roboto" w:eastAsia="Roboto" w:hAnsi="Roboto"/>
          <w:b/>
          <w:color w:val="1F1F1F"/>
          <w:sz w:val="24"/>
        </w:rPr>
        <w:br/>
      </w:r>
      <w:r w:rsidR="00AF6801" w:rsidRPr="00AF6801">
        <w:rPr>
          <w:lang w:val="en-IN"/>
        </w:rPr>
        <w:t xml:space="preserve">import </w:t>
      </w:r>
      <w:proofErr w:type="spellStart"/>
      <w:r w:rsidR="00AF6801" w:rsidRPr="00AF6801">
        <w:rPr>
          <w:lang w:val="en-IN"/>
        </w:rPr>
        <w:t>numpy</w:t>
      </w:r>
      <w:proofErr w:type="spellEnd"/>
      <w:r w:rsidR="00AF6801" w:rsidRPr="00AF6801">
        <w:rPr>
          <w:lang w:val="en-IN"/>
        </w:rPr>
        <w:t xml:space="preserve"> as np </w:t>
      </w:r>
    </w:p>
    <w:p w14:paraId="214BDC10" w14:textId="77777777" w:rsidR="00AF6801" w:rsidRPr="00AF6801" w:rsidRDefault="00AF6801" w:rsidP="00AF6801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proofErr w:type="spellStart"/>
      <w:r w:rsidRPr="00AF6801">
        <w:rPr>
          <w:lang w:val="en-IN"/>
        </w:rPr>
        <w:t>arr</w:t>
      </w:r>
      <w:proofErr w:type="spellEnd"/>
      <w:r w:rsidRPr="00AF6801">
        <w:rPr>
          <w:lang w:val="en-IN"/>
        </w:rPr>
        <w:t xml:space="preserve"> = </w:t>
      </w:r>
      <w:proofErr w:type="spellStart"/>
      <w:r w:rsidRPr="00AF6801">
        <w:rPr>
          <w:lang w:val="en-IN"/>
        </w:rPr>
        <w:t>np.array</w:t>
      </w:r>
      <w:proofErr w:type="spellEnd"/>
      <w:r w:rsidRPr="00AF6801">
        <w:rPr>
          <w:lang w:val="en-IN"/>
        </w:rPr>
        <w:t xml:space="preserve">([12, 23, 34, 45]) </w:t>
      </w:r>
    </w:p>
    <w:p w14:paraId="7646261B" w14:textId="77777777" w:rsidR="00AF6801" w:rsidRPr="00AF6801" w:rsidRDefault="00AF6801" w:rsidP="00AF6801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proofErr w:type="spellStart"/>
      <w:r w:rsidRPr="00AF6801">
        <w:rPr>
          <w:lang w:val="en-IN"/>
        </w:rPr>
        <w:t>last_element</w:t>
      </w:r>
      <w:proofErr w:type="spellEnd"/>
      <w:r w:rsidRPr="00AF6801">
        <w:rPr>
          <w:lang w:val="en-IN"/>
        </w:rPr>
        <w:t xml:space="preserve"> = </w:t>
      </w:r>
      <w:proofErr w:type="spellStart"/>
      <w:r w:rsidRPr="00AF6801">
        <w:rPr>
          <w:lang w:val="en-IN"/>
        </w:rPr>
        <w:t>arr</w:t>
      </w:r>
      <w:proofErr w:type="spellEnd"/>
      <w:r w:rsidRPr="00AF6801">
        <w:rPr>
          <w:lang w:val="en-IN"/>
        </w:rPr>
        <w:t xml:space="preserve">[-1] </w:t>
      </w:r>
    </w:p>
    <w:p w14:paraId="7C30C0E8" w14:textId="77777777" w:rsidR="00AF6801" w:rsidRPr="00AF6801" w:rsidRDefault="00AF6801" w:rsidP="00AF6801">
      <w:pPr>
        <w:autoSpaceDE w:val="0"/>
        <w:autoSpaceDN w:val="0"/>
        <w:spacing w:before="206" w:after="0" w:line="240" w:lineRule="auto"/>
        <w:ind w:left="600"/>
        <w:rPr>
          <w:lang w:val="en-IN"/>
        </w:rPr>
      </w:pPr>
      <w:r w:rsidRPr="00AF6801">
        <w:rPr>
          <w:lang w:val="en-IN"/>
        </w:rPr>
        <w:t>print(</w:t>
      </w:r>
      <w:proofErr w:type="spellStart"/>
      <w:r w:rsidRPr="00AF6801">
        <w:rPr>
          <w:lang w:val="en-IN"/>
        </w:rPr>
        <w:t>last_element</w:t>
      </w:r>
      <w:proofErr w:type="spellEnd"/>
      <w:r w:rsidRPr="00AF6801">
        <w:rPr>
          <w:lang w:val="en-IN"/>
        </w:rPr>
        <w:t>)</w:t>
      </w:r>
    </w:p>
    <w:p w14:paraId="7F057813" w14:textId="4770D5A7" w:rsidR="00C8683D" w:rsidRDefault="00000000" w:rsidP="00AF6801">
      <w:pPr>
        <w:tabs>
          <w:tab w:val="left" w:pos="600"/>
        </w:tabs>
        <w:autoSpaceDE w:val="0"/>
        <w:autoSpaceDN w:val="0"/>
        <w:spacing w:before="1376" w:after="0"/>
        <w:ind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  <w:r w:rsidR="003C296B">
        <w:rPr>
          <w:rFonts w:ascii="Roboto" w:eastAsia="Roboto" w:hAnsi="Roboto"/>
          <w:color w:val="1F1F1F"/>
          <w:sz w:val="24"/>
        </w:rPr>
        <w:br/>
      </w:r>
    </w:p>
    <w:p w14:paraId="4575223D" w14:textId="77777777" w:rsidR="00C8683D" w:rsidRDefault="00C8683D"/>
    <w:p w14:paraId="0FDC67D1" w14:textId="77777777" w:rsidR="00DB2D7F" w:rsidRDefault="00DB2D7F">
      <w:pPr>
        <w:sectPr w:rsidR="00DB2D7F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14:paraId="15877A98" w14:textId="77777777" w:rsidR="00C8683D" w:rsidRDefault="00C8683D">
      <w:pPr>
        <w:autoSpaceDE w:val="0"/>
        <w:autoSpaceDN w:val="0"/>
        <w:spacing w:after="66" w:line="220" w:lineRule="exact"/>
      </w:pPr>
    </w:p>
    <w:p w14:paraId="0F11C4A2" w14:textId="77777777" w:rsidR="00F419FA" w:rsidRDefault="00000000" w:rsidP="00F419FA">
      <w:pPr>
        <w:autoSpaceDE w:val="0"/>
        <w:autoSpaceDN w:val="0"/>
        <w:spacing w:before="4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F419FA">
        <w:rPr>
          <w:rFonts w:ascii="Roboto" w:eastAsia="Roboto" w:hAnsi="Roboto"/>
          <w:b/>
          <w:color w:val="1F1F1F"/>
          <w:sz w:val="24"/>
        </w:rPr>
        <w:br/>
      </w:r>
      <w:r w:rsidR="00F419FA">
        <w:t xml:space="preserve">import </w:t>
      </w:r>
      <w:proofErr w:type="spellStart"/>
      <w:r w:rsidR="00F419FA">
        <w:t>numpy</w:t>
      </w:r>
      <w:proofErr w:type="spellEnd"/>
      <w:r w:rsidR="00F419FA">
        <w:t xml:space="preserve"> as np</w:t>
      </w:r>
    </w:p>
    <w:p w14:paraId="37B13EAA" w14:textId="77777777" w:rsidR="00F419FA" w:rsidRDefault="00F419FA" w:rsidP="00F419FA">
      <w:pPr>
        <w:autoSpaceDE w:val="0"/>
        <w:autoSpaceDN w:val="0"/>
        <w:spacing w:before="42" w:after="0" w:line="240" w:lineRule="auto"/>
        <w:ind w:left="990"/>
      </w:pPr>
    </w:p>
    <w:p w14:paraId="25BDC1FF" w14:textId="77777777" w:rsidR="00F419FA" w:rsidRDefault="00F419FA" w:rsidP="00F419FA">
      <w:pPr>
        <w:autoSpaceDE w:val="0"/>
        <w:autoSpaceDN w:val="0"/>
        <w:spacing w:before="42" w:after="0" w:line="240" w:lineRule="auto"/>
        <w:ind w:left="99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30, 40, 50, 60])</w:t>
      </w:r>
    </w:p>
    <w:p w14:paraId="7BC81CFD" w14:textId="77777777" w:rsidR="00F419FA" w:rsidRDefault="00F419FA" w:rsidP="00F419FA">
      <w:pPr>
        <w:autoSpaceDE w:val="0"/>
        <w:autoSpaceDN w:val="0"/>
        <w:spacing w:before="42" w:after="0" w:line="240" w:lineRule="auto"/>
        <w:ind w:left="990"/>
      </w:pPr>
    </w:p>
    <w:p w14:paraId="470D0F72" w14:textId="77777777" w:rsidR="00F419FA" w:rsidRDefault="00F419FA" w:rsidP="00F419FA">
      <w:pPr>
        <w:autoSpaceDE w:val="0"/>
        <w:autoSpaceDN w:val="0"/>
        <w:spacing w:before="42" w:after="0" w:line="240" w:lineRule="auto"/>
        <w:ind w:left="990"/>
      </w:pPr>
      <w:proofErr w:type="spellStart"/>
      <w:r>
        <w:t>first_four_elements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[:4]</w:t>
      </w:r>
    </w:p>
    <w:p w14:paraId="5B1653DE" w14:textId="77777777" w:rsidR="00F419FA" w:rsidRDefault="00F419FA" w:rsidP="00F419FA">
      <w:pPr>
        <w:autoSpaceDE w:val="0"/>
        <w:autoSpaceDN w:val="0"/>
        <w:spacing w:before="42" w:after="0" w:line="240" w:lineRule="auto"/>
        <w:ind w:left="990"/>
      </w:pPr>
    </w:p>
    <w:p w14:paraId="0976DF81" w14:textId="029C421F" w:rsidR="00C8683D" w:rsidRDefault="00F419FA" w:rsidP="00F419FA">
      <w:pPr>
        <w:autoSpaceDE w:val="0"/>
        <w:autoSpaceDN w:val="0"/>
        <w:spacing w:before="42" w:after="0" w:line="240" w:lineRule="auto"/>
        <w:ind w:left="990"/>
      </w:pPr>
      <w:r>
        <w:t>print(</w:t>
      </w:r>
      <w:proofErr w:type="spellStart"/>
      <w:r>
        <w:t>first_four_elements</w:t>
      </w:r>
      <w:proofErr w:type="spellEnd"/>
      <w:r>
        <w:t>)</w:t>
      </w:r>
    </w:p>
    <w:p w14:paraId="306919E0" w14:textId="77777777" w:rsidR="00C8683D" w:rsidRDefault="00000000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572EDA97" w14:textId="77777777" w:rsidR="008F28EC" w:rsidRDefault="00000000" w:rsidP="008F28EC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28EC">
        <w:rPr>
          <w:rFonts w:ascii="Roboto" w:eastAsia="Roboto" w:hAnsi="Roboto"/>
          <w:b/>
          <w:color w:val="1F1F1F"/>
          <w:sz w:val="24"/>
        </w:rPr>
        <w:br/>
      </w:r>
      <w:r w:rsidR="008F28EC">
        <w:t xml:space="preserve">import </w:t>
      </w:r>
      <w:proofErr w:type="spellStart"/>
      <w:r w:rsidR="008F28EC">
        <w:t>numpy</w:t>
      </w:r>
      <w:proofErr w:type="spellEnd"/>
      <w:r w:rsidR="008F28EC">
        <w:t xml:space="preserve"> as np</w:t>
      </w:r>
    </w:p>
    <w:p w14:paraId="3B84B34A" w14:textId="77777777" w:rsidR="008F28EC" w:rsidRDefault="008F28EC" w:rsidP="008F28EC">
      <w:pPr>
        <w:autoSpaceDE w:val="0"/>
        <w:autoSpaceDN w:val="0"/>
        <w:spacing w:before="206" w:after="0" w:line="240" w:lineRule="auto"/>
        <w:ind w:left="990"/>
      </w:pPr>
    </w:p>
    <w:p w14:paraId="6CDEEEF4" w14:textId="77777777" w:rsidR="008F28EC" w:rsidRDefault="008F28EC" w:rsidP="008F28EC">
      <w:pPr>
        <w:autoSpaceDE w:val="0"/>
        <w:autoSpaceDN w:val="0"/>
        <w:spacing w:before="206" w:after="0" w:line="240" w:lineRule="auto"/>
        <w:ind w:left="99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([[10, 20, 30], [40, 50, 60], [70, 80, 90]])</w:t>
      </w:r>
    </w:p>
    <w:p w14:paraId="3F81F503" w14:textId="77777777" w:rsidR="008F28EC" w:rsidRDefault="008F28EC" w:rsidP="008F28EC">
      <w:pPr>
        <w:autoSpaceDE w:val="0"/>
        <w:autoSpaceDN w:val="0"/>
        <w:spacing w:before="206" w:after="0" w:line="240" w:lineRule="auto"/>
        <w:ind w:left="990"/>
      </w:pPr>
    </w:p>
    <w:p w14:paraId="77A13CFE" w14:textId="77777777" w:rsidR="008F28EC" w:rsidRDefault="008F28EC" w:rsidP="008F28EC">
      <w:pPr>
        <w:autoSpaceDE w:val="0"/>
        <w:autoSpaceDN w:val="0"/>
        <w:spacing w:before="206" w:after="0" w:line="240" w:lineRule="auto"/>
        <w:ind w:left="990"/>
      </w:pPr>
      <w:proofErr w:type="spellStart"/>
      <w:r>
        <w:t>sliced_array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[:2, :2]</w:t>
      </w:r>
    </w:p>
    <w:p w14:paraId="7FADD25B" w14:textId="77777777" w:rsidR="008F28EC" w:rsidRDefault="008F28EC" w:rsidP="008F28EC">
      <w:pPr>
        <w:autoSpaceDE w:val="0"/>
        <w:autoSpaceDN w:val="0"/>
        <w:spacing w:before="206" w:after="0" w:line="240" w:lineRule="auto"/>
        <w:ind w:left="990"/>
      </w:pPr>
    </w:p>
    <w:p w14:paraId="4B128130" w14:textId="4A6BF773" w:rsidR="00C8683D" w:rsidRDefault="008F28EC" w:rsidP="008F28EC">
      <w:pPr>
        <w:autoSpaceDE w:val="0"/>
        <w:autoSpaceDN w:val="0"/>
        <w:spacing w:before="206" w:after="0" w:line="240" w:lineRule="auto"/>
        <w:ind w:left="990"/>
      </w:pPr>
      <w:r>
        <w:t>print(</w:t>
      </w:r>
      <w:proofErr w:type="spellStart"/>
      <w:r>
        <w:t>sliced_array</w:t>
      </w:r>
      <w:proofErr w:type="spellEnd"/>
      <w:r>
        <w:t>)</w:t>
      </w:r>
    </w:p>
    <w:p w14:paraId="1FF2EDF9" w14:textId="77777777" w:rsidR="00C8683D" w:rsidRDefault="00000000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230A81B0" w14:textId="77777777" w:rsidR="008F28EC" w:rsidRDefault="00000000" w:rsidP="008F28EC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8F28EC">
        <w:rPr>
          <w:rFonts w:ascii="Roboto" w:eastAsia="Roboto" w:hAnsi="Roboto"/>
          <w:b/>
          <w:color w:val="1F1F1F"/>
          <w:sz w:val="24"/>
        </w:rPr>
        <w:br/>
      </w:r>
      <w:r w:rsidR="008F28EC">
        <w:t xml:space="preserve">import </w:t>
      </w:r>
      <w:proofErr w:type="spellStart"/>
      <w:r w:rsidR="008F28EC">
        <w:t>numpy</w:t>
      </w:r>
      <w:proofErr w:type="spellEnd"/>
      <w:r w:rsidR="008F28EC">
        <w:t xml:space="preserve"> as np</w:t>
      </w:r>
    </w:p>
    <w:p w14:paraId="651E0458" w14:textId="77777777" w:rsidR="008F28EC" w:rsidRDefault="008F28EC" w:rsidP="008F28EC">
      <w:pPr>
        <w:autoSpaceDE w:val="0"/>
        <w:autoSpaceDN w:val="0"/>
        <w:spacing w:before="222" w:after="0" w:line="242" w:lineRule="auto"/>
        <w:ind w:left="990"/>
      </w:pPr>
    </w:p>
    <w:p w14:paraId="4B9981C7" w14:textId="77777777" w:rsidR="008F28EC" w:rsidRDefault="008F28EC" w:rsidP="008F28EC">
      <w:pPr>
        <w:autoSpaceDE w:val="0"/>
        <w:autoSpaceDN w:val="0"/>
        <w:spacing w:before="222" w:after="0" w:line="242" w:lineRule="auto"/>
        <w:ind w:left="99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5])</w:t>
      </w:r>
    </w:p>
    <w:p w14:paraId="5B149904" w14:textId="77777777" w:rsidR="008F28EC" w:rsidRDefault="008F28EC" w:rsidP="008F28EC">
      <w:pPr>
        <w:autoSpaceDE w:val="0"/>
        <w:autoSpaceDN w:val="0"/>
        <w:spacing w:before="222" w:after="0" w:line="242" w:lineRule="auto"/>
        <w:ind w:left="990"/>
      </w:pPr>
    </w:p>
    <w:p w14:paraId="403F139B" w14:textId="77777777" w:rsidR="008F28EC" w:rsidRDefault="008F28EC" w:rsidP="008F28EC">
      <w:pPr>
        <w:autoSpaceDE w:val="0"/>
        <w:autoSpaceDN w:val="0"/>
        <w:spacing w:before="222" w:after="0" w:line="242" w:lineRule="auto"/>
        <w:ind w:left="990"/>
      </w:pPr>
      <w:proofErr w:type="spellStart"/>
      <w:r>
        <w:t>reversed_array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[::-1]</w:t>
      </w:r>
    </w:p>
    <w:p w14:paraId="4EE00364" w14:textId="77777777" w:rsidR="008F28EC" w:rsidRDefault="008F28EC" w:rsidP="008F28EC">
      <w:pPr>
        <w:autoSpaceDE w:val="0"/>
        <w:autoSpaceDN w:val="0"/>
        <w:spacing w:before="222" w:after="0" w:line="242" w:lineRule="auto"/>
        <w:ind w:left="990"/>
      </w:pPr>
    </w:p>
    <w:p w14:paraId="45A033A3" w14:textId="02EEE441" w:rsidR="00C8683D" w:rsidRDefault="008F28EC" w:rsidP="008F28EC">
      <w:pPr>
        <w:autoSpaceDE w:val="0"/>
        <w:autoSpaceDN w:val="0"/>
        <w:spacing w:before="222" w:after="0" w:line="242" w:lineRule="auto"/>
        <w:ind w:left="990"/>
      </w:pPr>
      <w:r>
        <w:t>print(</w:t>
      </w:r>
      <w:proofErr w:type="spellStart"/>
      <w:r>
        <w:t>reversed_array</w:t>
      </w:r>
      <w:proofErr w:type="spellEnd"/>
      <w:r>
        <w:t>)</w:t>
      </w:r>
    </w:p>
    <w:p w14:paraId="2DE9C750" w14:textId="77777777" w:rsidR="00C8683D" w:rsidRDefault="00000000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E4D2977" w14:textId="77777777" w:rsidR="002433CD" w:rsidRDefault="00000000" w:rsidP="002433CD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2433CD">
        <w:rPr>
          <w:rFonts w:ascii="Roboto" w:eastAsia="Roboto" w:hAnsi="Roboto"/>
          <w:b/>
          <w:color w:val="1F1F1F"/>
          <w:sz w:val="24"/>
        </w:rPr>
        <w:br/>
      </w:r>
      <w:r w:rsidR="002433CD">
        <w:t xml:space="preserve">import </w:t>
      </w:r>
      <w:proofErr w:type="spellStart"/>
      <w:r w:rsidR="002433CD">
        <w:t>numpy</w:t>
      </w:r>
      <w:proofErr w:type="spellEnd"/>
      <w:r w:rsidR="002433CD">
        <w:t xml:space="preserve"> as np</w:t>
      </w:r>
    </w:p>
    <w:p w14:paraId="513C98CA" w14:textId="77777777" w:rsidR="002433CD" w:rsidRDefault="002433CD" w:rsidP="002433CD">
      <w:pPr>
        <w:autoSpaceDE w:val="0"/>
        <w:autoSpaceDN w:val="0"/>
        <w:spacing w:before="222" w:after="0" w:line="240" w:lineRule="auto"/>
        <w:ind w:left="99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 20, 30, 40, 50])</w:t>
      </w:r>
    </w:p>
    <w:p w14:paraId="7C900C65" w14:textId="760242D1" w:rsidR="00C8683D" w:rsidRDefault="002433CD" w:rsidP="002433CD">
      <w:pPr>
        <w:autoSpaceDE w:val="0"/>
        <w:autoSpaceDN w:val="0"/>
        <w:spacing w:before="222" w:after="0" w:line="240" w:lineRule="auto"/>
        <w:ind w:left="990"/>
      </w:pPr>
      <w:proofErr w:type="spellStart"/>
      <w:r>
        <w:t>selected_elements</w:t>
      </w:r>
      <w:proofErr w:type="spellEnd"/>
      <w:r>
        <w:t xml:space="preserve"> = </w:t>
      </w:r>
      <w:proofErr w:type="spellStart"/>
      <w:r>
        <w:t>arr</w:t>
      </w:r>
      <w:proofErr w:type="spellEnd"/>
      <w:r>
        <w:t>[[0, 2, 3]]</w:t>
      </w:r>
      <w:r>
        <w:br/>
      </w:r>
      <w:r>
        <w:t>print(</w:t>
      </w:r>
      <w:proofErr w:type="spellStart"/>
      <w:r>
        <w:t>selected_elements</w:t>
      </w:r>
      <w:proofErr w:type="spellEnd"/>
      <w:r>
        <w:t>)</w:t>
      </w:r>
    </w:p>
    <w:p w14:paraId="3D3871B5" w14:textId="77777777" w:rsidR="00C8683D" w:rsidRDefault="00000000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>arr = 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903DDED" w14:textId="77777777" w:rsidR="00A73810" w:rsidRDefault="00000000" w:rsidP="00A7381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73810">
        <w:rPr>
          <w:rFonts w:ascii="Roboto" w:eastAsia="Roboto" w:hAnsi="Roboto"/>
          <w:b/>
          <w:color w:val="1F1F1F"/>
          <w:sz w:val="24"/>
        </w:rPr>
        <w:br/>
      </w:r>
      <w:r w:rsidR="00A73810">
        <w:t xml:space="preserve">import </w:t>
      </w:r>
      <w:proofErr w:type="spellStart"/>
      <w:r w:rsidR="00A73810">
        <w:t>numpy</w:t>
      </w:r>
      <w:proofErr w:type="spellEnd"/>
      <w:r w:rsidR="00A73810">
        <w:t xml:space="preserve"> as np</w:t>
      </w:r>
    </w:p>
    <w:p w14:paraId="27863C1B" w14:textId="65287050" w:rsidR="00A73810" w:rsidRDefault="00A73810" w:rsidP="00A73810">
      <w:pPr>
        <w:autoSpaceDE w:val="0"/>
        <w:autoSpaceDN w:val="0"/>
        <w:spacing w:before="220" w:after="0" w:line="240" w:lineRule="auto"/>
      </w:pPr>
      <w:r>
        <w:t xml:space="preserve">          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 2, 3], [4, 5, 6], [7, 8, 9]])</w:t>
      </w:r>
    </w:p>
    <w:p w14:paraId="588AC3E4" w14:textId="56C2B55D" w:rsidR="00A73810" w:rsidRDefault="00A73810" w:rsidP="00A73810">
      <w:pPr>
        <w:autoSpaceDE w:val="0"/>
        <w:autoSpaceDN w:val="0"/>
        <w:spacing w:before="220" w:after="0" w:line="240" w:lineRule="auto"/>
      </w:pPr>
      <w:r>
        <w:t xml:space="preserve">                  </w:t>
      </w:r>
      <w:r>
        <w:t xml:space="preserve">elements = </w:t>
      </w:r>
      <w:proofErr w:type="spellStart"/>
      <w:r>
        <w:t>arr</w:t>
      </w:r>
      <w:proofErr w:type="spellEnd"/>
      <w:r>
        <w:t>[[0, 1, 2], [1, 2, 0]]</w:t>
      </w:r>
    </w:p>
    <w:p w14:paraId="396EFFB3" w14:textId="09395FB2" w:rsidR="00C8683D" w:rsidRDefault="00A73810" w:rsidP="00A73810">
      <w:pPr>
        <w:autoSpaceDE w:val="0"/>
        <w:autoSpaceDN w:val="0"/>
        <w:spacing w:before="220" w:after="0" w:line="240" w:lineRule="auto"/>
      </w:pPr>
      <w:r>
        <w:t xml:space="preserve">                   </w:t>
      </w:r>
      <w:r>
        <w:t>print(elements)</w:t>
      </w:r>
    </w:p>
    <w:p w14:paraId="725452C9" w14:textId="77777777" w:rsidR="00C8683D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27F8E447" w14:textId="77777777" w:rsidR="00C8683D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97C3607" w14:textId="77777777" w:rsidR="00A73810" w:rsidRPr="00A73810" w:rsidRDefault="00A73810" w:rsidP="00A73810">
      <w:pPr>
        <w:autoSpaceDE w:val="0"/>
        <w:autoSpaceDN w:val="0"/>
        <w:spacing w:before="222" w:after="0" w:line="242" w:lineRule="auto"/>
        <w:ind w:left="990"/>
        <w:rPr>
          <w:lang w:val="en-IN"/>
        </w:rPr>
      </w:pPr>
      <w:r w:rsidRPr="00A73810">
        <w:rPr>
          <w:lang w:val="en-IN"/>
        </w:rPr>
        <w:t xml:space="preserve">import </w:t>
      </w:r>
      <w:proofErr w:type="spellStart"/>
      <w:r w:rsidRPr="00A73810">
        <w:rPr>
          <w:lang w:val="en-IN"/>
        </w:rPr>
        <w:t>numpy</w:t>
      </w:r>
      <w:proofErr w:type="spellEnd"/>
      <w:r w:rsidRPr="00A73810">
        <w:rPr>
          <w:lang w:val="en-IN"/>
        </w:rPr>
        <w:t xml:space="preserve"> as np</w:t>
      </w:r>
    </w:p>
    <w:p w14:paraId="38E005BA" w14:textId="146D8D72" w:rsidR="00A73810" w:rsidRPr="00A73810" w:rsidRDefault="00A73810" w:rsidP="00A73810">
      <w:pPr>
        <w:autoSpaceDE w:val="0"/>
        <w:autoSpaceDN w:val="0"/>
        <w:spacing w:before="222" w:after="0" w:line="242" w:lineRule="auto"/>
        <w:rPr>
          <w:lang w:val="en-IN"/>
        </w:rPr>
      </w:pPr>
      <w:r>
        <w:rPr>
          <w:lang w:val="en-IN"/>
        </w:rPr>
        <w:t xml:space="preserve">                   </w:t>
      </w:r>
      <w:proofErr w:type="spellStart"/>
      <w:r w:rsidRPr="00A73810">
        <w:rPr>
          <w:lang w:val="en-IN"/>
        </w:rPr>
        <w:t>arr</w:t>
      </w:r>
      <w:proofErr w:type="spellEnd"/>
      <w:r w:rsidRPr="00A73810">
        <w:rPr>
          <w:lang w:val="en-IN"/>
        </w:rPr>
        <w:t xml:space="preserve"> = </w:t>
      </w:r>
      <w:proofErr w:type="spellStart"/>
      <w:r w:rsidRPr="00A73810">
        <w:rPr>
          <w:lang w:val="en-IN"/>
        </w:rPr>
        <w:t>np.array</w:t>
      </w:r>
      <w:proofErr w:type="spellEnd"/>
      <w:r w:rsidRPr="00A73810">
        <w:rPr>
          <w:lang w:val="en-IN"/>
        </w:rPr>
        <w:t>([1, 2, 3, 4, 5, 6, 7, 8])</w:t>
      </w:r>
    </w:p>
    <w:p w14:paraId="75DC6DE1" w14:textId="7F29555C" w:rsidR="00A73810" w:rsidRPr="00A73810" w:rsidRDefault="00A73810" w:rsidP="00A73810">
      <w:pPr>
        <w:autoSpaceDE w:val="0"/>
        <w:autoSpaceDN w:val="0"/>
        <w:spacing w:before="222" w:after="0" w:line="242" w:lineRule="auto"/>
        <w:ind w:left="990"/>
        <w:rPr>
          <w:lang w:val="en-IN"/>
        </w:rPr>
      </w:pPr>
      <w:proofErr w:type="spellStart"/>
      <w:r w:rsidRPr="00A73810">
        <w:rPr>
          <w:lang w:val="en-IN"/>
        </w:rPr>
        <w:t>sliced_array</w:t>
      </w:r>
      <w:proofErr w:type="spellEnd"/>
      <w:r w:rsidRPr="00A73810">
        <w:rPr>
          <w:lang w:val="en-IN"/>
        </w:rPr>
        <w:t xml:space="preserve"> = </w:t>
      </w:r>
      <w:proofErr w:type="spellStart"/>
      <w:r w:rsidRPr="00A73810">
        <w:rPr>
          <w:lang w:val="en-IN"/>
        </w:rPr>
        <w:t>arr</w:t>
      </w:r>
      <w:proofErr w:type="spellEnd"/>
      <w:r w:rsidRPr="00A73810">
        <w:rPr>
          <w:lang w:val="en-IN"/>
        </w:rPr>
        <w:t>[::2]</w:t>
      </w:r>
      <w:r>
        <w:rPr>
          <w:lang w:val="en-IN"/>
        </w:rPr>
        <w:br/>
      </w:r>
      <w:r w:rsidRPr="00A73810">
        <w:rPr>
          <w:lang w:val="en-IN"/>
        </w:rPr>
        <w:t>print(</w:t>
      </w:r>
      <w:proofErr w:type="spellStart"/>
      <w:r w:rsidRPr="00A73810">
        <w:rPr>
          <w:lang w:val="en-IN"/>
        </w:rPr>
        <w:t>sliced_array</w:t>
      </w:r>
      <w:proofErr w:type="spellEnd"/>
      <w:r w:rsidRPr="00A73810">
        <w:rPr>
          <w:lang w:val="en-IN"/>
        </w:rPr>
        <w:t>)</w:t>
      </w:r>
    </w:p>
    <w:p w14:paraId="24703F69" w14:textId="77777777" w:rsidR="00A73810" w:rsidRPr="00A73810" w:rsidRDefault="00A73810" w:rsidP="00A73810">
      <w:pPr>
        <w:autoSpaceDE w:val="0"/>
        <w:autoSpaceDN w:val="0"/>
        <w:spacing w:before="222" w:after="0" w:line="242" w:lineRule="auto"/>
        <w:ind w:left="990"/>
        <w:rPr>
          <w:lang w:val="en-IN"/>
        </w:rPr>
      </w:pPr>
    </w:p>
    <w:p w14:paraId="23E7A8D8" w14:textId="77777777" w:rsidR="00A73810" w:rsidRDefault="00A73810">
      <w:pPr>
        <w:autoSpaceDE w:val="0"/>
        <w:autoSpaceDN w:val="0"/>
        <w:spacing w:before="222" w:after="0" w:line="242" w:lineRule="auto"/>
        <w:ind w:left="990"/>
      </w:pPr>
    </w:p>
    <w:p w14:paraId="125A49FE" w14:textId="280FD486" w:rsidR="00C8683D" w:rsidRDefault="00A73810">
      <w:pPr>
        <w:sectPr w:rsidR="00C8683D">
          <w:pgSz w:w="11899" w:h="16838"/>
          <w:pgMar w:top="284" w:right="0" w:bottom="274" w:left="570" w:header="720" w:footer="720" w:gutter="0"/>
          <w:cols w:space="720"/>
          <w:docGrid w:linePitch="360"/>
        </w:sectPr>
      </w:pPr>
      <w:r>
        <w:br/>
      </w:r>
    </w:p>
    <w:p w14:paraId="2CD552B7" w14:textId="77777777" w:rsidR="00C8683D" w:rsidRDefault="00C8683D">
      <w:pPr>
        <w:autoSpaceDE w:val="0"/>
        <w:autoSpaceDN w:val="0"/>
        <w:spacing w:after="86" w:line="220" w:lineRule="exact"/>
      </w:pPr>
    </w:p>
    <w:p w14:paraId="0ED30E3A" w14:textId="77777777" w:rsidR="00C8683D" w:rsidRDefault="00000000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6F23F94C" w14:textId="77777777" w:rsidR="00A73810" w:rsidRPr="00A73810" w:rsidRDefault="00000000" w:rsidP="00A73810">
      <w:pPr>
        <w:autoSpaceDE w:val="0"/>
        <w:autoSpaceDN w:val="0"/>
        <w:spacing w:before="222" w:after="0" w:line="242" w:lineRule="auto"/>
        <w:ind w:left="600"/>
        <w:rPr>
          <w:lang w:val="en-IN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73810">
        <w:rPr>
          <w:rFonts w:ascii="Roboto" w:eastAsia="Roboto" w:hAnsi="Roboto"/>
          <w:b/>
          <w:color w:val="1F1F1F"/>
          <w:sz w:val="24"/>
        </w:rPr>
        <w:br/>
      </w:r>
      <w:r w:rsidR="00A73810" w:rsidRPr="00A73810">
        <w:rPr>
          <w:lang w:val="en-IN"/>
        </w:rPr>
        <w:t xml:space="preserve">import </w:t>
      </w:r>
      <w:proofErr w:type="spellStart"/>
      <w:r w:rsidR="00A73810" w:rsidRPr="00A73810">
        <w:rPr>
          <w:lang w:val="en-IN"/>
        </w:rPr>
        <w:t>numpy</w:t>
      </w:r>
      <w:proofErr w:type="spellEnd"/>
      <w:r w:rsidR="00A73810" w:rsidRPr="00A73810">
        <w:rPr>
          <w:lang w:val="en-IN"/>
        </w:rPr>
        <w:t xml:space="preserve"> as np</w:t>
      </w:r>
    </w:p>
    <w:p w14:paraId="26E8021D" w14:textId="3F7AB01A" w:rsidR="00A73810" w:rsidRPr="00A73810" w:rsidRDefault="00A73810" w:rsidP="00A73810">
      <w:pPr>
        <w:autoSpaceDE w:val="0"/>
        <w:autoSpaceDN w:val="0"/>
        <w:spacing w:before="222" w:after="0" w:line="242" w:lineRule="auto"/>
        <w:rPr>
          <w:lang w:val="en-IN"/>
        </w:rPr>
      </w:pPr>
      <w:r>
        <w:rPr>
          <w:lang w:val="en-IN"/>
        </w:rPr>
        <w:t xml:space="preserve">           </w:t>
      </w:r>
      <w:proofErr w:type="spellStart"/>
      <w:r w:rsidRPr="00A73810">
        <w:rPr>
          <w:lang w:val="en-IN"/>
        </w:rPr>
        <w:t>arr</w:t>
      </w:r>
      <w:proofErr w:type="spellEnd"/>
      <w:r w:rsidRPr="00A73810">
        <w:rPr>
          <w:lang w:val="en-IN"/>
        </w:rPr>
        <w:t xml:space="preserve"> = </w:t>
      </w:r>
      <w:proofErr w:type="spellStart"/>
      <w:r w:rsidRPr="00A73810">
        <w:rPr>
          <w:lang w:val="en-IN"/>
        </w:rPr>
        <w:t>np.array</w:t>
      </w:r>
      <w:proofErr w:type="spellEnd"/>
      <w:r w:rsidRPr="00A73810">
        <w:rPr>
          <w:lang w:val="en-IN"/>
        </w:rPr>
        <w:t>([[10, 20, 30, 40], [50, 60, 70, 80], [90, 100, 110, 120]])</w:t>
      </w:r>
    </w:p>
    <w:p w14:paraId="4D2E414D" w14:textId="2AF5BAD0" w:rsidR="00A73810" w:rsidRPr="00A73810" w:rsidRDefault="00A73810" w:rsidP="00A73810">
      <w:pPr>
        <w:autoSpaceDE w:val="0"/>
        <w:autoSpaceDN w:val="0"/>
        <w:spacing w:before="222" w:after="0" w:line="242" w:lineRule="auto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r w:rsidRPr="00A73810">
        <w:rPr>
          <w:lang w:val="en-IN"/>
        </w:rPr>
        <w:t>sliced_array</w:t>
      </w:r>
      <w:proofErr w:type="spellEnd"/>
      <w:r w:rsidRPr="00A73810">
        <w:rPr>
          <w:lang w:val="en-IN"/>
        </w:rPr>
        <w:t xml:space="preserve"> = </w:t>
      </w:r>
      <w:proofErr w:type="spellStart"/>
      <w:r w:rsidRPr="00A73810">
        <w:rPr>
          <w:lang w:val="en-IN"/>
        </w:rPr>
        <w:t>arr</w:t>
      </w:r>
      <w:proofErr w:type="spellEnd"/>
      <w:r w:rsidRPr="00A73810">
        <w:rPr>
          <w:lang w:val="en-IN"/>
        </w:rPr>
        <w:t>[:, ::2]</w:t>
      </w:r>
    </w:p>
    <w:p w14:paraId="52D3BD08" w14:textId="3741518C" w:rsidR="00A73810" w:rsidRPr="00A73810" w:rsidRDefault="00A73810" w:rsidP="00A73810">
      <w:pPr>
        <w:autoSpaceDE w:val="0"/>
        <w:autoSpaceDN w:val="0"/>
        <w:spacing w:before="222" w:after="0" w:line="242" w:lineRule="auto"/>
        <w:rPr>
          <w:lang w:val="en-IN"/>
        </w:rPr>
      </w:pPr>
      <w:r>
        <w:rPr>
          <w:lang w:val="en-IN"/>
        </w:rPr>
        <w:t xml:space="preserve">            </w:t>
      </w:r>
      <w:r w:rsidRPr="00A73810">
        <w:rPr>
          <w:lang w:val="en-IN"/>
        </w:rPr>
        <w:t>print(</w:t>
      </w:r>
      <w:proofErr w:type="spellStart"/>
      <w:r w:rsidRPr="00A73810">
        <w:rPr>
          <w:lang w:val="en-IN"/>
        </w:rPr>
        <w:t>sliced_array</w:t>
      </w:r>
      <w:proofErr w:type="spellEnd"/>
      <w:r w:rsidRPr="00A73810">
        <w:rPr>
          <w:lang w:val="en-IN"/>
        </w:rPr>
        <w:t>)</w:t>
      </w:r>
    </w:p>
    <w:p w14:paraId="2007BEF7" w14:textId="77777777" w:rsidR="00A73810" w:rsidRPr="00A73810" w:rsidRDefault="00A73810" w:rsidP="00A73810">
      <w:pPr>
        <w:autoSpaceDE w:val="0"/>
        <w:autoSpaceDN w:val="0"/>
        <w:spacing w:before="222" w:after="0" w:line="242" w:lineRule="auto"/>
        <w:ind w:left="600"/>
        <w:rPr>
          <w:lang w:val="en-IN"/>
        </w:rPr>
      </w:pPr>
    </w:p>
    <w:p w14:paraId="51D56F15" w14:textId="6435D927" w:rsidR="00C8683D" w:rsidRDefault="00C8683D">
      <w:pPr>
        <w:autoSpaceDE w:val="0"/>
        <w:autoSpaceDN w:val="0"/>
        <w:spacing w:before="222" w:after="0" w:line="242" w:lineRule="auto"/>
        <w:ind w:left="600"/>
      </w:pPr>
    </w:p>
    <w:p w14:paraId="04135252" w14:textId="77777777" w:rsidR="00C8683D" w:rsidRDefault="00000000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7449D785" w14:textId="6313368C" w:rsidR="00C8683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A73810">
        <w:rPr>
          <w:rFonts w:ascii="Roboto" w:eastAsia="Roboto" w:hAnsi="Roboto"/>
          <w:b/>
          <w:color w:val="1F1F1F"/>
          <w:sz w:val="24"/>
        </w:rPr>
        <w:br/>
      </w:r>
    </w:p>
    <w:p w14:paraId="4FDE1150" w14:textId="77777777" w:rsidR="00C8683D" w:rsidRDefault="00000000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54AF79E" w14:textId="77777777" w:rsidR="00C8683D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0A1BCC" w14:textId="77777777" w:rsidR="00C8683D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0F9A0851" wp14:editId="233DCE90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22D" w14:textId="77777777" w:rsidR="00C8683D" w:rsidRDefault="00000000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4A3265EF" w14:textId="77777777" w:rsidR="00C8683D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A7D56A6" w14:textId="77777777" w:rsidR="00C8683D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B1DC318" w14:textId="65D387BE" w:rsidR="00384098" w:rsidRDefault="00384098">
      <w:pPr>
        <w:autoSpaceDE w:val="0"/>
        <w:autoSpaceDN w:val="0"/>
        <w:spacing w:before="206" w:after="0" w:line="240" w:lineRule="auto"/>
        <w:ind w:left="600"/>
      </w:pPr>
      <w:r w:rsidRPr="00384098">
        <w:t xml:space="preserve">In a </w:t>
      </w:r>
      <w:r w:rsidRPr="00384098">
        <w:rPr>
          <w:b/>
          <w:bCs/>
        </w:rPr>
        <w:t>shallow copy</w:t>
      </w:r>
      <w:r w:rsidRPr="00384098">
        <w:t xml:space="preserve">, modifying an element in the copied array </w:t>
      </w:r>
      <w:r w:rsidRPr="00384098">
        <w:rPr>
          <w:b/>
          <w:bCs/>
        </w:rPr>
        <w:t>affects the original array</w:t>
      </w:r>
      <w:r w:rsidRPr="00384098">
        <w:t xml:space="preserve"> because the shallow copy does not create a new copy of the data. Instead, it creates a new array object that </w:t>
      </w:r>
      <w:r w:rsidRPr="00384098">
        <w:rPr>
          <w:b/>
          <w:bCs/>
        </w:rPr>
        <w:lastRenderedPageBreak/>
        <w:t>references the same underlying data</w:t>
      </w:r>
      <w:r w:rsidRPr="00384098">
        <w:t xml:space="preserve"> as the original array. Therefore, changes made to the shallow copy will also reflect in the original array since they share the same data.</w:t>
      </w:r>
    </w:p>
    <w:p w14:paraId="0571C319" w14:textId="77777777" w:rsidR="00C8683D" w:rsidRDefault="00000000">
      <w:pPr>
        <w:autoSpaceDE w:val="0"/>
        <w:autoSpaceDN w:val="0"/>
        <w:spacing w:before="1376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785650AC" w14:textId="77777777" w:rsidR="00C8683D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261D856" w14:textId="77777777" w:rsidR="00C8683D" w:rsidRDefault="00C8683D">
      <w:pPr>
        <w:sectPr w:rsidR="00C8683D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</w:p>
    <w:p w14:paraId="1EB52CD7" w14:textId="77777777" w:rsidR="00C8683D" w:rsidRDefault="00C8683D">
      <w:pPr>
        <w:autoSpaceDE w:val="0"/>
        <w:autoSpaceDN w:val="0"/>
        <w:spacing w:after="86" w:line="220" w:lineRule="exact"/>
      </w:pPr>
    </w:p>
    <w:p w14:paraId="27860687" w14:textId="77777777" w:rsidR="00C8683D" w:rsidRDefault="00000000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5BB53B63" w14:textId="4B7A6DAB" w:rsidR="00C8683D" w:rsidRDefault="00000000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711AB">
        <w:rPr>
          <w:rFonts w:ascii="Roboto" w:eastAsia="Roboto" w:hAnsi="Roboto"/>
          <w:b/>
          <w:color w:val="1F1F1F"/>
          <w:sz w:val="24"/>
        </w:rPr>
        <w:br/>
      </w:r>
      <w:r w:rsidR="003711AB" w:rsidRPr="003711AB">
        <w:t xml:space="preserve">To create a deep copy of a NumPy array, you can use the .copy() method. This method returns a new array that is a </w:t>
      </w:r>
      <w:r w:rsidR="003711AB" w:rsidRPr="003711AB">
        <w:rPr>
          <w:b/>
          <w:bCs/>
        </w:rPr>
        <w:t>deep copy</w:t>
      </w:r>
      <w:r w:rsidR="003711AB" w:rsidRPr="003711AB">
        <w:t xml:space="preserve"> of the original array.</w:t>
      </w:r>
    </w:p>
    <w:p w14:paraId="52B436B5" w14:textId="77777777" w:rsidR="00C8683D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66A38D40" w14:textId="45ABB8BA" w:rsidR="00C8683D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3F3705">
        <w:rPr>
          <w:rFonts w:ascii="Roboto" w:eastAsia="Roboto" w:hAnsi="Roboto"/>
          <w:b/>
          <w:color w:val="1F1F1F"/>
          <w:sz w:val="24"/>
        </w:rPr>
        <w:br/>
      </w:r>
      <w:r w:rsidR="003F3705" w:rsidRPr="003F3705">
        <w:t xml:space="preserve">No, modifying a deep copy does </w:t>
      </w:r>
      <w:r w:rsidR="003F3705" w:rsidRPr="003F3705">
        <w:rPr>
          <w:b/>
          <w:bCs/>
        </w:rPr>
        <w:t>not</w:t>
      </w:r>
      <w:r w:rsidR="003F3705" w:rsidRPr="003F3705">
        <w:t xml:space="preserve"> affect the original array in NumPy.</w:t>
      </w:r>
    </w:p>
    <w:p w14:paraId="2B6EC5BD" w14:textId="77777777" w:rsidR="00C8683D" w:rsidRDefault="00000000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56E0CE5C" w14:textId="77777777" w:rsidR="00D34429" w:rsidRDefault="00000000" w:rsidP="00D34429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  <w:r w:rsidR="00D34429">
        <w:rPr>
          <w:rFonts w:ascii="Roboto" w:eastAsia="Roboto" w:hAnsi="Roboto"/>
          <w:b/>
          <w:color w:val="1F1F1F"/>
          <w:sz w:val="24"/>
        </w:rPr>
        <w:br/>
      </w:r>
      <w:r w:rsidR="00D34429">
        <w:t>1. Shallow Copy:</w:t>
      </w:r>
    </w:p>
    <w:p w14:paraId="09598853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>A shallow copy creates a new array, but it does not create a new copy of the data. Instead, it simply references the same data. So, changes made to the data in one array will also reflect in the other array.</w:t>
      </w:r>
    </w:p>
    <w:p w14:paraId="4ACF9704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</w:p>
    <w:p w14:paraId="18E15D81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CCEAAB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14:paraId="08535C92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shallow_copy</w:t>
      </w:r>
      <w:proofErr w:type="spellEnd"/>
      <w:r>
        <w:t xml:space="preserve"> = </w:t>
      </w:r>
      <w:proofErr w:type="spellStart"/>
      <w:r>
        <w:t>arr.view</w:t>
      </w:r>
      <w:proofErr w:type="spellEnd"/>
      <w:r>
        <w:t>()</w:t>
      </w:r>
    </w:p>
    <w:p w14:paraId="0112F43B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arr</w:t>
      </w:r>
      <w:proofErr w:type="spellEnd"/>
      <w:r>
        <w:t>[0] = 99</w:t>
      </w:r>
    </w:p>
    <w:p w14:paraId="4F302ED5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 xml:space="preserve">print("Original array:", </w:t>
      </w:r>
      <w:proofErr w:type="spellStart"/>
      <w:r>
        <w:t>arr</w:t>
      </w:r>
      <w:proofErr w:type="spellEnd"/>
      <w:r>
        <w:t xml:space="preserve">)       </w:t>
      </w:r>
    </w:p>
    <w:p w14:paraId="06819273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 xml:space="preserve">print("Shallow copy:", </w:t>
      </w:r>
      <w:proofErr w:type="spellStart"/>
      <w:r>
        <w:t>shallow_copy</w:t>
      </w:r>
      <w:proofErr w:type="spellEnd"/>
      <w:r>
        <w:t xml:space="preserve">) </w:t>
      </w:r>
    </w:p>
    <w:p w14:paraId="0F090A25" w14:textId="77777777" w:rsidR="00D34429" w:rsidRPr="00D34429" w:rsidRDefault="00D34429" w:rsidP="00D34429">
      <w:pPr>
        <w:autoSpaceDE w:val="0"/>
        <w:autoSpaceDN w:val="0"/>
        <w:spacing w:before="222" w:after="0" w:line="240" w:lineRule="auto"/>
        <w:ind w:left="600"/>
        <w:rPr>
          <w:b/>
          <w:bCs/>
          <w:lang w:val="en-IN"/>
        </w:rPr>
      </w:pPr>
      <w:r>
        <w:t xml:space="preserve">o/p - </w:t>
      </w:r>
      <w:r w:rsidRPr="00D34429">
        <w:rPr>
          <w:b/>
          <w:bCs/>
          <w:lang w:val="en-IN"/>
        </w:rPr>
        <w:t>Original array: [99  2  3]</w:t>
      </w:r>
    </w:p>
    <w:p w14:paraId="33DC0864" w14:textId="68D6D5C0" w:rsidR="00D34429" w:rsidRPr="00D34429" w:rsidRDefault="00D34429" w:rsidP="00D34429">
      <w:pPr>
        <w:autoSpaceDE w:val="0"/>
        <w:autoSpaceDN w:val="0"/>
        <w:spacing w:before="222" w:after="0" w:line="240" w:lineRule="auto"/>
        <w:ind w:left="600"/>
        <w:rPr>
          <w:b/>
          <w:bCs/>
        </w:rPr>
      </w:pPr>
      <w:r w:rsidRPr="00D34429">
        <w:rPr>
          <w:b/>
          <w:bCs/>
          <w:lang w:val="en-IN"/>
        </w:rPr>
        <w:t>Shallow copy: [99  2  3]</w:t>
      </w:r>
    </w:p>
    <w:p w14:paraId="1B3AAA2A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>2. Deep Copy:</w:t>
      </w:r>
    </w:p>
    <w:p w14:paraId="349ECBD3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>A deep copy creates a completely new array and also duplicates the data. The new array and the original array are completely independent of each other, and changes to one will not affect the other.</w:t>
      </w:r>
    </w:p>
    <w:p w14:paraId="4AFE2AD4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</w:p>
    <w:p w14:paraId="13BDE44E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EC3D47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3])</w:t>
      </w:r>
    </w:p>
    <w:p w14:paraId="5FF7CECB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deep_copy</w:t>
      </w:r>
      <w:proofErr w:type="spellEnd"/>
      <w:r>
        <w:t xml:space="preserve"> = </w:t>
      </w:r>
      <w:proofErr w:type="spellStart"/>
      <w:r>
        <w:t>arr.copy</w:t>
      </w:r>
      <w:proofErr w:type="spellEnd"/>
      <w:r>
        <w:t>()</w:t>
      </w:r>
    </w:p>
    <w:p w14:paraId="40C52148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proofErr w:type="spellStart"/>
      <w:r>
        <w:t>arr</w:t>
      </w:r>
      <w:proofErr w:type="spellEnd"/>
      <w:r>
        <w:t>[0] = 99</w:t>
      </w:r>
    </w:p>
    <w:p w14:paraId="659A9155" w14:textId="77777777" w:rsidR="00D34429" w:rsidRDefault="00D34429" w:rsidP="00D34429">
      <w:pPr>
        <w:autoSpaceDE w:val="0"/>
        <w:autoSpaceDN w:val="0"/>
        <w:spacing w:before="222" w:after="0" w:line="240" w:lineRule="auto"/>
        <w:ind w:left="600"/>
      </w:pPr>
      <w:r>
        <w:t xml:space="preserve">print("Original array:", </w:t>
      </w:r>
      <w:proofErr w:type="spellStart"/>
      <w:r>
        <w:t>arr</w:t>
      </w:r>
      <w:proofErr w:type="spellEnd"/>
      <w:r>
        <w:t xml:space="preserve">)       </w:t>
      </w:r>
    </w:p>
    <w:p w14:paraId="53A4B64E" w14:textId="0F6FC5E6" w:rsidR="00C8683D" w:rsidRPr="00F82AEE" w:rsidRDefault="00D34429" w:rsidP="00D34429">
      <w:pPr>
        <w:autoSpaceDE w:val="0"/>
        <w:autoSpaceDN w:val="0"/>
        <w:spacing w:before="222" w:after="0" w:line="240" w:lineRule="auto"/>
        <w:ind w:left="600"/>
        <w:rPr>
          <w:b/>
          <w:bCs/>
        </w:rPr>
      </w:pPr>
      <w:r>
        <w:t xml:space="preserve">print("Deep copy:", </w:t>
      </w:r>
      <w:proofErr w:type="spellStart"/>
      <w:r>
        <w:t>deep_copy</w:t>
      </w:r>
      <w:proofErr w:type="spellEnd"/>
      <w:r>
        <w:t>)</w:t>
      </w:r>
      <w:r w:rsidR="00F82AEE">
        <w:br/>
        <w:t>o/p:</w:t>
      </w:r>
    </w:p>
    <w:p w14:paraId="604EB1A3" w14:textId="77777777" w:rsidR="00F82AEE" w:rsidRPr="00F82AEE" w:rsidRDefault="00F82AEE" w:rsidP="00F82AEE">
      <w:pPr>
        <w:autoSpaceDE w:val="0"/>
        <w:autoSpaceDN w:val="0"/>
        <w:spacing w:before="222" w:after="0" w:line="240" w:lineRule="auto"/>
        <w:ind w:left="600"/>
        <w:rPr>
          <w:b/>
          <w:bCs/>
          <w:lang w:val="en-IN"/>
        </w:rPr>
      </w:pPr>
      <w:r w:rsidRPr="00F82AEE">
        <w:rPr>
          <w:b/>
          <w:bCs/>
          <w:lang w:val="en-IN"/>
        </w:rPr>
        <w:t>Original array: [99  2  3]</w:t>
      </w:r>
    </w:p>
    <w:p w14:paraId="5B406735" w14:textId="4601B65F" w:rsidR="00F82AEE" w:rsidRPr="00F82AEE" w:rsidRDefault="00F82AEE" w:rsidP="00F82AEE">
      <w:pPr>
        <w:autoSpaceDE w:val="0"/>
        <w:autoSpaceDN w:val="0"/>
        <w:spacing w:before="222" w:after="0" w:line="240" w:lineRule="auto"/>
        <w:ind w:left="600"/>
        <w:rPr>
          <w:b/>
          <w:bCs/>
        </w:rPr>
      </w:pPr>
      <w:r w:rsidRPr="00F82AEE">
        <w:rPr>
          <w:b/>
          <w:bCs/>
          <w:lang w:val="en-IN"/>
        </w:rPr>
        <w:t>Deep copy: [1 2 3]</w:t>
      </w:r>
    </w:p>
    <w:p w14:paraId="70F2B596" w14:textId="77777777" w:rsidR="00C8683D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152A3A90" wp14:editId="10156E66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3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016407">
    <w:abstractNumId w:val="8"/>
  </w:num>
  <w:num w:numId="2" w16cid:durableId="1730836752">
    <w:abstractNumId w:val="6"/>
  </w:num>
  <w:num w:numId="3" w16cid:durableId="206600187">
    <w:abstractNumId w:val="5"/>
  </w:num>
  <w:num w:numId="4" w16cid:durableId="1383096955">
    <w:abstractNumId w:val="4"/>
  </w:num>
  <w:num w:numId="5" w16cid:durableId="10377701">
    <w:abstractNumId w:val="7"/>
  </w:num>
  <w:num w:numId="6" w16cid:durableId="1017082475">
    <w:abstractNumId w:val="3"/>
  </w:num>
  <w:num w:numId="7" w16cid:durableId="427163932">
    <w:abstractNumId w:val="2"/>
  </w:num>
  <w:num w:numId="8" w16cid:durableId="679429949">
    <w:abstractNumId w:val="1"/>
  </w:num>
  <w:num w:numId="9" w16cid:durableId="121596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498"/>
    <w:rsid w:val="0015074B"/>
    <w:rsid w:val="00153049"/>
    <w:rsid w:val="001B2B8E"/>
    <w:rsid w:val="002025BC"/>
    <w:rsid w:val="002433CD"/>
    <w:rsid w:val="0029639D"/>
    <w:rsid w:val="00304974"/>
    <w:rsid w:val="00326F90"/>
    <w:rsid w:val="003711AB"/>
    <w:rsid w:val="00384098"/>
    <w:rsid w:val="003C296B"/>
    <w:rsid w:val="003F3705"/>
    <w:rsid w:val="00454ADB"/>
    <w:rsid w:val="0048639C"/>
    <w:rsid w:val="004E7103"/>
    <w:rsid w:val="0053786B"/>
    <w:rsid w:val="00565390"/>
    <w:rsid w:val="007949B9"/>
    <w:rsid w:val="00846A7A"/>
    <w:rsid w:val="00862766"/>
    <w:rsid w:val="00884896"/>
    <w:rsid w:val="008F28EC"/>
    <w:rsid w:val="009357E5"/>
    <w:rsid w:val="009646D5"/>
    <w:rsid w:val="00A62B08"/>
    <w:rsid w:val="00A73810"/>
    <w:rsid w:val="00AA1D8D"/>
    <w:rsid w:val="00AF6801"/>
    <w:rsid w:val="00B47730"/>
    <w:rsid w:val="00C8683D"/>
    <w:rsid w:val="00CB0664"/>
    <w:rsid w:val="00D34429"/>
    <w:rsid w:val="00DB2D7F"/>
    <w:rsid w:val="00E564DE"/>
    <w:rsid w:val="00F10D46"/>
    <w:rsid w:val="00F419FA"/>
    <w:rsid w:val="00F41F80"/>
    <w:rsid w:val="00F82A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A3D17"/>
  <w14:defaultImageDpi w14:val="300"/>
  <w15:docId w15:val="{56248334-9C36-4419-86D1-E729E92F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44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Kumar</cp:lastModifiedBy>
  <cp:revision>33</cp:revision>
  <dcterms:created xsi:type="dcterms:W3CDTF">2025-03-15T12:47:00Z</dcterms:created>
  <dcterms:modified xsi:type="dcterms:W3CDTF">2025-03-15T14:51:00Z</dcterms:modified>
  <cp:category/>
</cp:coreProperties>
</file>