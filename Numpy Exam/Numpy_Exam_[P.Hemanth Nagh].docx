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039" w:rsidRDefault="00FA5039">
      <w:pPr>
        <w:autoSpaceDE w:val="0"/>
        <w:autoSpaceDN w:val="0"/>
        <w:spacing w:after="240" w:line="220" w:lineRule="exact"/>
      </w:pPr>
    </w:p>
    <w:p w:rsidR="00FA5039" w:rsidRDefault="00EA6A33">
      <w:pPr>
        <w:autoSpaceDE w:val="0"/>
        <w:autoSpaceDN w:val="0"/>
        <w:spacing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39" w:rsidRDefault="00EA6A33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:rsidR="00FA5039" w:rsidRDefault="00EA6A33">
      <w:pPr>
        <w:autoSpaceDE w:val="0"/>
        <w:autoSpaceDN w:val="0"/>
        <w:spacing w:before="38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39" w:rsidRDefault="00EA6A33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:rsidR="00FA5039" w:rsidRDefault="00EA6A33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:rsidR="00FA5039" w:rsidRDefault="00EA6A33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:rsidR="007D1ABA" w:rsidRPr="007D1ABA" w:rsidRDefault="00EA6A33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Given list  </w:t>
      </w:r>
    </w:p>
    <w:p w:rsidR="007D1ABA" w:rsidRPr="007D1ABA" w:rsidRDefault="007D1ABA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list1 = [1, 2, 3, 4, 5]  </w:t>
      </w:r>
    </w:p>
    <w:p w:rsidR="007D1ABA" w:rsidRPr="007D1ABA" w:rsidRDefault="007D1ABA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Convert to 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array  </w:t>
      </w:r>
    </w:p>
    <w:p w:rsidR="007D1ABA" w:rsidRPr="007D1ABA" w:rsidRDefault="007D1ABA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array1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(list1)  </w:t>
      </w:r>
    </w:p>
    <w:p w:rsidR="007D1ABA" w:rsidRPr="007D1ABA" w:rsidRDefault="007D1ABA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array  </w:t>
      </w:r>
    </w:p>
    <w:p w:rsidR="00FA5039" w:rsidRDefault="007D1ABA" w:rsidP="007D1ABA">
      <w:pPr>
        <w:autoSpaceDE w:val="0"/>
        <w:autoSpaceDN w:val="0"/>
        <w:spacing w:before="212" w:after="0" w:line="240" w:lineRule="auto"/>
        <w:ind w:left="600"/>
      </w:pPr>
      <w:r w:rsidRPr="007D1ABA">
        <w:rPr>
          <w:rFonts w:ascii="Roboto" w:eastAsia="Roboto" w:hAnsi="Roboto"/>
          <w:b/>
          <w:color w:val="1F1F1F"/>
          <w:sz w:val="24"/>
        </w:rPr>
        <w:t xml:space="preserve">print(array1)  </w:t>
      </w:r>
    </w:p>
    <w:p w:rsidR="00FA5039" w:rsidRDefault="00EA6A33">
      <w:pPr>
        <w:tabs>
          <w:tab w:val="left" w:pos="600"/>
        </w:tabs>
        <w:autoSpaceDE w:val="0"/>
        <w:autoSpaceDN w:val="0"/>
        <w:spacing w:before="1376" w:after="0"/>
        <w:ind w:left="342" w:right="3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(10, 20, 30, 40)</w:t>
      </w:r>
      <w:r>
        <w:rPr>
          <w:rFonts w:ascii="Roboto" w:eastAsia="Roboto" w:hAnsi="Roboto"/>
          <w:color w:val="1F1F1F"/>
          <w:sz w:val="24"/>
        </w:rPr>
        <w:t xml:space="preserve">  into a NumPy array.</w:t>
      </w:r>
    </w:p>
    <w:p w:rsidR="007D1ABA" w:rsidRPr="007D1ABA" w:rsidRDefault="00EA6A33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Given tuple  </w:t>
      </w: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tuple1 = (10, 20, 30, 40)  </w:t>
      </w: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Convert to 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array  </w:t>
      </w: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array1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(tuple1)  </w:t>
      </w: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lastRenderedPageBreak/>
        <w:t xml:space="preserve"># Print the 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array  </w:t>
      </w:r>
    </w:p>
    <w:p w:rsidR="00FA5039" w:rsidRDefault="007D1ABA" w:rsidP="007D1ABA">
      <w:pPr>
        <w:autoSpaceDE w:val="0"/>
        <w:autoSpaceDN w:val="0"/>
        <w:spacing w:before="222" w:after="0" w:line="240" w:lineRule="auto"/>
        <w:ind w:left="600"/>
      </w:pPr>
      <w:r w:rsidRPr="007D1ABA">
        <w:rPr>
          <w:rFonts w:ascii="Roboto" w:eastAsia="Roboto" w:hAnsi="Roboto"/>
          <w:b/>
          <w:color w:val="1F1F1F"/>
          <w:sz w:val="24"/>
        </w:rPr>
        <w:t xml:space="preserve">print(array1)  </w:t>
      </w:r>
    </w:p>
    <w:p w:rsidR="00FA5039" w:rsidRDefault="00EA6A33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59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arange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r>
        <w:rPr>
          <w:rFonts w:ascii="Consolas" w:eastAsia="Consolas" w:hAnsi="Consolas"/>
          <w:color w:val="1F1F1F"/>
          <w:w w:val="98"/>
        </w:rPr>
        <w:t>arange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D1ABA" w:rsidRPr="007D1ABA" w:rsidRDefault="00EA6A33" w:rsidP="007D1ABA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Create array using 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arange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 </w:t>
      </w:r>
    </w:p>
    <w:p w:rsidR="007D1ABA" w:rsidRPr="007D1ABA" w:rsidRDefault="007D1ABA" w:rsidP="007D1ABA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array1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(0, 31, 5)  </w:t>
      </w:r>
    </w:p>
    <w:p w:rsidR="007D1ABA" w:rsidRPr="007D1ABA" w:rsidRDefault="007D1ABA" w:rsidP="007D1ABA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array  </w:t>
      </w:r>
    </w:p>
    <w:p w:rsidR="00FA5039" w:rsidRDefault="007D1ABA" w:rsidP="007D1ABA">
      <w:pPr>
        <w:autoSpaceDE w:val="0"/>
        <w:autoSpaceDN w:val="0"/>
        <w:spacing w:before="206" w:after="0" w:line="242" w:lineRule="auto"/>
        <w:ind w:left="600"/>
      </w:pPr>
      <w:r w:rsidRPr="007D1ABA">
        <w:rPr>
          <w:rFonts w:ascii="Roboto" w:eastAsia="Roboto" w:hAnsi="Roboto"/>
          <w:b/>
          <w:color w:val="1F1F1F"/>
          <w:sz w:val="24"/>
        </w:rPr>
        <w:t xml:space="preserve">print(array1)  </w:t>
      </w:r>
    </w:p>
    <w:p w:rsidR="00FA5039" w:rsidRDefault="00EA6A33">
      <w:pPr>
        <w:tabs>
          <w:tab w:val="left" w:pos="600"/>
        </w:tabs>
        <w:autoSpaceDE w:val="0"/>
        <w:autoSpaceDN w:val="0"/>
        <w:spacing w:before="1376" w:after="0"/>
        <w:ind w:left="342" w:right="144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linspace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D1ABA" w:rsidRPr="007D1ABA" w:rsidRDefault="00EA6A33" w:rsidP="007D1AB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Create an array with 6 evenly spaced values between 0 and 50  </w:t>
      </w: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array1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np.linspace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(0, 50, 6)  </w:t>
      </w: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array  </w:t>
      </w:r>
    </w:p>
    <w:p w:rsidR="00FA5039" w:rsidRDefault="007D1ABA" w:rsidP="007D1ABA">
      <w:pPr>
        <w:autoSpaceDE w:val="0"/>
        <w:autoSpaceDN w:val="0"/>
        <w:spacing w:before="220" w:after="0" w:line="240" w:lineRule="auto"/>
        <w:ind w:left="600"/>
      </w:pPr>
      <w:r w:rsidRPr="007D1ABA">
        <w:rPr>
          <w:rFonts w:ascii="Roboto" w:eastAsia="Roboto" w:hAnsi="Roboto"/>
          <w:b/>
          <w:color w:val="1F1F1F"/>
          <w:sz w:val="24"/>
        </w:rPr>
        <w:t xml:space="preserve">print(array1)  </w:t>
      </w:r>
    </w:p>
    <w:p w:rsidR="00FA5039" w:rsidRDefault="00EA6A33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:rsidR="00FA5039" w:rsidRDefault="00EA6A33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D1ABA" w:rsidRDefault="007D1ABA" w:rsidP="007D1ABA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:rsidR="007D1ABA" w:rsidRDefault="007D1ABA" w:rsidP="007D1ABA"/>
    <w:p w:rsidR="007D1ABA" w:rsidRDefault="007D1ABA" w:rsidP="007D1ABA">
      <w:r>
        <w:lastRenderedPageBreak/>
        <w:t xml:space="preserve"># Create a 4x4 matrix of ones  </w:t>
      </w:r>
    </w:p>
    <w:p w:rsidR="007D1ABA" w:rsidRDefault="007D1ABA" w:rsidP="007D1ABA">
      <w:r>
        <w:t xml:space="preserve">matrix = </w:t>
      </w:r>
      <w:proofErr w:type="spellStart"/>
      <w:proofErr w:type="gramStart"/>
      <w:r>
        <w:t>np.ones</w:t>
      </w:r>
      <w:proofErr w:type="spellEnd"/>
      <w:proofErr w:type="gramEnd"/>
      <w:r>
        <w:t xml:space="preserve">((4, 4))  </w:t>
      </w:r>
    </w:p>
    <w:p w:rsidR="007D1ABA" w:rsidRDefault="007D1ABA" w:rsidP="007D1ABA"/>
    <w:p w:rsidR="007D1ABA" w:rsidRDefault="007D1ABA" w:rsidP="007D1ABA">
      <w:r>
        <w:t xml:space="preserve"># Print the matrix  </w:t>
      </w:r>
    </w:p>
    <w:p w:rsidR="00FA5039" w:rsidRDefault="007D1ABA" w:rsidP="007D1ABA">
      <w:pPr>
        <w:sectPr w:rsidR="00FA5039">
          <w:pgSz w:w="11899" w:h="16838"/>
          <w:pgMar w:top="460" w:right="700" w:bottom="980" w:left="960" w:header="720" w:footer="720" w:gutter="0"/>
          <w:cols w:space="720"/>
          <w:docGrid w:linePitch="360"/>
        </w:sectPr>
      </w:pPr>
      <w:r>
        <w:t xml:space="preserve">print(matrix)  </w:t>
      </w:r>
    </w:p>
    <w:p w:rsidR="00FA5039" w:rsidRDefault="00FA5039">
      <w:pPr>
        <w:autoSpaceDE w:val="0"/>
        <w:autoSpaceDN w:val="0"/>
        <w:spacing w:after="66" w:line="220" w:lineRule="exact"/>
      </w:pPr>
    </w:p>
    <w:p w:rsidR="00FA5039" w:rsidRDefault="00EA6A33">
      <w:pPr>
        <w:tabs>
          <w:tab w:val="left" w:pos="990"/>
        </w:tabs>
        <w:autoSpaceDE w:val="0"/>
        <w:autoSpaceDN w:val="0"/>
        <w:spacing w:before="42" w:after="0" w:line="283" w:lineRule="auto"/>
        <w:ind w:left="732" w:right="4320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zeros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create a 3x3 matrix of zeros in NumPy?</w:t>
      </w:r>
    </w:p>
    <w:p w:rsidR="007D1ABA" w:rsidRPr="007D1ABA" w:rsidRDefault="00EA6A33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Create a 3x3 matrix of zeros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matrix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np.zeros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((3, 3))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matrix  </w:t>
      </w:r>
    </w:p>
    <w:p w:rsidR="00FA5039" w:rsidRDefault="007D1ABA" w:rsidP="007D1ABA">
      <w:pPr>
        <w:autoSpaceDE w:val="0"/>
        <w:autoSpaceDN w:val="0"/>
        <w:spacing w:before="206" w:after="0" w:line="240" w:lineRule="auto"/>
        <w:ind w:left="990"/>
      </w:pPr>
      <w:r w:rsidRPr="007D1ABA">
        <w:rPr>
          <w:rFonts w:ascii="Roboto" w:eastAsia="Roboto" w:hAnsi="Roboto"/>
          <w:b/>
          <w:color w:val="1F1F1F"/>
          <w:sz w:val="24"/>
        </w:rPr>
        <w:t xml:space="preserve">print(matrix)  </w:t>
      </w:r>
    </w:p>
    <w:p w:rsidR="00FA5039" w:rsidRDefault="00EA6A33">
      <w:pPr>
        <w:tabs>
          <w:tab w:val="left" w:pos="990"/>
        </w:tabs>
        <w:autoSpaceDE w:val="0"/>
        <w:autoSpaceDN w:val="0"/>
        <w:spacing w:before="1378" w:after="0"/>
        <w:ind w:left="732" w:right="2016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empty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r>
        <w:rPr>
          <w:rFonts w:ascii="Consolas" w:eastAsia="Consolas" w:hAnsi="Consolas"/>
          <w:color w:val="1F1F1F"/>
          <w:w w:val="98"/>
        </w:rPr>
        <w:t>empty</w:t>
      </w:r>
      <w:r>
        <w:rPr>
          <w:rFonts w:ascii="Roboto" w:eastAsia="Roboto" w:hAnsi="Roboto"/>
          <w:color w:val="1F1F1F"/>
          <w:sz w:val="24"/>
        </w:rPr>
        <w:t xml:space="preserve">  in NumPy? Create a 2x2 uninitialized array.</w:t>
      </w:r>
    </w:p>
    <w:p w:rsidR="00FA5039" w:rsidRDefault="00EA6A33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 w:rsidRPr="007D1ABA">
        <w:t xml:space="preserve"> </w:t>
      </w:r>
      <w:r w:rsidR="007D1ABA">
        <w:t xml:space="preserve">The </w:t>
      </w:r>
      <w:proofErr w:type="spellStart"/>
      <w:proofErr w:type="gramStart"/>
      <w:r w:rsidR="007D1ABA">
        <w:rPr>
          <w:rStyle w:val="HTMLCode"/>
          <w:rFonts w:eastAsiaTheme="minorEastAsia"/>
        </w:rPr>
        <w:t>np.empty</w:t>
      </w:r>
      <w:proofErr w:type="spellEnd"/>
      <w:proofErr w:type="gramEnd"/>
      <w:r w:rsidR="007D1ABA">
        <w:rPr>
          <w:rStyle w:val="HTMLCode"/>
          <w:rFonts w:eastAsiaTheme="minorEastAsia"/>
        </w:rPr>
        <w:t>()</w:t>
      </w:r>
      <w:r w:rsidR="007D1ABA">
        <w:t xml:space="preserve"> function is used to create an </w:t>
      </w:r>
      <w:r w:rsidR="007D1ABA" w:rsidRPr="007D1ABA">
        <w:rPr>
          <w:rStyle w:val="Strong"/>
          <w:b w:val="0"/>
        </w:rPr>
        <w:t>uninitialized array</w:t>
      </w:r>
      <w:r w:rsidR="007D1ABA">
        <w:t xml:space="preserve"> of a given shape and data type. Unlike </w:t>
      </w:r>
      <w:proofErr w:type="spellStart"/>
      <w:proofErr w:type="gramStart"/>
      <w:r w:rsidR="007D1ABA">
        <w:rPr>
          <w:rStyle w:val="HTMLCode"/>
          <w:rFonts w:eastAsiaTheme="minorEastAsia"/>
        </w:rPr>
        <w:t>np.zeros</w:t>
      </w:r>
      <w:proofErr w:type="spellEnd"/>
      <w:proofErr w:type="gramEnd"/>
      <w:r w:rsidR="007D1ABA">
        <w:rPr>
          <w:rStyle w:val="HTMLCode"/>
          <w:rFonts w:eastAsiaTheme="minorEastAsia"/>
        </w:rPr>
        <w:t>()</w:t>
      </w:r>
      <w:r w:rsidR="007D1ABA">
        <w:t xml:space="preserve"> or </w:t>
      </w:r>
      <w:proofErr w:type="spellStart"/>
      <w:r w:rsidR="007D1ABA">
        <w:rPr>
          <w:rStyle w:val="HTMLCode"/>
          <w:rFonts w:eastAsiaTheme="minorEastAsia"/>
        </w:rPr>
        <w:t>np.ones</w:t>
      </w:r>
      <w:proofErr w:type="spellEnd"/>
      <w:r w:rsidR="007D1ABA">
        <w:rPr>
          <w:rStyle w:val="HTMLCode"/>
          <w:rFonts w:eastAsiaTheme="minorEastAsia"/>
        </w:rPr>
        <w:t>()</w:t>
      </w:r>
      <w:r w:rsidR="007D1ABA">
        <w:t xml:space="preserve">, it does </w:t>
      </w:r>
      <w:r w:rsidR="007D1ABA" w:rsidRPr="007D1ABA">
        <w:rPr>
          <w:rStyle w:val="Strong"/>
          <w:b w:val="0"/>
        </w:rPr>
        <w:t>not initialize</w:t>
      </w:r>
      <w:r w:rsidR="007D1ABA">
        <w:t xml:space="preserve"> the elements to any specific values. Instead, it allocates memory and leaves the array with whatever values happen to be in memory at that time (random garbage values).</w:t>
      </w:r>
    </w:p>
    <w:p w:rsidR="00FA5039" w:rsidRDefault="00EA6A33">
      <w:pPr>
        <w:tabs>
          <w:tab w:val="left" w:pos="990"/>
        </w:tabs>
        <w:autoSpaceDE w:val="0"/>
        <w:autoSpaceDN w:val="0"/>
        <w:spacing w:before="1360" w:after="0" w:line="283" w:lineRule="auto"/>
        <w:ind w:left="732" w:right="288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D1ABA" w:rsidRPr="007D1ABA" w:rsidRDefault="00EA6A33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Create a 5x5 array filled with 9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array1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np.full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((5, 5), 9)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array  </w:t>
      </w:r>
    </w:p>
    <w:p w:rsidR="00FA5039" w:rsidRDefault="007D1ABA" w:rsidP="007D1ABA">
      <w:pPr>
        <w:autoSpaceDE w:val="0"/>
        <w:autoSpaceDN w:val="0"/>
        <w:spacing w:before="206" w:after="0" w:line="240" w:lineRule="auto"/>
        <w:ind w:left="990"/>
      </w:pPr>
      <w:r w:rsidRPr="007D1ABA">
        <w:rPr>
          <w:rFonts w:ascii="Roboto" w:eastAsia="Roboto" w:hAnsi="Roboto"/>
          <w:b/>
          <w:color w:val="1F1F1F"/>
          <w:sz w:val="24"/>
        </w:rPr>
        <w:t xml:space="preserve">print(array1)  </w:t>
      </w:r>
    </w:p>
    <w:p w:rsidR="00FA5039" w:rsidRDefault="00EA6A33">
      <w:pPr>
        <w:tabs>
          <w:tab w:val="left" w:pos="990"/>
        </w:tabs>
        <w:autoSpaceDE w:val="0"/>
        <w:autoSpaceDN w:val="0"/>
        <w:spacing w:before="1376" w:after="0"/>
        <w:ind w:left="732" w:right="5616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D1ABA" w:rsidRPr="007D1ABA" w:rsidRDefault="00EA6A33" w:rsidP="007D1ABA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 w:rsidRPr="007D1ABA"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lastRenderedPageBreak/>
        <w:t xml:space="preserve"># Create a 3x3 identity matrix  </w:t>
      </w: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identity_matrix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np.eye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3)  </w:t>
      </w: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matrix  </w:t>
      </w:r>
    </w:p>
    <w:p w:rsidR="00FA5039" w:rsidRDefault="007D1ABA" w:rsidP="007D1ABA">
      <w:pPr>
        <w:autoSpaceDE w:val="0"/>
        <w:autoSpaceDN w:val="0"/>
        <w:spacing w:before="222" w:after="0" w:line="240" w:lineRule="auto"/>
        <w:ind w:left="990"/>
      </w:pPr>
      <w:r w:rsidRPr="007D1ABA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identity_matrix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autoSpaceDE w:val="0"/>
        <w:autoSpaceDN w:val="0"/>
        <w:spacing w:before="1362" w:after="0" w:line="293" w:lineRule="auto"/>
        <w:ind w:left="990" w:right="72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:rsidR="007D1ABA" w:rsidRPr="007D1ABA" w:rsidRDefault="00EA6A33" w:rsidP="007D1ABA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Generate a 2x2 matrix with random integers between 1 and 100  </w:t>
      </w: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random_matrix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np.random</w:t>
      </w:r>
      <w:proofErr w:type="gramEnd"/>
      <w:r w:rsidRPr="007D1ABA">
        <w:rPr>
          <w:rFonts w:ascii="Roboto" w:eastAsia="Roboto" w:hAnsi="Roboto"/>
          <w:b/>
          <w:color w:val="1F1F1F"/>
          <w:sz w:val="24"/>
        </w:rPr>
        <w:t>.randint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(1, 101, (2, 2))  </w:t>
      </w: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matrix  </w:t>
      </w:r>
    </w:p>
    <w:p w:rsidR="00FA5039" w:rsidRDefault="007D1ABA" w:rsidP="007D1ABA">
      <w:pPr>
        <w:autoSpaceDE w:val="0"/>
        <w:autoSpaceDN w:val="0"/>
        <w:spacing w:before="220" w:after="0" w:line="240" w:lineRule="auto"/>
        <w:ind w:left="990"/>
      </w:pPr>
      <w:r w:rsidRPr="007D1ABA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random_matrix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astype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r>
        <w:rPr>
          <w:rFonts w:ascii="Consolas" w:eastAsia="Consolas" w:hAnsi="Consolas"/>
          <w:color w:val="1F1F1F"/>
          <w:w w:val="98"/>
        </w:rPr>
        <w:t>np.array([10,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FA5039" w:rsidRDefault="00EA6A33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D1ABA" w:rsidRDefault="007D1ABA" w:rsidP="007D1ABA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:rsidR="007D1ABA" w:rsidRDefault="007D1ABA" w:rsidP="007D1ABA"/>
    <w:p w:rsidR="007D1ABA" w:rsidRDefault="007D1ABA" w:rsidP="007D1ABA">
      <w:r>
        <w:t xml:space="preserve"># Create an integer array  </w:t>
      </w:r>
    </w:p>
    <w:p w:rsidR="007D1ABA" w:rsidRDefault="007D1ABA" w:rsidP="007D1AB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([10, 20, 30])  </w:t>
      </w:r>
    </w:p>
    <w:p w:rsidR="007D1ABA" w:rsidRDefault="007D1ABA" w:rsidP="007D1ABA"/>
    <w:p w:rsidR="007D1ABA" w:rsidRDefault="007D1ABA" w:rsidP="007D1ABA">
      <w:r>
        <w:t xml:space="preserve"># Convert to float  </w:t>
      </w:r>
    </w:p>
    <w:p w:rsidR="007D1ABA" w:rsidRDefault="007D1ABA" w:rsidP="007D1ABA">
      <w:proofErr w:type="spellStart"/>
      <w:r>
        <w:t>float_arr</w:t>
      </w:r>
      <w:proofErr w:type="spellEnd"/>
      <w:r>
        <w:t xml:space="preserve"> = </w:t>
      </w:r>
      <w:proofErr w:type="spellStart"/>
      <w:proofErr w:type="gramStart"/>
      <w:r>
        <w:t>arr.astype</w:t>
      </w:r>
      <w:proofErr w:type="spellEnd"/>
      <w:proofErr w:type="gramEnd"/>
      <w:r>
        <w:t xml:space="preserve">(float)  </w:t>
      </w:r>
    </w:p>
    <w:p w:rsidR="007D1ABA" w:rsidRDefault="007D1ABA" w:rsidP="007D1ABA"/>
    <w:p w:rsidR="007D1ABA" w:rsidRDefault="007D1ABA" w:rsidP="007D1ABA">
      <w:r>
        <w:t xml:space="preserve"># Print the float array  </w:t>
      </w:r>
    </w:p>
    <w:p w:rsidR="00FA5039" w:rsidRDefault="007D1ABA" w:rsidP="007D1ABA">
      <w:pPr>
        <w:sectPr w:rsidR="00FA5039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>print(</w:t>
      </w:r>
      <w:proofErr w:type="spellStart"/>
      <w:r>
        <w:t>float_arr</w:t>
      </w:r>
      <w:proofErr w:type="spellEnd"/>
      <w:r>
        <w:t xml:space="preserve">)  </w:t>
      </w:r>
    </w:p>
    <w:p w:rsidR="00FA5039" w:rsidRDefault="00FA5039">
      <w:pPr>
        <w:autoSpaceDE w:val="0"/>
        <w:autoSpaceDN w:val="0"/>
        <w:spacing w:after="86" w:line="220" w:lineRule="exact"/>
      </w:pPr>
    </w:p>
    <w:p w:rsidR="00FA5039" w:rsidRDefault="00EA6A33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r>
        <w:rPr>
          <w:rFonts w:ascii="Consolas" w:eastAsia="Consolas" w:hAnsi="Consolas"/>
          <w:color w:val="1F1F1F"/>
          <w:w w:val="98"/>
        </w:rPr>
        <w:t>np.arange(9)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:rsidR="007D1ABA" w:rsidRPr="007D1ABA" w:rsidRDefault="00EA6A33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Create a 1D array with values from 0 to 8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(9)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Reshape into a 3x3 matrix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matrix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arr.reshape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(3, 3)  </w:t>
      </w: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reshaped matrix  </w:t>
      </w:r>
    </w:p>
    <w:p w:rsidR="00FA5039" w:rsidRDefault="007D1ABA" w:rsidP="007D1ABA">
      <w:pPr>
        <w:autoSpaceDE w:val="0"/>
        <w:autoSpaceDN w:val="0"/>
        <w:spacing w:before="206" w:after="0" w:line="240" w:lineRule="auto"/>
        <w:ind w:left="600"/>
      </w:pPr>
      <w:r w:rsidRPr="007D1ABA">
        <w:rPr>
          <w:rFonts w:ascii="Roboto" w:eastAsia="Roboto" w:hAnsi="Roboto"/>
          <w:b/>
          <w:color w:val="1F1F1F"/>
          <w:sz w:val="24"/>
        </w:rPr>
        <w:t xml:space="preserve">print(matrix)  </w:t>
      </w:r>
    </w:p>
    <w:p w:rsidR="00FA5039" w:rsidRDefault="00EA6A33">
      <w:pPr>
        <w:tabs>
          <w:tab w:val="left" w:pos="600"/>
        </w:tabs>
        <w:autoSpaceDE w:val="0"/>
        <w:autoSpaceDN w:val="0"/>
        <w:spacing w:before="1378" w:after="0"/>
        <w:ind w:left="208" w:right="1152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diag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40]</w:t>
      </w:r>
      <w:r>
        <w:rPr>
          <w:rFonts w:ascii="Roboto" w:eastAsia="Roboto" w:hAnsi="Roboto"/>
          <w:color w:val="1F1F1F"/>
          <w:sz w:val="24"/>
        </w:rPr>
        <w:t xml:space="preserve">  using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D1ABA" w:rsidRPr="007D1ABA" w:rsidRDefault="00EA6A33" w:rsidP="007D1AB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D1ABA">
        <w:rPr>
          <w:rFonts w:ascii="Roboto" w:eastAsia="Roboto" w:hAnsi="Roboto"/>
          <w:b/>
          <w:color w:val="1F1F1F"/>
          <w:sz w:val="24"/>
        </w:rPr>
        <w:t xml:space="preserve"> </w:t>
      </w:r>
      <w:r w:rsidR="007D1ABA" w:rsidRPr="007D1ABA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7D1ABA" w:rsidRPr="007D1ABA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7D1ABA" w:rsidRPr="007D1ABA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7D1ABA" w:rsidRPr="007D1ABA" w:rsidRDefault="007D1ABA" w:rsidP="007D1AB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Create a 4x4 diagonal matrix  </w:t>
      </w:r>
    </w:p>
    <w:p w:rsidR="007D1ABA" w:rsidRPr="007D1ABA" w:rsidRDefault="007D1ABA" w:rsidP="007D1AB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diag_matrix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7D1ABA">
        <w:rPr>
          <w:rFonts w:ascii="Roboto" w:eastAsia="Roboto" w:hAnsi="Roboto"/>
          <w:b/>
          <w:color w:val="1F1F1F"/>
          <w:sz w:val="24"/>
        </w:rPr>
        <w:t>np.diag</w:t>
      </w:r>
      <w:proofErr w:type="spellEnd"/>
      <w:proofErr w:type="gramEnd"/>
      <w:r w:rsidRPr="007D1ABA">
        <w:rPr>
          <w:rFonts w:ascii="Roboto" w:eastAsia="Roboto" w:hAnsi="Roboto"/>
          <w:b/>
          <w:color w:val="1F1F1F"/>
          <w:sz w:val="24"/>
        </w:rPr>
        <w:t xml:space="preserve">([10, 20, 30, 40])  </w:t>
      </w:r>
    </w:p>
    <w:p w:rsidR="007D1ABA" w:rsidRPr="007D1ABA" w:rsidRDefault="007D1ABA" w:rsidP="007D1AB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7D1ABA" w:rsidRPr="007D1ABA" w:rsidRDefault="007D1ABA" w:rsidP="007D1ABA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7D1ABA">
        <w:rPr>
          <w:rFonts w:ascii="Roboto" w:eastAsia="Roboto" w:hAnsi="Roboto"/>
          <w:b/>
          <w:color w:val="1F1F1F"/>
          <w:sz w:val="24"/>
        </w:rPr>
        <w:t xml:space="preserve"># Print the matrix  </w:t>
      </w:r>
    </w:p>
    <w:p w:rsidR="00FA5039" w:rsidRDefault="007D1ABA" w:rsidP="007D1ABA">
      <w:pPr>
        <w:autoSpaceDE w:val="0"/>
        <w:autoSpaceDN w:val="0"/>
        <w:spacing w:before="222" w:after="0" w:line="242" w:lineRule="auto"/>
        <w:ind w:left="600"/>
      </w:pPr>
      <w:r w:rsidRPr="007D1ABA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7D1ABA">
        <w:rPr>
          <w:rFonts w:ascii="Roboto" w:eastAsia="Roboto" w:hAnsi="Roboto"/>
          <w:b/>
          <w:color w:val="1F1F1F"/>
          <w:sz w:val="24"/>
        </w:rPr>
        <w:t>diag_matrix</w:t>
      </w:r>
      <w:proofErr w:type="spellEnd"/>
      <w:r w:rsidRPr="007D1ABA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autoSpaceDE w:val="0"/>
        <w:autoSpaceDN w:val="0"/>
        <w:spacing w:before="130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39" w:rsidRDefault="00EA6A33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:rsidR="00FA5039" w:rsidRDefault="00EA6A33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F329E7" w:rsidRPr="00F329E7" w:rsidRDefault="00EA6A33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>
        <w:rPr>
          <w:rFonts w:ascii="Roboto" w:eastAsia="Roboto" w:hAnsi="Roboto"/>
          <w:b/>
          <w:color w:val="1F1F1F"/>
          <w:sz w:val="24"/>
        </w:rPr>
        <w:t xml:space="preserve">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F329E7" w:rsidRPr="00F329E7" w:rsidRDefault="00F329E7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Create the array  </w:t>
      </w:r>
    </w:p>
    <w:p w:rsidR="00F329E7" w:rsidRPr="00F329E7" w:rsidRDefault="00F329E7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lastRenderedPageBreak/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([5, 10, 15, 20, 25])  </w:t>
      </w:r>
    </w:p>
    <w:p w:rsidR="00F329E7" w:rsidRPr="00F329E7" w:rsidRDefault="00F329E7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Access the third element (index 2)  </w:t>
      </w:r>
    </w:p>
    <w:p w:rsidR="00F329E7" w:rsidRPr="00F329E7" w:rsidRDefault="00F329E7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third_element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2]  </w:t>
      </w:r>
    </w:p>
    <w:p w:rsidR="00F329E7" w:rsidRPr="00F329E7" w:rsidRDefault="00F329E7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Print the result  </w:t>
      </w:r>
    </w:p>
    <w:p w:rsidR="00FA5039" w:rsidRDefault="00F329E7" w:rsidP="00F329E7">
      <w:pPr>
        <w:autoSpaceDE w:val="0"/>
        <w:autoSpaceDN w:val="0"/>
        <w:spacing w:before="208" w:after="0" w:line="240" w:lineRule="auto"/>
        <w:ind w:left="600"/>
      </w:pPr>
      <w:r w:rsidRPr="00F329E7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third_element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autoSpaceDE w:val="0"/>
        <w:autoSpaceDN w:val="0"/>
        <w:spacing w:before="1362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F329E7" w:rsidRPr="00F329E7" w:rsidRDefault="00EA6A33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>
        <w:rPr>
          <w:rFonts w:ascii="Roboto" w:eastAsia="Roboto" w:hAnsi="Roboto"/>
          <w:b/>
          <w:color w:val="1F1F1F"/>
          <w:sz w:val="24"/>
        </w:rPr>
        <w:t xml:space="preserve">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Create the 2D array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([[1, 2, 3],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            [4, 5, 6],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            [7, 8, 9]])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Access the element at row 2, column 3 (indexing starts from 0)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element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1, 2]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Print the result  </w:t>
      </w:r>
    </w:p>
    <w:p w:rsidR="00FA5039" w:rsidRDefault="00F329E7" w:rsidP="00F329E7">
      <w:pPr>
        <w:autoSpaceDE w:val="0"/>
        <w:autoSpaceDN w:val="0"/>
        <w:spacing w:before="206" w:after="0" w:line="240" w:lineRule="auto"/>
        <w:ind w:left="600"/>
      </w:pPr>
      <w:r w:rsidRPr="00F329E7">
        <w:rPr>
          <w:rFonts w:ascii="Roboto" w:eastAsia="Roboto" w:hAnsi="Roboto"/>
          <w:b/>
          <w:color w:val="1F1F1F"/>
          <w:sz w:val="24"/>
        </w:rPr>
        <w:t xml:space="preserve">print(element)  </w:t>
      </w:r>
    </w:p>
    <w:p w:rsidR="00FA5039" w:rsidRDefault="00EA6A33">
      <w:pPr>
        <w:autoSpaceDE w:val="0"/>
        <w:autoSpaceDN w:val="0"/>
        <w:spacing w:before="1378" w:after="0" w:line="293" w:lineRule="auto"/>
        <w:ind w:left="600" w:right="576" w:hanging="39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r>
        <w:rPr>
          <w:rFonts w:ascii="Consolas" w:eastAsia="Consolas" w:hAnsi="Consolas"/>
          <w:color w:val="1F1F1F"/>
          <w:w w:val="98"/>
        </w:rPr>
        <w:t>np.array([12,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F329E7" w:rsidRPr="00F329E7" w:rsidRDefault="00EA6A33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>
        <w:rPr>
          <w:rFonts w:ascii="Roboto" w:eastAsia="Roboto" w:hAnsi="Roboto"/>
          <w:b/>
          <w:color w:val="1F1F1F"/>
          <w:sz w:val="24"/>
        </w:rPr>
        <w:t xml:space="preserve">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Create the array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([12, 23, 34, 45])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lastRenderedPageBreak/>
        <w:t xml:space="preserve"># Access the last element using negative indexing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last_element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-1]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Print the result  </w:t>
      </w:r>
    </w:p>
    <w:p w:rsidR="00FA5039" w:rsidRDefault="00F329E7" w:rsidP="00F329E7">
      <w:pPr>
        <w:autoSpaceDE w:val="0"/>
        <w:autoSpaceDN w:val="0"/>
        <w:spacing w:before="206" w:after="0" w:line="240" w:lineRule="auto"/>
        <w:ind w:left="600"/>
      </w:pPr>
      <w:r w:rsidRPr="00F329E7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last_element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tabs>
          <w:tab w:val="left" w:pos="600"/>
        </w:tabs>
        <w:autoSpaceDE w:val="0"/>
        <w:autoSpaceDN w:val="0"/>
        <w:spacing w:before="1376" w:after="0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r>
        <w:rPr>
          <w:rFonts w:ascii="Consolas" w:eastAsia="Consolas" w:hAnsi="Consolas"/>
          <w:color w:val="1F1F1F"/>
          <w:w w:val="98"/>
        </w:rPr>
        <w:t>np.array([10,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</w:p>
    <w:p w:rsidR="00FA5039" w:rsidRDefault="00FA5039"/>
    <w:p w:rsidR="00F329E7" w:rsidRDefault="00F329E7"/>
    <w:p w:rsidR="00F329E7" w:rsidRDefault="00F329E7" w:rsidP="00F329E7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:rsidR="00F329E7" w:rsidRDefault="00F329E7" w:rsidP="00F329E7"/>
    <w:p w:rsidR="00F329E7" w:rsidRDefault="00F329E7" w:rsidP="00F329E7">
      <w:r>
        <w:t xml:space="preserve"># Create the array  </w:t>
      </w:r>
    </w:p>
    <w:p w:rsidR="00F329E7" w:rsidRDefault="00F329E7" w:rsidP="00F329E7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([10, 20, 30, 40, 50, 60])  </w:t>
      </w:r>
    </w:p>
    <w:p w:rsidR="00F329E7" w:rsidRDefault="00F329E7" w:rsidP="00F329E7"/>
    <w:p w:rsidR="00F329E7" w:rsidRDefault="00F329E7" w:rsidP="00F329E7">
      <w:r>
        <w:t xml:space="preserve"># Slice to get the first four elements  </w:t>
      </w:r>
    </w:p>
    <w:p w:rsidR="00F329E7" w:rsidRDefault="00F329E7" w:rsidP="00F329E7">
      <w:proofErr w:type="spellStart"/>
      <w:r>
        <w:t>first_four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:4]  </w:t>
      </w:r>
    </w:p>
    <w:p w:rsidR="00F329E7" w:rsidRDefault="00F329E7" w:rsidP="00F329E7"/>
    <w:p w:rsidR="00F329E7" w:rsidRDefault="00F329E7" w:rsidP="00F329E7">
      <w:r>
        <w:t xml:space="preserve"># Print the result  </w:t>
      </w:r>
    </w:p>
    <w:p w:rsidR="00F329E7" w:rsidRDefault="00F329E7" w:rsidP="00F329E7">
      <w:pPr>
        <w:sectPr w:rsidR="00F329E7">
          <w:pgSz w:w="11899" w:h="16838"/>
          <w:pgMar w:top="306" w:right="700" w:bottom="574" w:left="960" w:header="720" w:footer="720" w:gutter="0"/>
          <w:cols w:space="720"/>
          <w:docGrid w:linePitch="360"/>
        </w:sectPr>
      </w:pPr>
      <w:r>
        <w:t>print(</w:t>
      </w:r>
      <w:proofErr w:type="spellStart"/>
      <w:r>
        <w:t>first_four</w:t>
      </w:r>
      <w:proofErr w:type="spellEnd"/>
      <w:r>
        <w:t xml:space="preserve">)  </w:t>
      </w:r>
    </w:p>
    <w:p w:rsidR="00FA5039" w:rsidRDefault="00FA5039">
      <w:pPr>
        <w:autoSpaceDE w:val="0"/>
        <w:autoSpaceDN w:val="0"/>
        <w:spacing w:after="66" w:line="220" w:lineRule="exact"/>
      </w:pPr>
    </w:p>
    <w:p w:rsidR="00FA5039" w:rsidRDefault="00EA6A33">
      <w:pPr>
        <w:autoSpaceDE w:val="0"/>
        <w:autoSpaceDN w:val="0"/>
        <w:spacing w:before="4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FA5039" w:rsidRDefault="00EA6A33">
      <w:pPr>
        <w:autoSpaceDE w:val="0"/>
        <w:autoSpaceDN w:val="0"/>
        <w:spacing w:before="1362" w:after="0" w:line="298" w:lineRule="auto"/>
        <w:ind w:left="990" w:right="1008" w:hanging="39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Slicing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np.array([[10, 20, 30], [40, 50, 60], [70, 80,</w:t>
      </w:r>
      <w:r>
        <w:rPr>
          <w:rFonts w:ascii="Consolas" w:eastAsia="Consolas" w:hAnsi="Consolas"/>
          <w:color w:val="1F1F1F"/>
          <w:w w:val="98"/>
        </w:rPr>
        <w:t xml:space="preserve"> 90]])</w:t>
      </w:r>
      <w:r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:rsidR="00F329E7" w:rsidRPr="00F329E7" w:rsidRDefault="00EA6A33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>
        <w:rPr>
          <w:rFonts w:ascii="Roboto" w:eastAsia="Roboto" w:hAnsi="Roboto"/>
          <w:b/>
          <w:color w:val="1F1F1F"/>
          <w:sz w:val="24"/>
        </w:rPr>
        <w:t xml:space="preserve">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Create the 2D array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([[10, 20, 30],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            [40, 50, 60],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            [70, 80, 90]])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Slice the first two rows and first two columns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sliced_arr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:2, :2]  </w:t>
      </w: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Print the result  </w:t>
      </w:r>
    </w:p>
    <w:p w:rsidR="00FA5039" w:rsidRDefault="00F329E7" w:rsidP="00F329E7">
      <w:pPr>
        <w:autoSpaceDE w:val="0"/>
        <w:autoSpaceDN w:val="0"/>
        <w:spacing w:before="206" w:after="0" w:line="240" w:lineRule="auto"/>
        <w:ind w:left="990"/>
      </w:pPr>
      <w:r w:rsidRPr="00F329E7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sliced_arr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tabs>
          <w:tab w:val="left" w:pos="990"/>
        </w:tabs>
        <w:autoSpaceDE w:val="0"/>
        <w:autoSpaceDN w:val="0"/>
        <w:spacing w:before="1378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r>
        <w:rPr>
          <w:rFonts w:ascii="Consolas" w:eastAsia="Consolas" w:hAnsi="Consolas"/>
          <w:color w:val="1F1F1F"/>
          <w:w w:val="98"/>
        </w:rPr>
        <w:t>np.array([1,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:rsidR="00F329E7" w:rsidRPr="00F329E7" w:rsidRDefault="00EA6A33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>
        <w:rPr>
          <w:rFonts w:ascii="Roboto" w:eastAsia="Roboto" w:hAnsi="Roboto"/>
          <w:b/>
          <w:color w:val="1F1F1F"/>
          <w:sz w:val="24"/>
        </w:rPr>
        <w:t xml:space="preserve">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Create the array  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([1, 2, 3, 4, 5])  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Reverse the array using slicing  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reversed_arr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[::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-1]  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Print the result  </w:t>
      </w:r>
    </w:p>
    <w:p w:rsidR="00FA5039" w:rsidRDefault="00F329E7" w:rsidP="00F329E7">
      <w:pPr>
        <w:autoSpaceDE w:val="0"/>
        <w:autoSpaceDN w:val="0"/>
        <w:spacing w:before="222" w:after="0" w:line="242" w:lineRule="auto"/>
        <w:ind w:left="990"/>
      </w:pPr>
      <w:r w:rsidRPr="00F329E7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reversed_arr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autoSpaceDE w:val="0"/>
        <w:autoSpaceDN w:val="0"/>
        <w:spacing w:before="1360" w:after="0" w:line="293" w:lineRule="auto"/>
        <w:ind w:left="990" w:right="1872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>arr = np.array([10,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F329E7" w:rsidRPr="00F329E7" w:rsidRDefault="00EA6A33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>
        <w:rPr>
          <w:rFonts w:ascii="Roboto" w:eastAsia="Roboto" w:hAnsi="Roboto"/>
          <w:b/>
          <w:color w:val="1F1F1F"/>
          <w:sz w:val="24"/>
        </w:rPr>
        <w:t xml:space="preserve">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Create the array  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([10, 20, 30, 40, 50])  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Select the 1st, 3rd, and 4th elements (indexing starts from 0)  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selected_elements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[0, 2, 3]]  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Print the result  </w:t>
      </w:r>
    </w:p>
    <w:p w:rsidR="00FA5039" w:rsidRDefault="00F329E7" w:rsidP="00F329E7">
      <w:pPr>
        <w:autoSpaceDE w:val="0"/>
        <w:autoSpaceDN w:val="0"/>
        <w:spacing w:before="222" w:after="0" w:line="240" w:lineRule="auto"/>
        <w:ind w:left="990"/>
      </w:pPr>
      <w:r w:rsidRPr="00F329E7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selected_elements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from the array </w:t>
      </w:r>
      <w:r>
        <w:tab/>
      </w:r>
      <w:r>
        <w:tab/>
      </w:r>
      <w:r>
        <w:rPr>
          <w:rFonts w:ascii="Consolas" w:eastAsia="Consolas" w:hAnsi="Consolas"/>
          <w:color w:val="1F1F1F"/>
          <w:w w:val="98"/>
        </w:rPr>
        <w:t xml:space="preserve">arr </w:t>
      </w:r>
      <w:r>
        <w:rPr>
          <w:rFonts w:ascii="Consolas" w:eastAsia="Consolas" w:hAnsi="Consolas"/>
          <w:color w:val="1F1F1F"/>
          <w:w w:val="98"/>
        </w:rPr>
        <w:t>= 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F329E7" w:rsidRPr="00F329E7" w:rsidRDefault="00EA6A33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 w:rsidRPr="00F329E7">
        <w:t xml:space="preserve">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  </w:t>
      </w: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Define the 2D array  </w:t>
      </w: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([[1, 2, 3],  </w:t>
      </w: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            [4, 5, 6],  </w:t>
      </w: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            [7, 8, 9]])  </w:t>
      </w: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># Use fancy indexing to select (0,1), (1,2), and (2,0)</w:t>
      </w: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selected_elements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>[0, 1, 2], [1, 2, 0]]</w:t>
      </w: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# Print the result  </w:t>
      </w:r>
    </w:p>
    <w:p w:rsidR="00FA5039" w:rsidRDefault="00F329E7" w:rsidP="00F329E7">
      <w:pPr>
        <w:autoSpaceDE w:val="0"/>
        <w:autoSpaceDN w:val="0"/>
        <w:spacing w:before="220" w:after="0" w:line="240" w:lineRule="auto"/>
        <w:ind w:left="990"/>
      </w:pPr>
      <w:r w:rsidRPr="00F329E7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selected_elements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)  </w:t>
      </w:r>
    </w:p>
    <w:p w:rsidR="00FA5039" w:rsidRDefault="00EA6A33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440"/>
      </w:pPr>
      <w:r>
        <w:rPr>
          <w:rFonts w:ascii="Roboto" w:eastAsia="Roboto" w:hAnsi="Roboto"/>
          <w:color w:val="1F1F1F"/>
          <w:sz w:val="24"/>
        </w:rPr>
        <w:lastRenderedPageBreak/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:rsidR="00FA5039" w:rsidRDefault="00EA6A33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F329E7" w:rsidRDefault="00F329E7" w:rsidP="00F329E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329E7" w:rsidRDefault="00F329E7" w:rsidP="00F329E7"/>
    <w:p w:rsidR="00F329E7" w:rsidRDefault="00F329E7" w:rsidP="00F329E7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5, 6, 7, 8])</w:t>
      </w:r>
    </w:p>
    <w:p w:rsidR="00F329E7" w:rsidRDefault="00F329E7" w:rsidP="00F329E7"/>
    <w:p w:rsidR="00F329E7" w:rsidRDefault="00F329E7" w:rsidP="00F329E7">
      <w:r>
        <w:t># Slice every second element</w:t>
      </w:r>
    </w:p>
    <w:p w:rsidR="00F329E7" w:rsidRDefault="00F329E7" w:rsidP="00F329E7">
      <w:r>
        <w:t xml:space="preserve">result = </w:t>
      </w:r>
      <w:proofErr w:type="spellStart"/>
      <w:r>
        <w:t>arr</w:t>
      </w:r>
      <w:proofErr w:type="spellEnd"/>
      <w:proofErr w:type="gramStart"/>
      <w:r>
        <w:t>[::</w:t>
      </w:r>
      <w:proofErr w:type="gramEnd"/>
      <w:r>
        <w:t>2]</w:t>
      </w:r>
    </w:p>
    <w:p w:rsidR="00F329E7" w:rsidRDefault="00F329E7" w:rsidP="00F329E7"/>
    <w:p w:rsidR="00FA5039" w:rsidRDefault="00F329E7" w:rsidP="00F329E7">
      <w:pPr>
        <w:sectPr w:rsidR="00FA5039">
          <w:pgSz w:w="11899" w:h="16838"/>
          <w:pgMar w:top="284" w:right="0" w:bottom="274" w:left="570" w:header="720" w:footer="720" w:gutter="0"/>
          <w:cols w:space="720"/>
          <w:docGrid w:linePitch="360"/>
        </w:sectPr>
      </w:pPr>
      <w:r>
        <w:t>print(result)</w:t>
      </w:r>
    </w:p>
    <w:p w:rsidR="00FA5039" w:rsidRDefault="00FA5039">
      <w:pPr>
        <w:autoSpaceDE w:val="0"/>
        <w:autoSpaceDN w:val="0"/>
        <w:spacing w:after="86" w:line="220" w:lineRule="exact"/>
      </w:pPr>
    </w:p>
    <w:p w:rsidR="00FA5039" w:rsidRDefault="00EA6A33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:rsidR="00F329E7" w:rsidRPr="00F329E7" w:rsidRDefault="00EA6A33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>
        <w:rPr>
          <w:rFonts w:ascii="Roboto" w:eastAsia="Roboto" w:hAnsi="Roboto"/>
          <w:b/>
          <w:color w:val="1F1F1F"/>
          <w:sz w:val="24"/>
        </w:rPr>
        <w:t xml:space="preserve">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>([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[10, 20, 30, 40], 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[50, 60, 70, 80], 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    [90, 100, 110, 120]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>])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># Extract every second column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 xml:space="preserve">result = 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[:,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 xml:space="preserve"> ::2]</w:t>
      </w:r>
    </w:p>
    <w:p w:rsidR="00F329E7" w:rsidRPr="00F329E7" w:rsidRDefault="00F329E7" w:rsidP="00F329E7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A5039" w:rsidRDefault="00F329E7" w:rsidP="00F329E7">
      <w:pPr>
        <w:autoSpaceDE w:val="0"/>
        <w:autoSpaceDN w:val="0"/>
        <w:spacing w:before="222" w:after="0" w:line="242" w:lineRule="auto"/>
        <w:ind w:left="600"/>
      </w:pPr>
      <w:r w:rsidRPr="00F329E7">
        <w:rPr>
          <w:rFonts w:ascii="Roboto" w:eastAsia="Roboto" w:hAnsi="Roboto"/>
          <w:b/>
          <w:color w:val="1F1F1F"/>
          <w:sz w:val="24"/>
        </w:rPr>
        <w:t>print(result)</w:t>
      </w:r>
    </w:p>
    <w:p w:rsidR="00FA5039" w:rsidRDefault="00EA6A33">
      <w:pPr>
        <w:autoSpaceDE w:val="0"/>
        <w:autoSpaceDN w:val="0"/>
        <w:spacing w:before="1360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r>
        <w:rPr>
          <w:rFonts w:ascii="Consolas" w:eastAsia="Consolas" w:hAnsi="Consolas"/>
          <w:color w:val="1F1F1F"/>
          <w:w w:val="98"/>
        </w:rPr>
        <w:t>np.array([[1,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</w:t>
      </w:r>
      <w:r>
        <w:rPr>
          <w:rFonts w:ascii="Roboto" w:eastAsia="Roboto" w:hAnsi="Roboto"/>
          <w:color w:val="1F1F1F"/>
          <w:sz w:val="24"/>
        </w:rPr>
        <w:t>ive indexing.</w:t>
      </w:r>
    </w:p>
    <w:p w:rsidR="00F329E7" w:rsidRPr="00F329E7" w:rsidRDefault="00EA6A33" w:rsidP="00F329E7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329E7">
        <w:rPr>
          <w:rFonts w:ascii="Roboto" w:eastAsia="Roboto" w:hAnsi="Roboto"/>
          <w:b/>
          <w:color w:val="1F1F1F"/>
          <w:sz w:val="24"/>
        </w:rPr>
        <w:t xml:space="preserve">  </w:t>
      </w:r>
      <w:r w:rsidR="00F329E7" w:rsidRPr="00F329E7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="00F329E7" w:rsidRPr="00F329E7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="00F329E7" w:rsidRPr="00F329E7">
        <w:rPr>
          <w:rFonts w:ascii="Roboto" w:eastAsia="Roboto" w:hAnsi="Roboto"/>
          <w:b/>
          <w:color w:val="1F1F1F"/>
          <w:sz w:val="24"/>
        </w:rPr>
        <w:t xml:space="preserve"> as np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F329E7">
        <w:rPr>
          <w:rFonts w:ascii="Roboto" w:eastAsia="Roboto" w:hAnsi="Roboto"/>
          <w:b/>
          <w:color w:val="1F1F1F"/>
          <w:sz w:val="24"/>
        </w:rPr>
        <w:t>([[1, 2], [3, 4], [5, 6], [7, 8]])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329E7">
        <w:rPr>
          <w:rFonts w:ascii="Roboto" w:eastAsia="Roboto" w:hAnsi="Roboto"/>
          <w:b/>
          <w:color w:val="1F1F1F"/>
          <w:sz w:val="24"/>
        </w:rPr>
        <w:t># Access the last row using negative indexing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last_row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F329E7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F329E7">
        <w:rPr>
          <w:rFonts w:ascii="Roboto" w:eastAsia="Roboto" w:hAnsi="Roboto"/>
          <w:b/>
          <w:color w:val="1F1F1F"/>
          <w:sz w:val="24"/>
        </w:rPr>
        <w:t>-1]</w:t>
      </w:r>
    </w:p>
    <w:p w:rsidR="00F329E7" w:rsidRPr="00F329E7" w:rsidRDefault="00F329E7" w:rsidP="00F329E7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A5039" w:rsidRDefault="00F329E7" w:rsidP="00F329E7">
      <w:pPr>
        <w:autoSpaceDE w:val="0"/>
        <w:autoSpaceDN w:val="0"/>
        <w:spacing w:before="222" w:after="0" w:line="240" w:lineRule="auto"/>
        <w:ind w:left="600"/>
      </w:pPr>
      <w:r w:rsidRPr="00F329E7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329E7">
        <w:rPr>
          <w:rFonts w:ascii="Roboto" w:eastAsia="Roboto" w:hAnsi="Roboto"/>
          <w:b/>
          <w:color w:val="1F1F1F"/>
          <w:sz w:val="24"/>
        </w:rPr>
        <w:t>last_row</w:t>
      </w:r>
      <w:proofErr w:type="spellEnd"/>
      <w:r w:rsidRPr="00F329E7">
        <w:rPr>
          <w:rFonts w:ascii="Roboto" w:eastAsia="Roboto" w:hAnsi="Roboto"/>
          <w:b/>
          <w:color w:val="1F1F1F"/>
          <w:sz w:val="24"/>
        </w:rPr>
        <w:t>)</w:t>
      </w:r>
    </w:p>
    <w:p w:rsidR="00FA5039" w:rsidRDefault="00EA6A33">
      <w:pPr>
        <w:autoSpaceDE w:val="0"/>
        <w:autoSpaceDN w:val="0"/>
        <w:spacing w:before="1362" w:after="0" w:line="298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</w:t>
      </w:r>
      <w:r w:rsidRPr="00EA6A33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as np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A6A33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EA6A33">
        <w:rPr>
          <w:rFonts w:ascii="Roboto" w:eastAsia="Roboto" w:hAnsi="Roboto"/>
          <w:b/>
          <w:color w:val="1F1F1F"/>
          <w:sz w:val="24"/>
        </w:rPr>
        <w:t xml:space="preserve">([[1, 2, 3], 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 xml:space="preserve">                [4, 5, 6], 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 xml:space="preserve">                [7, 8, 9]])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># Reverse elements in each row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reversed_rows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arr</w:t>
      </w:r>
      <w:proofErr w:type="spellEnd"/>
      <w:proofErr w:type="gramStart"/>
      <w:r w:rsidRPr="00EA6A33">
        <w:rPr>
          <w:rFonts w:ascii="Roboto" w:eastAsia="Roboto" w:hAnsi="Roboto"/>
          <w:b/>
          <w:color w:val="1F1F1F"/>
          <w:sz w:val="24"/>
        </w:rPr>
        <w:t>[:,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 xml:space="preserve"> ::-1]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FA5039" w:rsidRDefault="00EA6A33" w:rsidP="00EA6A33">
      <w:pPr>
        <w:autoSpaceDE w:val="0"/>
        <w:autoSpaceDN w:val="0"/>
        <w:spacing w:before="206" w:after="0" w:line="240" w:lineRule="auto"/>
        <w:ind w:left="600"/>
      </w:pPr>
      <w:r w:rsidRPr="00EA6A33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reversed_rows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)</w:t>
      </w:r>
    </w:p>
    <w:p w:rsidR="00FA5039" w:rsidRDefault="00EA6A33">
      <w:pPr>
        <w:autoSpaceDE w:val="0"/>
        <w:autoSpaceDN w:val="0"/>
        <w:spacing w:before="131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39" w:rsidRDefault="00EA6A33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:rsidR="00FA5039" w:rsidRDefault="00EA6A33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</w:t>
      </w:r>
      <w:r w:rsidRPr="00EA6A33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as np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># Original array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A6A33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EA6A33">
        <w:rPr>
          <w:rFonts w:ascii="Roboto" w:eastAsia="Roboto" w:hAnsi="Roboto"/>
          <w:b/>
          <w:color w:val="1F1F1F"/>
          <w:sz w:val="24"/>
        </w:rPr>
        <w:t>([10, 20, 30, 40])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 xml:space="preserve"># Creating a shallow copy using </w:t>
      </w:r>
      <w:proofErr w:type="gramStart"/>
      <w:r w:rsidRPr="00EA6A33">
        <w:rPr>
          <w:rFonts w:ascii="Roboto" w:eastAsia="Roboto" w:hAnsi="Roboto"/>
          <w:b/>
          <w:color w:val="1F1F1F"/>
          <w:sz w:val="24"/>
        </w:rPr>
        <w:t>view(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>)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shallow_copy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A6A33">
        <w:rPr>
          <w:rFonts w:ascii="Roboto" w:eastAsia="Roboto" w:hAnsi="Roboto"/>
          <w:b/>
          <w:color w:val="1F1F1F"/>
          <w:sz w:val="24"/>
        </w:rPr>
        <w:t>arr.view</w:t>
      </w:r>
      <w:proofErr w:type="spellEnd"/>
      <w:proofErr w:type="gramEnd"/>
      <w:r w:rsidRPr="00EA6A33">
        <w:rPr>
          <w:rFonts w:ascii="Roboto" w:eastAsia="Roboto" w:hAnsi="Roboto"/>
          <w:b/>
          <w:color w:val="1F1F1F"/>
          <w:sz w:val="24"/>
        </w:rPr>
        <w:t>()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># Modifying the shallow copy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shallow_</w:t>
      </w:r>
      <w:proofErr w:type="gramStart"/>
      <w:r w:rsidRPr="00EA6A33">
        <w:rPr>
          <w:rFonts w:ascii="Roboto" w:eastAsia="Roboto" w:hAnsi="Roboto"/>
          <w:b/>
          <w:color w:val="1F1F1F"/>
          <w:sz w:val="24"/>
        </w:rPr>
        <w:t>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>1] = 99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EA6A33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 xml:space="preserve">"Original Array:",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)  # Changes reflect in the original array</w:t>
      </w:r>
    </w:p>
    <w:p w:rsidR="00FA5039" w:rsidRDefault="00EA6A33" w:rsidP="00EA6A33">
      <w:pPr>
        <w:autoSpaceDE w:val="0"/>
        <w:autoSpaceDN w:val="0"/>
        <w:spacing w:before="206" w:after="0" w:line="240" w:lineRule="auto"/>
        <w:ind w:left="600"/>
      </w:pPr>
      <w:proofErr w:type="gramStart"/>
      <w:r w:rsidRPr="00EA6A33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 xml:space="preserve">"Shallow Copy:",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shallow_copy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)</w:t>
      </w:r>
    </w:p>
    <w:p w:rsidR="00FA5039" w:rsidRDefault="00EA6A33">
      <w:pPr>
        <w:autoSpaceDE w:val="0"/>
        <w:autoSpaceDN w:val="0"/>
        <w:spacing w:before="1376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:rsidR="00FA5039" w:rsidRDefault="00EA6A33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EA6A33" w:rsidRDefault="00EA6A33" w:rsidP="00EA6A3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A6A33" w:rsidRDefault="00EA6A33" w:rsidP="00EA6A33"/>
    <w:p w:rsidR="00EA6A33" w:rsidRDefault="00EA6A33" w:rsidP="00EA6A33">
      <w:r>
        <w:t xml:space="preserve"># Create an original </w:t>
      </w:r>
      <w:proofErr w:type="spellStart"/>
      <w:r>
        <w:t>NumPy</w:t>
      </w:r>
      <w:proofErr w:type="spellEnd"/>
      <w:r>
        <w:t xml:space="preserve"> array</w:t>
      </w:r>
    </w:p>
    <w:p w:rsidR="00EA6A33" w:rsidRDefault="00EA6A33" w:rsidP="00EA6A33">
      <w:proofErr w:type="spellStart"/>
      <w:r>
        <w:t>original_array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:rsidR="00EA6A33" w:rsidRDefault="00EA6A33" w:rsidP="00EA6A33"/>
    <w:p w:rsidR="00EA6A33" w:rsidRDefault="00EA6A33" w:rsidP="00EA6A33">
      <w:r>
        <w:t xml:space="preserve"># Create a shallow copy using </w:t>
      </w:r>
      <w:proofErr w:type="gramStart"/>
      <w:r>
        <w:t>view(</w:t>
      </w:r>
      <w:proofErr w:type="gramEnd"/>
      <w:r>
        <w:t>)</w:t>
      </w:r>
    </w:p>
    <w:p w:rsidR="00EA6A33" w:rsidRDefault="00EA6A33" w:rsidP="00EA6A33">
      <w:proofErr w:type="spellStart"/>
      <w:r>
        <w:t>shallow_copy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array.view</w:t>
      </w:r>
      <w:proofErr w:type="spellEnd"/>
      <w:proofErr w:type="gramEnd"/>
      <w:r>
        <w:t>()</w:t>
      </w:r>
    </w:p>
    <w:p w:rsidR="00EA6A33" w:rsidRDefault="00EA6A33" w:rsidP="00EA6A33"/>
    <w:p w:rsidR="00EA6A33" w:rsidRDefault="00EA6A33" w:rsidP="00EA6A33">
      <w:r>
        <w:t># Modify an element in the shallow copy</w:t>
      </w:r>
    </w:p>
    <w:p w:rsidR="00EA6A33" w:rsidRDefault="00EA6A33" w:rsidP="00EA6A33">
      <w:proofErr w:type="spellStart"/>
      <w:r>
        <w:t>shallow_</w:t>
      </w:r>
      <w:proofErr w:type="gramStart"/>
      <w:r>
        <w:t>copy</w:t>
      </w:r>
      <w:proofErr w:type="spellEnd"/>
      <w:r>
        <w:t>[</w:t>
      </w:r>
      <w:proofErr w:type="gramEnd"/>
      <w:r>
        <w:t>2] = 99  # Changing the third element</w:t>
      </w:r>
    </w:p>
    <w:p w:rsidR="00EA6A33" w:rsidRDefault="00EA6A33" w:rsidP="00EA6A33"/>
    <w:p w:rsidR="00EA6A33" w:rsidRDefault="00EA6A33" w:rsidP="00EA6A33">
      <w:r>
        <w:t># Print both arrays</w:t>
      </w:r>
    </w:p>
    <w:p w:rsidR="00EA6A33" w:rsidRDefault="00EA6A33" w:rsidP="00EA6A33">
      <w:proofErr w:type="gramStart"/>
      <w:r>
        <w:t>print(</w:t>
      </w:r>
      <w:proofErr w:type="gramEnd"/>
      <w:r>
        <w:t xml:space="preserve">"Original Array:", </w:t>
      </w:r>
      <w:proofErr w:type="spellStart"/>
      <w:r>
        <w:t>original_array</w:t>
      </w:r>
      <w:proofErr w:type="spellEnd"/>
      <w:r>
        <w:t>)  # Original array is also modified</w:t>
      </w:r>
    </w:p>
    <w:p w:rsidR="00FA5039" w:rsidRDefault="00EA6A33" w:rsidP="00EA6A33">
      <w:pPr>
        <w:sectPr w:rsidR="00FA5039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  <w:r>
        <w:t xml:space="preserve">print("Shallow Copy:", </w:t>
      </w:r>
      <w:proofErr w:type="spellStart"/>
      <w:r>
        <w:t>shallow_copy</w:t>
      </w:r>
      <w:proofErr w:type="spellEnd"/>
      <w:r>
        <w:t>)</w:t>
      </w:r>
    </w:p>
    <w:p w:rsidR="00FA5039" w:rsidRDefault="00FA5039">
      <w:pPr>
        <w:autoSpaceDE w:val="0"/>
        <w:autoSpaceDN w:val="0"/>
        <w:spacing w:after="86" w:line="220" w:lineRule="exact"/>
      </w:pPr>
    </w:p>
    <w:p w:rsidR="00FA5039" w:rsidRDefault="00EA6A33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>Deep Cop</w:t>
      </w:r>
      <w:r>
        <w:rPr>
          <w:rFonts w:ascii="Roboto" w:eastAsia="Roboto" w:hAnsi="Roboto"/>
          <w:b/>
          <w:color w:val="1F1F1F"/>
          <w:sz w:val="24"/>
        </w:rPr>
        <w:t xml:space="preserve">y Using </w:t>
      </w:r>
      <w:r>
        <w:rPr>
          <w:rFonts w:ascii="Consolas" w:eastAsia="Consolas" w:hAnsi="Consolas"/>
          <w:b/>
          <w:color w:val="1F1F1F"/>
          <w:w w:val="98"/>
        </w:rPr>
        <w:t xml:space="preserve">copy()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</w:t>
      </w:r>
      <w:r w:rsidRPr="00EA6A33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as np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 xml:space="preserve"># Create an original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array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original_array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A6A33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EA6A33">
        <w:rPr>
          <w:rFonts w:ascii="Roboto" w:eastAsia="Roboto" w:hAnsi="Roboto"/>
          <w:b/>
          <w:color w:val="1F1F1F"/>
          <w:sz w:val="24"/>
        </w:rPr>
        <w:t>([1, 2, 3, 4, 5])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 xml:space="preserve"># Create a deep copy using </w:t>
      </w:r>
      <w:proofErr w:type="gramStart"/>
      <w:r w:rsidRPr="00EA6A33">
        <w:rPr>
          <w:rFonts w:ascii="Roboto" w:eastAsia="Roboto" w:hAnsi="Roboto"/>
          <w:b/>
          <w:color w:val="1F1F1F"/>
          <w:sz w:val="24"/>
        </w:rPr>
        <w:t>copy(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>)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deep_copy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original_</w:t>
      </w:r>
      <w:proofErr w:type="gramStart"/>
      <w:r w:rsidRPr="00EA6A33">
        <w:rPr>
          <w:rFonts w:ascii="Roboto" w:eastAsia="Roboto" w:hAnsi="Roboto"/>
          <w:b/>
          <w:color w:val="1F1F1F"/>
          <w:sz w:val="24"/>
        </w:rPr>
        <w:t>array.copy</w:t>
      </w:r>
      <w:proofErr w:type="spellEnd"/>
      <w:proofErr w:type="gramEnd"/>
      <w:r w:rsidRPr="00EA6A33">
        <w:rPr>
          <w:rFonts w:ascii="Roboto" w:eastAsia="Roboto" w:hAnsi="Roboto"/>
          <w:b/>
          <w:color w:val="1F1F1F"/>
          <w:sz w:val="24"/>
        </w:rPr>
        <w:t>()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># Modify an element in the deep copy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deep_</w:t>
      </w:r>
      <w:proofErr w:type="gramStart"/>
      <w:r w:rsidRPr="00EA6A33">
        <w:rPr>
          <w:rFonts w:ascii="Roboto" w:eastAsia="Roboto" w:hAnsi="Roboto"/>
          <w:b/>
          <w:color w:val="1F1F1F"/>
          <w:sz w:val="24"/>
        </w:rPr>
        <w:t>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>2] = 99  # Changing the third element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># Print both arrays</w:t>
      </w:r>
    </w:p>
    <w:p w:rsidR="00EA6A33" w:rsidRPr="00EA6A33" w:rsidRDefault="00EA6A33" w:rsidP="00EA6A33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EA6A33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 xml:space="preserve">"Original Array:",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original_array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)  # Original remains unchanged</w:t>
      </w:r>
    </w:p>
    <w:p w:rsidR="00FA5039" w:rsidRDefault="00EA6A33" w:rsidP="00EA6A33">
      <w:pPr>
        <w:autoSpaceDE w:val="0"/>
        <w:autoSpaceDN w:val="0"/>
        <w:spacing w:before="222" w:after="0" w:line="242" w:lineRule="auto"/>
        <w:ind w:left="600"/>
      </w:pPr>
      <w:proofErr w:type="gramStart"/>
      <w:r w:rsidRPr="00EA6A33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 xml:space="preserve">"Deep Copy:",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deep_copy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)</w:t>
      </w:r>
    </w:p>
    <w:p w:rsidR="00FA5039" w:rsidRDefault="00EA6A33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1008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</w:t>
      </w:r>
      <w:r w:rsidRPr="00EA6A33">
        <w:rPr>
          <w:rFonts w:ascii="Roboto" w:eastAsia="Roboto" w:hAnsi="Roboto"/>
          <w:b/>
          <w:color w:val="1F1F1F"/>
          <w:sz w:val="24"/>
        </w:rPr>
        <w:t xml:space="preserve">import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as np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 xml:space="preserve"># Create an original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NumPy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array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original_array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A6A33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proofErr w:type="gramEnd"/>
      <w:r w:rsidRPr="00EA6A33">
        <w:rPr>
          <w:rFonts w:ascii="Roboto" w:eastAsia="Roboto" w:hAnsi="Roboto"/>
          <w:b/>
          <w:color w:val="1F1F1F"/>
          <w:sz w:val="24"/>
        </w:rPr>
        <w:t>([10, 20, 30, 40, 50])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 xml:space="preserve"># Create a deep copy using </w:t>
      </w:r>
      <w:proofErr w:type="gramStart"/>
      <w:r w:rsidRPr="00EA6A33">
        <w:rPr>
          <w:rFonts w:ascii="Roboto" w:eastAsia="Roboto" w:hAnsi="Roboto"/>
          <w:b/>
          <w:color w:val="1F1F1F"/>
          <w:sz w:val="24"/>
        </w:rPr>
        <w:t>copy(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>)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deep_copy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original_</w:t>
      </w:r>
      <w:proofErr w:type="gramStart"/>
      <w:r w:rsidRPr="00EA6A33">
        <w:rPr>
          <w:rFonts w:ascii="Roboto" w:eastAsia="Roboto" w:hAnsi="Roboto"/>
          <w:b/>
          <w:color w:val="1F1F1F"/>
          <w:sz w:val="24"/>
        </w:rPr>
        <w:t>array.copy</w:t>
      </w:r>
      <w:proofErr w:type="spellEnd"/>
      <w:proofErr w:type="gramEnd"/>
      <w:r w:rsidRPr="00EA6A33">
        <w:rPr>
          <w:rFonts w:ascii="Roboto" w:eastAsia="Roboto" w:hAnsi="Roboto"/>
          <w:b/>
          <w:color w:val="1F1F1F"/>
          <w:sz w:val="24"/>
        </w:rPr>
        <w:t>()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># Modify an element in the deep copy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A6A33">
        <w:rPr>
          <w:rFonts w:ascii="Roboto" w:eastAsia="Roboto" w:hAnsi="Roboto"/>
          <w:b/>
          <w:color w:val="1F1F1F"/>
          <w:sz w:val="24"/>
        </w:rPr>
        <w:lastRenderedPageBreak/>
        <w:t>deep_</w:t>
      </w:r>
      <w:proofErr w:type="gramStart"/>
      <w:r w:rsidRPr="00EA6A33">
        <w:rPr>
          <w:rFonts w:ascii="Roboto" w:eastAsia="Roboto" w:hAnsi="Roboto"/>
          <w:b/>
          <w:color w:val="1F1F1F"/>
          <w:sz w:val="24"/>
        </w:rPr>
        <w:t>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>1] = 99  # Changing the second element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A6A33">
        <w:rPr>
          <w:rFonts w:ascii="Roboto" w:eastAsia="Roboto" w:hAnsi="Roboto"/>
          <w:b/>
          <w:color w:val="1F1F1F"/>
          <w:sz w:val="24"/>
        </w:rPr>
        <w:t># Print both arrays</w:t>
      </w:r>
    </w:p>
    <w:p w:rsidR="00EA6A33" w:rsidRPr="00EA6A33" w:rsidRDefault="00EA6A33" w:rsidP="00EA6A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EA6A33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 xml:space="preserve">"Original Array:",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original_array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>)  # Original remains unchanged</w:t>
      </w:r>
    </w:p>
    <w:p w:rsidR="00FA5039" w:rsidRDefault="00EA6A33" w:rsidP="00EA6A33">
      <w:pPr>
        <w:autoSpaceDE w:val="0"/>
        <w:autoSpaceDN w:val="0"/>
        <w:spacing w:before="206" w:after="0" w:line="240" w:lineRule="auto"/>
        <w:ind w:left="600"/>
      </w:pPr>
      <w:proofErr w:type="gramStart"/>
      <w:r w:rsidRPr="00EA6A33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A6A33">
        <w:rPr>
          <w:rFonts w:ascii="Roboto" w:eastAsia="Roboto" w:hAnsi="Roboto"/>
          <w:b/>
          <w:color w:val="1F1F1F"/>
          <w:sz w:val="24"/>
        </w:rPr>
        <w:t xml:space="preserve">"Deep Copy:",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deep_copy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)  # Only </w:t>
      </w:r>
      <w:proofErr w:type="spellStart"/>
      <w:r w:rsidRPr="00EA6A33">
        <w:rPr>
          <w:rFonts w:ascii="Roboto" w:eastAsia="Roboto" w:hAnsi="Roboto"/>
          <w:b/>
          <w:color w:val="1F1F1F"/>
          <w:sz w:val="24"/>
        </w:rPr>
        <w:t>deep_copy</w:t>
      </w:r>
      <w:proofErr w:type="spellEnd"/>
      <w:r w:rsidRPr="00EA6A33">
        <w:rPr>
          <w:rFonts w:ascii="Roboto" w:eastAsia="Roboto" w:hAnsi="Roboto"/>
          <w:b/>
          <w:color w:val="1F1F1F"/>
          <w:sz w:val="24"/>
        </w:rPr>
        <w:t xml:space="preserve"> is modified</w:t>
      </w:r>
    </w:p>
    <w:p w:rsidR="00FA5039" w:rsidRDefault="00EA6A33">
      <w:pPr>
        <w:tabs>
          <w:tab w:val="left" w:pos="600"/>
        </w:tabs>
        <w:autoSpaceDE w:val="0"/>
        <w:autoSpaceDN w:val="0"/>
        <w:spacing w:before="1376" w:after="0"/>
        <w:ind w:left="208" w:right="288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:rsidR="00FA5039" w:rsidRDefault="00EA6A3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   </w:t>
      </w:r>
      <w:r w:rsidRPr="00EA6A33">
        <w:rPr>
          <w:rFonts w:ascii="Roboto" w:eastAsia="Roboto" w:hAnsi="Roboto"/>
          <w:color w:val="1F1F1F"/>
          <w:sz w:val="24"/>
        </w:rPr>
        <w:t>Shallow Copy                                                                Deep copy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853"/>
        <w:gridCol w:w="4374"/>
      </w:tblGrid>
      <w:tr w:rsidR="00EA6A33" w:rsidRPr="00EA6A33" w:rsidTr="00EA6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Creates a new array that shares data with the or</w:t>
            </w:r>
            <w:bookmarkStart w:id="0" w:name="_GoBack"/>
            <w:bookmarkEnd w:id="0"/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iginal array.</w:t>
            </w:r>
          </w:p>
        </w:tc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Creates a completely independent copy of the array.</w:t>
            </w:r>
          </w:p>
        </w:tc>
      </w:tr>
    </w:tbl>
    <w:p w:rsidR="00EA6A33" w:rsidRPr="00EA6A33" w:rsidRDefault="00EA6A33" w:rsidP="00EA6A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399"/>
        <w:gridCol w:w="3714"/>
      </w:tblGrid>
      <w:tr w:rsidR="00EA6A33" w:rsidRPr="00EA6A33" w:rsidTr="00EA6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Both arrays share the same memory location.</w:t>
            </w:r>
          </w:p>
        </w:tc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Stored in a separate memory location.</w:t>
            </w:r>
          </w:p>
        </w:tc>
      </w:tr>
    </w:tbl>
    <w:p w:rsidR="00EA6A33" w:rsidRPr="00EA6A33" w:rsidRDefault="00EA6A33" w:rsidP="00EA6A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4576"/>
        <w:gridCol w:w="3942"/>
      </w:tblGrid>
      <w:tr w:rsidR="00EA6A33" w:rsidRPr="00EA6A33" w:rsidTr="00EA6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Modification Effect</w:t>
            </w:r>
          </w:p>
        </w:tc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Changes in the copied array reflect in the original array and vice versa.</w:t>
            </w:r>
          </w:p>
        </w:tc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Changes in the copied array do </w:t>
            </w:r>
            <w:r w:rsidRPr="00EA6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not</w:t>
            </w: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affect the original array.</w:t>
            </w:r>
          </w:p>
        </w:tc>
      </w:tr>
    </w:tbl>
    <w:p w:rsidR="00EA6A33" w:rsidRPr="00EA6A33" w:rsidRDefault="00EA6A33" w:rsidP="00EA6A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4977"/>
        <w:gridCol w:w="4499"/>
      </w:tblGrid>
      <w:tr w:rsidR="00EA6A33" w:rsidRPr="00EA6A33" w:rsidTr="00EA6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when you want to save memory but still reference the original data.</w:t>
            </w:r>
          </w:p>
        </w:tc>
        <w:tc>
          <w:tcPr>
            <w:tcW w:w="0" w:type="auto"/>
            <w:vAlign w:val="center"/>
            <w:hideMark/>
          </w:tcPr>
          <w:p w:rsidR="00EA6A33" w:rsidRPr="00EA6A33" w:rsidRDefault="00EA6A33" w:rsidP="00EA6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A6A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Used when you need a completely independent copy of the data</w:t>
            </w:r>
          </w:p>
        </w:tc>
      </w:tr>
    </w:tbl>
    <w:p w:rsidR="00EA6A33" w:rsidRDefault="00EA6A3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A6A33" w:rsidRDefault="00EA6A33">
      <w:pPr>
        <w:autoSpaceDE w:val="0"/>
        <w:autoSpaceDN w:val="0"/>
        <w:spacing w:before="222" w:after="0" w:line="240" w:lineRule="auto"/>
        <w:ind w:left="600"/>
      </w:pPr>
    </w:p>
    <w:p w:rsidR="00FA5039" w:rsidRDefault="00EA6A33">
      <w:pPr>
        <w:autoSpaceDE w:val="0"/>
        <w:autoSpaceDN w:val="0"/>
        <w:spacing w:before="132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39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ABA"/>
    <w:rsid w:val="00AA1D8D"/>
    <w:rsid w:val="00B47730"/>
    <w:rsid w:val="00CB0664"/>
    <w:rsid w:val="00EA6A33"/>
    <w:rsid w:val="00F329E7"/>
    <w:rsid w:val="00FA5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CAEC8"/>
  <w14:defaultImageDpi w14:val="300"/>
  <w15:docId w15:val="{4DC08F32-F8FC-4851-B6A7-8EB28C08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D1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8BBF79-F73F-48AB-8C64-BCE3A4D7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2013-12-23T23:15:00Z</dcterms:created>
  <dcterms:modified xsi:type="dcterms:W3CDTF">2025-03-19T06:45:00Z</dcterms:modified>
  <cp:category/>
</cp:coreProperties>
</file>