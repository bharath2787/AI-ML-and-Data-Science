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7EB3" w14:textId="77777777" w:rsidR="00855134" w:rsidRDefault="00855134">
      <w:pPr>
        <w:autoSpaceDE w:val="0"/>
        <w:autoSpaceDN w:val="0"/>
        <w:spacing w:after="240" w:line="220" w:lineRule="exact"/>
      </w:pPr>
    </w:p>
    <w:p w14:paraId="17EB7B90" w14:textId="77777777" w:rsidR="00855134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A41EA16" wp14:editId="4DBE3CE3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F165" w14:textId="77777777" w:rsidR="00855134" w:rsidRDefault="00000000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NumPy Exam Paper (Total 30 Questions - 2 Marks Each)</w:t>
      </w:r>
    </w:p>
    <w:p w14:paraId="730C7E5D" w14:textId="77777777" w:rsidR="00855134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1632A3B7" wp14:editId="2FBF4F64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AB59" w14:textId="77777777" w:rsidR="00855134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A: NumPy Creation (13 Questions)</w:t>
      </w:r>
    </w:p>
    <w:p w14:paraId="01B24F06" w14:textId="77777777" w:rsidR="00855134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342" w:right="316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Write a code to create a NumPy array from the following list:</w:t>
      </w:r>
    </w:p>
    <w:p w14:paraId="308E5CEB" w14:textId="77777777" w:rsidR="00855134" w:rsidRDefault="00000000">
      <w:pPr>
        <w:autoSpaceDE w:val="0"/>
        <w:autoSpaceDN w:val="0"/>
        <w:spacing w:before="132" w:after="0" w:line="240" w:lineRule="auto"/>
        <w:ind w:left="644"/>
      </w:pPr>
      <w:r>
        <w:rPr>
          <w:rFonts w:ascii="Consolas" w:eastAsia="Consolas" w:hAnsi="Consolas"/>
          <w:color w:val="1F1F1F"/>
          <w:w w:val="98"/>
        </w:rPr>
        <w:t>list1 = [1, 2, 3, 4, 5]</w:t>
      </w:r>
    </w:p>
    <w:p w14:paraId="608F5EA4" w14:textId="77777777" w:rsidR="00855134" w:rsidRDefault="00000000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77C48A5" w14:textId="77777777" w:rsidR="00B104D8" w:rsidRPr="00B104D8" w:rsidRDefault="00B104D8" w:rsidP="00B104D8">
      <w:pPr>
        <w:autoSpaceDE w:val="0"/>
        <w:autoSpaceDN w:val="0"/>
        <w:spacing w:before="212" w:after="0" w:line="240" w:lineRule="auto"/>
        <w:ind w:left="600"/>
        <w:rPr>
          <w:lang w:val="en-IN"/>
        </w:rPr>
      </w:pPr>
      <w:proofErr w:type="spellStart"/>
      <w:r w:rsidRPr="00B104D8">
        <w:rPr>
          <w:lang w:val="en-IN"/>
        </w:rPr>
        <w:t>arr</w:t>
      </w:r>
      <w:proofErr w:type="spellEnd"/>
      <w:r w:rsidRPr="00B104D8">
        <w:rPr>
          <w:lang w:val="en-IN"/>
        </w:rPr>
        <w:t xml:space="preserve"> = </w:t>
      </w:r>
      <w:proofErr w:type="spellStart"/>
      <w:r w:rsidRPr="00B104D8">
        <w:rPr>
          <w:lang w:val="en-IN"/>
        </w:rPr>
        <w:t>np.array</w:t>
      </w:r>
      <w:proofErr w:type="spellEnd"/>
      <w:r w:rsidRPr="00B104D8">
        <w:rPr>
          <w:lang w:val="en-IN"/>
        </w:rPr>
        <w:t>(list1)</w:t>
      </w:r>
    </w:p>
    <w:p w14:paraId="265222DE" w14:textId="77777777" w:rsidR="00B104D8" w:rsidRDefault="00B104D8">
      <w:pPr>
        <w:autoSpaceDE w:val="0"/>
        <w:autoSpaceDN w:val="0"/>
        <w:spacing w:before="212" w:after="0" w:line="240" w:lineRule="auto"/>
        <w:ind w:left="600"/>
      </w:pPr>
    </w:p>
    <w:p w14:paraId="772E9E0E" w14:textId="77777777" w:rsidR="00855134" w:rsidRDefault="00000000">
      <w:pPr>
        <w:tabs>
          <w:tab w:val="left" w:pos="600"/>
        </w:tabs>
        <w:autoSpaceDE w:val="0"/>
        <w:autoSpaceDN w:val="0"/>
        <w:spacing w:before="1376" w:after="0"/>
        <w:ind w:left="342" w:right="3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tuple </w:t>
      </w:r>
      <w:r>
        <w:rPr>
          <w:rFonts w:ascii="Consolas" w:eastAsia="Consolas" w:hAnsi="Consolas"/>
          <w:color w:val="1F1F1F"/>
          <w:w w:val="98"/>
        </w:rPr>
        <w:t>(10, 20, 30, 40)</w:t>
      </w:r>
      <w:r>
        <w:rPr>
          <w:rFonts w:ascii="Roboto" w:eastAsia="Roboto" w:hAnsi="Roboto"/>
          <w:color w:val="1F1F1F"/>
          <w:sz w:val="24"/>
        </w:rPr>
        <w:t xml:space="preserve">  into a NumPy array.</w:t>
      </w:r>
    </w:p>
    <w:p w14:paraId="52726F2E" w14:textId="77777777" w:rsidR="00855134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9E99A9F" w14:textId="77777777" w:rsidR="000E5825" w:rsidRPr="000E5825" w:rsidRDefault="000E5825" w:rsidP="000E5825">
      <w:pPr>
        <w:autoSpaceDE w:val="0"/>
        <w:autoSpaceDN w:val="0"/>
        <w:spacing w:before="222" w:after="0" w:line="240" w:lineRule="auto"/>
        <w:ind w:left="600"/>
        <w:rPr>
          <w:lang w:val="en-IN"/>
        </w:rPr>
      </w:pPr>
      <w:proofErr w:type="spellStart"/>
      <w:r w:rsidRPr="000E5825">
        <w:rPr>
          <w:lang w:val="en-IN"/>
        </w:rPr>
        <w:t>arr</w:t>
      </w:r>
      <w:proofErr w:type="spellEnd"/>
      <w:r w:rsidRPr="000E5825">
        <w:rPr>
          <w:lang w:val="en-IN"/>
        </w:rPr>
        <w:t xml:space="preserve"> = </w:t>
      </w:r>
      <w:proofErr w:type="spellStart"/>
      <w:r w:rsidRPr="000E5825">
        <w:rPr>
          <w:lang w:val="en-IN"/>
        </w:rPr>
        <w:t>np.array</w:t>
      </w:r>
      <w:proofErr w:type="spellEnd"/>
      <w:r w:rsidRPr="000E5825">
        <w:rPr>
          <w:lang w:val="en-IN"/>
        </w:rPr>
        <w:t>(list1)</w:t>
      </w:r>
    </w:p>
    <w:p w14:paraId="37C56979" w14:textId="77777777" w:rsidR="000E5825" w:rsidRDefault="000E5825">
      <w:pPr>
        <w:autoSpaceDE w:val="0"/>
        <w:autoSpaceDN w:val="0"/>
        <w:spacing w:before="222" w:after="0" w:line="240" w:lineRule="auto"/>
        <w:ind w:left="600"/>
      </w:pPr>
    </w:p>
    <w:p w14:paraId="0B20075D" w14:textId="77777777" w:rsidR="00855134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59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arange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NumPy array from 0 to 30 with a step of 5 using </w:t>
      </w:r>
      <w:r>
        <w:rPr>
          <w:rFonts w:ascii="Consolas" w:eastAsia="Consolas" w:hAnsi="Consolas"/>
          <w:color w:val="1F1F1F"/>
          <w:w w:val="98"/>
        </w:rPr>
        <w:t>arange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6C7317B" w14:textId="77777777" w:rsidR="00855134" w:rsidRDefault="00000000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5931954" w14:textId="77777777" w:rsidR="00CD467C" w:rsidRPr="00CD467C" w:rsidRDefault="00CD467C" w:rsidP="00CD467C">
      <w:pPr>
        <w:autoSpaceDE w:val="0"/>
        <w:autoSpaceDN w:val="0"/>
        <w:spacing w:before="206" w:after="0" w:line="242" w:lineRule="auto"/>
        <w:ind w:left="600"/>
        <w:rPr>
          <w:lang w:val="en-IN"/>
        </w:rPr>
      </w:pPr>
      <w:proofErr w:type="spellStart"/>
      <w:r w:rsidRPr="00CD467C">
        <w:rPr>
          <w:lang w:val="en-IN"/>
        </w:rPr>
        <w:t>np.arange</w:t>
      </w:r>
      <w:proofErr w:type="spellEnd"/>
      <w:r w:rsidRPr="00CD467C">
        <w:rPr>
          <w:lang w:val="en-IN"/>
        </w:rPr>
        <w:t>(0,30,5)</w:t>
      </w:r>
    </w:p>
    <w:p w14:paraId="1D754524" w14:textId="77777777" w:rsidR="00CD467C" w:rsidRDefault="00CD467C">
      <w:pPr>
        <w:autoSpaceDE w:val="0"/>
        <w:autoSpaceDN w:val="0"/>
        <w:spacing w:before="206" w:after="0" w:line="242" w:lineRule="auto"/>
        <w:ind w:left="600"/>
      </w:pPr>
    </w:p>
    <w:p w14:paraId="02C22C74" w14:textId="77777777" w:rsidR="00855134" w:rsidRDefault="00000000">
      <w:pPr>
        <w:tabs>
          <w:tab w:val="left" w:pos="600"/>
        </w:tabs>
        <w:autoSpaceDE w:val="0"/>
        <w:autoSpaceDN w:val="0"/>
        <w:spacing w:before="1376" w:after="0"/>
        <w:ind w:left="342" w:right="144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linspace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an array of 6 evenly spaced values between 0 and 50 using </w:t>
      </w:r>
      <w:r>
        <w:rPr>
          <w:rFonts w:ascii="Consolas" w:eastAsia="Consolas" w:hAnsi="Consolas"/>
          <w:color w:val="1F1F1F"/>
          <w:w w:val="98"/>
        </w:rPr>
        <w:t>linspace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E301FC6" w14:textId="77777777" w:rsidR="00855134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7818F7C" w14:textId="77777777" w:rsidR="0075689E" w:rsidRPr="0075689E" w:rsidRDefault="0075689E" w:rsidP="0075689E">
      <w:pPr>
        <w:autoSpaceDE w:val="0"/>
        <w:autoSpaceDN w:val="0"/>
        <w:spacing w:before="220" w:after="0" w:line="240" w:lineRule="auto"/>
        <w:ind w:left="600"/>
        <w:rPr>
          <w:lang w:val="en-IN"/>
        </w:rPr>
      </w:pPr>
      <w:proofErr w:type="spellStart"/>
      <w:r w:rsidRPr="0075689E">
        <w:rPr>
          <w:lang w:val="en-IN"/>
        </w:rPr>
        <w:lastRenderedPageBreak/>
        <w:t>np.linspace</w:t>
      </w:r>
      <w:proofErr w:type="spellEnd"/>
      <w:r w:rsidRPr="0075689E">
        <w:rPr>
          <w:lang w:val="en-IN"/>
        </w:rPr>
        <w:t>(0,50,6)</w:t>
      </w:r>
    </w:p>
    <w:p w14:paraId="36EA61D4" w14:textId="77777777" w:rsidR="0075689E" w:rsidRDefault="0075689E">
      <w:pPr>
        <w:autoSpaceDE w:val="0"/>
        <w:autoSpaceDN w:val="0"/>
        <w:spacing w:before="220" w:after="0" w:line="240" w:lineRule="auto"/>
        <w:ind w:left="600"/>
      </w:pPr>
    </w:p>
    <w:p w14:paraId="473FF3A1" w14:textId="77777777" w:rsidR="00855134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ones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Create a 4x4 matrix of ones using NumPy.</w:t>
      </w:r>
    </w:p>
    <w:p w14:paraId="7B724C43" w14:textId="77777777" w:rsidR="00855134" w:rsidRDefault="00000000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EDAA0BE" w14:textId="77777777" w:rsidR="00855134" w:rsidRDefault="00855134"/>
    <w:p w14:paraId="2C32E4D2" w14:textId="77777777" w:rsidR="008A3CEB" w:rsidRDefault="008A3CEB"/>
    <w:p w14:paraId="33D56D7A" w14:textId="77777777" w:rsidR="008A3CEB" w:rsidRPr="008A3CEB" w:rsidRDefault="008A3CEB" w:rsidP="008A3CEB">
      <w:pPr>
        <w:rPr>
          <w:lang w:val="en-IN"/>
        </w:rPr>
      </w:pPr>
      <w:proofErr w:type="spellStart"/>
      <w:r w:rsidRPr="008A3CEB">
        <w:rPr>
          <w:lang w:val="en-IN"/>
        </w:rPr>
        <w:t>np.ones</w:t>
      </w:r>
      <w:proofErr w:type="spellEnd"/>
      <w:r w:rsidRPr="008A3CEB">
        <w:rPr>
          <w:lang w:val="en-IN"/>
        </w:rPr>
        <w:t>((4,4))</w:t>
      </w:r>
    </w:p>
    <w:p w14:paraId="6AE4B24E" w14:textId="77777777" w:rsidR="008A3CEB" w:rsidRDefault="008A3CEB">
      <w:pPr>
        <w:sectPr w:rsidR="008A3CEB">
          <w:pgSz w:w="11899" w:h="16838"/>
          <w:pgMar w:top="460" w:right="700" w:bottom="980" w:left="960" w:header="720" w:footer="720" w:gutter="0"/>
          <w:cols w:space="720"/>
          <w:docGrid w:linePitch="360"/>
        </w:sectPr>
      </w:pPr>
    </w:p>
    <w:p w14:paraId="62993FDD" w14:textId="77777777" w:rsidR="00855134" w:rsidRDefault="00855134">
      <w:pPr>
        <w:autoSpaceDE w:val="0"/>
        <w:autoSpaceDN w:val="0"/>
        <w:spacing w:after="66" w:line="220" w:lineRule="exact"/>
      </w:pPr>
    </w:p>
    <w:p w14:paraId="2C33DFEC" w14:textId="77777777" w:rsidR="00855134" w:rsidRDefault="00000000">
      <w:pPr>
        <w:tabs>
          <w:tab w:val="left" w:pos="990"/>
        </w:tabs>
        <w:autoSpaceDE w:val="0"/>
        <w:autoSpaceDN w:val="0"/>
        <w:spacing w:before="42" w:after="0" w:line="283" w:lineRule="auto"/>
        <w:ind w:left="732" w:right="4320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zeros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create a 3x3 matrix of zeros in NumPy?</w:t>
      </w:r>
    </w:p>
    <w:p w14:paraId="5D222405" w14:textId="77777777" w:rsidR="00855134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3AB64DC" w14:textId="77777777" w:rsidR="0041049D" w:rsidRPr="0041049D" w:rsidRDefault="0041049D" w:rsidP="0041049D">
      <w:pPr>
        <w:autoSpaceDE w:val="0"/>
        <w:autoSpaceDN w:val="0"/>
        <w:spacing w:before="206" w:after="0" w:line="240" w:lineRule="auto"/>
        <w:ind w:left="990"/>
        <w:rPr>
          <w:lang w:val="en-IN"/>
        </w:rPr>
      </w:pPr>
      <w:proofErr w:type="spellStart"/>
      <w:r w:rsidRPr="0041049D">
        <w:rPr>
          <w:lang w:val="en-IN"/>
        </w:rPr>
        <w:t>np.zeros</w:t>
      </w:r>
      <w:proofErr w:type="spellEnd"/>
      <w:r w:rsidRPr="0041049D">
        <w:rPr>
          <w:lang w:val="en-IN"/>
        </w:rPr>
        <w:t>((3,3))</w:t>
      </w:r>
    </w:p>
    <w:p w14:paraId="50B96A52" w14:textId="77777777" w:rsidR="0041049D" w:rsidRDefault="0041049D">
      <w:pPr>
        <w:autoSpaceDE w:val="0"/>
        <w:autoSpaceDN w:val="0"/>
        <w:spacing w:before="206" w:after="0" w:line="240" w:lineRule="auto"/>
        <w:ind w:left="990"/>
      </w:pPr>
    </w:p>
    <w:p w14:paraId="01CCB201" w14:textId="77777777" w:rsidR="00855134" w:rsidRDefault="00000000">
      <w:pPr>
        <w:tabs>
          <w:tab w:val="left" w:pos="990"/>
        </w:tabs>
        <w:autoSpaceDE w:val="0"/>
        <w:autoSpaceDN w:val="0"/>
        <w:spacing w:before="1378" w:after="0"/>
        <w:ind w:left="732" w:right="2016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empty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the purpose of </w:t>
      </w:r>
      <w:r>
        <w:rPr>
          <w:rFonts w:ascii="Consolas" w:eastAsia="Consolas" w:hAnsi="Consolas"/>
          <w:color w:val="1F1F1F"/>
          <w:w w:val="98"/>
        </w:rPr>
        <w:t>empty</w:t>
      </w:r>
      <w:r>
        <w:rPr>
          <w:rFonts w:ascii="Roboto" w:eastAsia="Roboto" w:hAnsi="Roboto"/>
          <w:color w:val="1F1F1F"/>
          <w:sz w:val="24"/>
        </w:rPr>
        <w:t xml:space="preserve">  in NumPy? Create a 2x2 uninitialized array.</w:t>
      </w:r>
    </w:p>
    <w:p w14:paraId="24D59034" w14:textId="77777777" w:rsidR="00855134" w:rsidRDefault="00000000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EE1D3C1" w14:textId="77777777" w:rsidR="00FC6522" w:rsidRPr="00FC6522" w:rsidRDefault="00FC6522" w:rsidP="00FC6522">
      <w:pPr>
        <w:autoSpaceDE w:val="0"/>
        <w:autoSpaceDN w:val="0"/>
        <w:spacing w:before="222" w:after="0" w:line="242" w:lineRule="auto"/>
        <w:ind w:left="990"/>
        <w:rPr>
          <w:lang w:val="en-IN"/>
        </w:rPr>
      </w:pPr>
      <w:proofErr w:type="spellStart"/>
      <w:r w:rsidRPr="00FC6522">
        <w:rPr>
          <w:lang w:val="en-IN"/>
        </w:rPr>
        <w:t>np.empty</w:t>
      </w:r>
      <w:proofErr w:type="spellEnd"/>
      <w:r w:rsidRPr="00FC6522">
        <w:rPr>
          <w:lang w:val="en-IN"/>
        </w:rPr>
        <w:t>((2,2))</w:t>
      </w:r>
    </w:p>
    <w:p w14:paraId="78DD273F" w14:textId="77777777" w:rsidR="00FC6522" w:rsidRDefault="00FC6522">
      <w:pPr>
        <w:autoSpaceDE w:val="0"/>
        <w:autoSpaceDN w:val="0"/>
        <w:spacing w:before="222" w:after="0" w:line="242" w:lineRule="auto"/>
        <w:ind w:left="990"/>
      </w:pPr>
    </w:p>
    <w:p w14:paraId="3009EB71" w14:textId="77777777" w:rsidR="00855134" w:rsidRDefault="00000000">
      <w:pPr>
        <w:tabs>
          <w:tab w:val="left" w:pos="990"/>
        </w:tabs>
        <w:autoSpaceDE w:val="0"/>
        <w:autoSpaceDN w:val="0"/>
        <w:spacing w:before="1360" w:after="0" w:line="283" w:lineRule="auto"/>
        <w:ind w:left="732" w:right="2880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full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5x5 array where all elements are equal to 9 using </w:t>
      </w:r>
      <w:r>
        <w:rPr>
          <w:rFonts w:ascii="Consolas" w:eastAsia="Consolas" w:hAnsi="Consolas"/>
          <w:color w:val="1F1F1F"/>
          <w:w w:val="98"/>
        </w:rPr>
        <w:t>full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79A22A6" w14:textId="77777777" w:rsidR="00855134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9C73892" w14:textId="77777777" w:rsidR="00047255" w:rsidRPr="00047255" w:rsidRDefault="00047255" w:rsidP="00047255">
      <w:pPr>
        <w:autoSpaceDE w:val="0"/>
        <w:autoSpaceDN w:val="0"/>
        <w:spacing w:before="206" w:after="0" w:line="240" w:lineRule="auto"/>
        <w:ind w:left="990"/>
        <w:rPr>
          <w:lang w:val="en-IN"/>
        </w:rPr>
      </w:pPr>
      <w:proofErr w:type="spellStart"/>
      <w:r w:rsidRPr="00047255">
        <w:rPr>
          <w:lang w:val="en-IN"/>
        </w:rPr>
        <w:t>np.full</w:t>
      </w:r>
      <w:proofErr w:type="spellEnd"/>
      <w:r w:rsidRPr="00047255">
        <w:rPr>
          <w:lang w:val="en-IN"/>
        </w:rPr>
        <w:t>((5,5),</w:t>
      </w:r>
      <w:proofErr w:type="spellStart"/>
      <w:r w:rsidRPr="00047255">
        <w:rPr>
          <w:lang w:val="en-IN"/>
        </w:rPr>
        <w:t>fill_value</w:t>
      </w:r>
      <w:proofErr w:type="spellEnd"/>
      <w:r w:rsidRPr="00047255">
        <w:rPr>
          <w:lang w:val="en-IN"/>
        </w:rPr>
        <w:t>=9)</w:t>
      </w:r>
    </w:p>
    <w:p w14:paraId="49C4CA32" w14:textId="77777777" w:rsidR="00047255" w:rsidRDefault="00047255">
      <w:pPr>
        <w:autoSpaceDE w:val="0"/>
        <w:autoSpaceDN w:val="0"/>
        <w:spacing w:before="206" w:after="0" w:line="240" w:lineRule="auto"/>
        <w:ind w:left="990"/>
      </w:pPr>
    </w:p>
    <w:p w14:paraId="3F2FF08E" w14:textId="77777777" w:rsidR="00855134" w:rsidRDefault="00000000">
      <w:pPr>
        <w:tabs>
          <w:tab w:val="left" w:pos="990"/>
        </w:tabs>
        <w:autoSpaceDE w:val="0"/>
        <w:autoSpaceDN w:val="0"/>
        <w:spacing w:before="1376" w:after="0"/>
        <w:ind w:left="732" w:right="5616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eye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3x3 identity matrix using </w:t>
      </w:r>
      <w:r>
        <w:rPr>
          <w:rFonts w:ascii="Consolas" w:eastAsia="Consolas" w:hAnsi="Consolas"/>
          <w:color w:val="1F1F1F"/>
          <w:w w:val="98"/>
        </w:rPr>
        <w:t>eye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D2C3E8B" w14:textId="77777777" w:rsidR="00855134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FA07C44" w14:textId="77777777" w:rsidR="00EC7EE9" w:rsidRPr="00EC7EE9" w:rsidRDefault="00EC7EE9" w:rsidP="00EC7EE9">
      <w:pPr>
        <w:autoSpaceDE w:val="0"/>
        <w:autoSpaceDN w:val="0"/>
        <w:spacing w:before="222" w:after="0" w:line="240" w:lineRule="auto"/>
        <w:ind w:left="990"/>
        <w:rPr>
          <w:lang w:val="en-IN"/>
        </w:rPr>
      </w:pPr>
      <w:proofErr w:type="spellStart"/>
      <w:r w:rsidRPr="00EC7EE9">
        <w:rPr>
          <w:lang w:val="en-IN"/>
        </w:rPr>
        <w:t>np.eye</w:t>
      </w:r>
      <w:proofErr w:type="spellEnd"/>
      <w:r w:rsidRPr="00EC7EE9">
        <w:rPr>
          <w:lang w:val="en-IN"/>
        </w:rPr>
        <w:t>(3)</w:t>
      </w:r>
    </w:p>
    <w:p w14:paraId="04693627" w14:textId="77777777" w:rsidR="00EC7EE9" w:rsidRDefault="00EC7EE9">
      <w:pPr>
        <w:autoSpaceDE w:val="0"/>
        <w:autoSpaceDN w:val="0"/>
        <w:spacing w:before="222" w:after="0" w:line="240" w:lineRule="auto"/>
        <w:ind w:left="990"/>
      </w:pPr>
    </w:p>
    <w:p w14:paraId="156834DD" w14:textId="77777777" w:rsidR="00855134" w:rsidRDefault="00000000">
      <w:pPr>
        <w:autoSpaceDE w:val="0"/>
        <w:autoSpaceDN w:val="0"/>
        <w:spacing w:before="1362" w:after="0" w:line="293" w:lineRule="auto"/>
        <w:ind w:left="990" w:right="72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random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Generate a 2x2 matrix of random integers between 1 and 100 using NumPy’s </w:t>
      </w:r>
      <w:r>
        <w:rPr>
          <w:rFonts w:ascii="Consolas" w:eastAsia="Consolas" w:hAnsi="Consolas"/>
          <w:color w:val="1F1F1F"/>
          <w:w w:val="98"/>
        </w:rPr>
        <w:t xml:space="preserve">random </w:t>
      </w:r>
      <w:r>
        <w:rPr>
          <w:rFonts w:ascii="Roboto" w:eastAsia="Roboto" w:hAnsi="Roboto"/>
          <w:color w:val="1F1F1F"/>
          <w:sz w:val="24"/>
        </w:rPr>
        <w:t>module.</w:t>
      </w:r>
    </w:p>
    <w:p w14:paraId="264B229B" w14:textId="77777777" w:rsidR="00842EE2" w:rsidRPr="00842EE2" w:rsidRDefault="00000000" w:rsidP="00842EE2">
      <w:pPr>
        <w:autoSpaceDE w:val="0"/>
        <w:autoSpaceDN w:val="0"/>
        <w:spacing w:before="220" w:after="0" w:line="240" w:lineRule="auto"/>
        <w:ind w:left="990"/>
        <w:rPr>
          <w:lang w:val="en-IN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842EE2">
        <w:rPr>
          <w:rFonts w:ascii="Roboto" w:eastAsia="Roboto" w:hAnsi="Roboto"/>
          <w:b/>
          <w:color w:val="1F1F1F"/>
          <w:sz w:val="24"/>
        </w:rPr>
        <w:br/>
      </w:r>
      <w:proofErr w:type="spellStart"/>
      <w:r w:rsidR="00842EE2" w:rsidRPr="00842EE2">
        <w:rPr>
          <w:lang w:val="en-IN"/>
        </w:rPr>
        <w:t>np.random.randint</w:t>
      </w:r>
      <w:proofErr w:type="spellEnd"/>
      <w:r w:rsidR="00842EE2" w:rsidRPr="00842EE2">
        <w:rPr>
          <w:lang w:val="en-IN"/>
        </w:rPr>
        <w:t>(0,100,size=(2,2))</w:t>
      </w:r>
    </w:p>
    <w:p w14:paraId="59C0B802" w14:textId="2B7B5A5E" w:rsidR="00855134" w:rsidRDefault="00855134">
      <w:pPr>
        <w:autoSpaceDE w:val="0"/>
        <w:autoSpaceDN w:val="0"/>
        <w:spacing w:before="220" w:after="0" w:line="240" w:lineRule="auto"/>
        <w:ind w:left="990"/>
      </w:pPr>
    </w:p>
    <w:p w14:paraId="516007A2" w14:textId="77777777" w:rsidR="00855134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astype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array </w:t>
      </w:r>
      <w:r>
        <w:rPr>
          <w:rFonts w:ascii="Consolas" w:eastAsia="Consolas" w:hAnsi="Consolas"/>
          <w:color w:val="1F1F1F"/>
          <w:w w:val="98"/>
        </w:rPr>
        <w:t>np.array([10, 20, 30])</w:t>
      </w:r>
      <w:r>
        <w:rPr>
          <w:rFonts w:ascii="Roboto" w:eastAsia="Roboto" w:hAnsi="Roboto"/>
          <w:color w:val="1F1F1F"/>
          <w:sz w:val="24"/>
        </w:rPr>
        <w:t xml:space="preserve">  to a float array using </w:t>
      </w:r>
      <w:r>
        <w:rPr>
          <w:rFonts w:ascii="Consolas" w:eastAsia="Consolas" w:hAnsi="Consolas"/>
          <w:color w:val="1F1F1F"/>
          <w:w w:val="98"/>
        </w:rPr>
        <w:t>astype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C11A2B2" w14:textId="77777777" w:rsidR="00855134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4AA7288" w14:textId="77777777" w:rsidR="00855134" w:rsidRDefault="00855134"/>
    <w:p w14:paraId="68B370E6" w14:textId="77777777" w:rsidR="00F824FF" w:rsidRDefault="00F824FF"/>
    <w:p w14:paraId="399815E0" w14:textId="77777777" w:rsidR="00F824FF" w:rsidRPr="00F824FF" w:rsidRDefault="00F824FF" w:rsidP="00F824FF">
      <w:pPr>
        <w:rPr>
          <w:lang w:val="en-IN"/>
        </w:rPr>
      </w:pPr>
      <w:proofErr w:type="spellStart"/>
      <w:r w:rsidRPr="00F824FF">
        <w:rPr>
          <w:lang w:val="en-IN"/>
        </w:rPr>
        <w:t>np.array</w:t>
      </w:r>
      <w:proofErr w:type="spellEnd"/>
      <w:r w:rsidRPr="00F824FF">
        <w:rPr>
          <w:lang w:val="en-IN"/>
        </w:rPr>
        <w:t>([10, 20, 30]).</w:t>
      </w:r>
      <w:proofErr w:type="spellStart"/>
      <w:r w:rsidRPr="00F824FF">
        <w:rPr>
          <w:lang w:val="en-IN"/>
        </w:rPr>
        <w:t>astype</w:t>
      </w:r>
      <w:proofErr w:type="spellEnd"/>
      <w:r w:rsidRPr="00F824FF">
        <w:rPr>
          <w:lang w:val="en-IN"/>
        </w:rPr>
        <w:t>(np.float64)</w:t>
      </w:r>
    </w:p>
    <w:p w14:paraId="7B9B867D" w14:textId="77777777" w:rsidR="00F824FF" w:rsidRDefault="00F824FF">
      <w:pPr>
        <w:sectPr w:rsidR="00F824FF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14:paraId="1883651F" w14:textId="77777777" w:rsidR="00855134" w:rsidRDefault="00855134">
      <w:pPr>
        <w:autoSpaceDE w:val="0"/>
        <w:autoSpaceDN w:val="0"/>
        <w:spacing w:after="86" w:line="220" w:lineRule="exact"/>
      </w:pPr>
    </w:p>
    <w:p w14:paraId="03CB058C" w14:textId="77777777" w:rsidR="00855134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4176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reshape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Reshape the array </w:t>
      </w:r>
      <w:r>
        <w:rPr>
          <w:rFonts w:ascii="Consolas" w:eastAsia="Consolas" w:hAnsi="Consolas"/>
          <w:color w:val="1F1F1F"/>
          <w:w w:val="98"/>
        </w:rPr>
        <w:t>np.arange(9)</w:t>
      </w:r>
      <w:r>
        <w:rPr>
          <w:rFonts w:ascii="Roboto" w:eastAsia="Roboto" w:hAnsi="Roboto"/>
          <w:color w:val="1F1F1F"/>
          <w:sz w:val="24"/>
        </w:rPr>
        <w:t xml:space="preserve">  into a 3x3 matrix.</w:t>
      </w:r>
    </w:p>
    <w:p w14:paraId="1EA07094" w14:textId="77777777" w:rsidR="0085513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0A1CEB0" w14:textId="77777777" w:rsidR="00DB21DF" w:rsidRPr="00DB21DF" w:rsidRDefault="00DB21DF" w:rsidP="00DB21DF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proofErr w:type="spellStart"/>
      <w:r w:rsidRPr="00DB21DF">
        <w:rPr>
          <w:lang w:val="en-IN"/>
        </w:rPr>
        <w:t>np.arange</w:t>
      </w:r>
      <w:proofErr w:type="spellEnd"/>
      <w:r w:rsidRPr="00DB21DF">
        <w:rPr>
          <w:lang w:val="en-IN"/>
        </w:rPr>
        <w:t>(9).reshape(3,3)</w:t>
      </w:r>
    </w:p>
    <w:p w14:paraId="0AE88073" w14:textId="77777777" w:rsidR="00DB21DF" w:rsidRDefault="00DB21DF">
      <w:pPr>
        <w:autoSpaceDE w:val="0"/>
        <w:autoSpaceDN w:val="0"/>
        <w:spacing w:before="206" w:after="0" w:line="240" w:lineRule="auto"/>
        <w:ind w:left="600"/>
      </w:pPr>
    </w:p>
    <w:p w14:paraId="0C0B9165" w14:textId="77777777" w:rsidR="00855134" w:rsidRDefault="00000000">
      <w:pPr>
        <w:tabs>
          <w:tab w:val="left" w:pos="600"/>
        </w:tabs>
        <w:autoSpaceDE w:val="0"/>
        <w:autoSpaceDN w:val="0"/>
        <w:spacing w:before="1378" w:after="0"/>
        <w:ind w:left="208" w:right="1152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diag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4x4 matrix with the diagonal elements </w:t>
      </w:r>
      <w:r>
        <w:rPr>
          <w:rFonts w:ascii="Consolas" w:eastAsia="Consolas" w:hAnsi="Consolas"/>
          <w:color w:val="1F1F1F"/>
          <w:w w:val="98"/>
        </w:rPr>
        <w:t>[10, 20, 30, 40]</w:t>
      </w:r>
      <w:r>
        <w:rPr>
          <w:rFonts w:ascii="Roboto" w:eastAsia="Roboto" w:hAnsi="Roboto"/>
          <w:color w:val="1F1F1F"/>
          <w:sz w:val="24"/>
        </w:rPr>
        <w:t xml:space="preserve">  using </w:t>
      </w:r>
      <w:r>
        <w:rPr>
          <w:rFonts w:ascii="Consolas" w:eastAsia="Consolas" w:hAnsi="Consolas"/>
          <w:color w:val="1F1F1F"/>
          <w:w w:val="98"/>
        </w:rPr>
        <w:t>diag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2D588F0" w14:textId="77777777" w:rsidR="00855134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6542402" w14:textId="77777777" w:rsidR="00A8309E" w:rsidRPr="00A8309E" w:rsidRDefault="00A8309E" w:rsidP="00A8309E">
      <w:pPr>
        <w:autoSpaceDE w:val="0"/>
        <w:autoSpaceDN w:val="0"/>
        <w:spacing w:before="222" w:after="0" w:line="242" w:lineRule="auto"/>
        <w:ind w:left="600"/>
        <w:rPr>
          <w:lang w:val="en-IN"/>
        </w:rPr>
      </w:pPr>
      <w:proofErr w:type="spellStart"/>
      <w:r w:rsidRPr="00A8309E">
        <w:rPr>
          <w:lang w:val="en-IN"/>
        </w:rPr>
        <w:t>np.diag</w:t>
      </w:r>
      <w:proofErr w:type="spellEnd"/>
      <w:r w:rsidRPr="00A8309E">
        <w:rPr>
          <w:lang w:val="en-IN"/>
        </w:rPr>
        <w:t>([10, 20, 30, 40])</w:t>
      </w:r>
    </w:p>
    <w:p w14:paraId="0E0B7E4C" w14:textId="77777777" w:rsidR="00A8309E" w:rsidRDefault="00A8309E">
      <w:pPr>
        <w:autoSpaceDE w:val="0"/>
        <w:autoSpaceDN w:val="0"/>
        <w:spacing w:before="222" w:after="0" w:line="242" w:lineRule="auto"/>
        <w:ind w:left="600"/>
      </w:pPr>
    </w:p>
    <w:p w14:paraId="44F33056" w14:textId="77777777" w:rsidR="00855134" w:rsidRDefault="00000000">
      <w:pPr>
        <w:autoSpaceDE w:val="0"/>
        <w:autoSpaceDN w:val="0"/>
        <w:spacing w:before="1304" w:after="0" w:line="240" w:lineRule="auto"/>
        <w:jc w:val="center"/>
      </w:pPr>
      <w:r>
        <w:rPr>
          <w:noProof/>
        </w:rPr>
        <w:drawing>
          <wp:inline distT="0" distB="0" distL="0" distR="0" wp14:anchorId="595573BD" wp14:editId="3E45ED48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2238" w14:textId="77777777" w:rsidR="00855134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B: Indexing, Slicing, and Fancy Indexing (12 Questions)</w:t>
      </w:r>
    </w:p>
    <w:p w14:paraId="4137830E" w14:textId="77777777" w:rsidR="00855134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Access the third element of the array </w:t>
      </w:r>
      <w:r>
        <w:rPr>
          <w:rFonts w:ascii="Consolas" w:eastAsia="Consolas" w:hAnsi="Consolas"/>
          <w:color w:val="1F1F1F"/>
          <w:w w:val="98"/>
        </w:rPr>
        <w:t>np.array([5, 10, 15, 20, 25])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9AB7938" w14:textId="77777777" w:rsidR="00855134" w:rsidRDefault="00000000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9737CC1" w14:textId="77777777" w:rsidR="005D5F15" w:rsidRPr="005D5F15" w:rsidRDefault="005D5F15" w:rsidP="005D5F15">
      <w:pPr>
        <w:autoSpaceDE w:val="0"/>
        <w:autoSpaceDN w:val="0"/>
        <w:spacing w:before="208" w:after="0" w:line="240" w:lineRule="auto"/>
        <w:ind w:left="600"/>
        <w:rPr>
          <w:lang w:val="en-IN"/>
        </w:rPr>
      </w:pPr>
      <w:r w:rsidRPr="005D5F15">
        <w:rPr>
          <w:lang w:val="en-IN"/>
        </w:rPr>
        <w:t>a[2]</w:t>
      </w:r>
    </w:p>
    <w:p w14:paraId="4EE00B6F" w14:textId="77777777" w:rsidR="005D5F15" w:rsidRDefault="005D5F15">
      <w:pPr>
        <w:autoSpaceDE w:val="0"/>
        <w:autoSpaceDN w:val="0"/>
        <w:spacing w:before="208" w:after="0" w:line="240" w:lineRule="auto"/>
        <w:ind w:left="600"/>
      </w:pPr>
    </w:p>
    <w:p w14:paraId="1256179D" w14:textId="77777777" w:rsidR="00855134" w:rsidRDefault="00000000">
      <w:pPr>
        <w:autoSpaceDE w:val="0"/>
        <w:autoSpaceDN w:val="0"/>
        <w:spacing w:before="1362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element at row 2, column 3 from the 2D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BD49357" w14:textId="77777777" w:rsidR="0085513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7EDD1B7" w14:textId="77777777" w:rsidR="006A36FA" w:rsidRPr="006A36FA" w:rsidRDefault="006A36FA" w:rsidP="006A36FA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6A36FA">
        <w:rPr>
          <w:lang w:val="en-IN"/>
        </w:rPr>
        <w:t>b[1:2,2]</w:t>
      </w:r>
    </w:p>
    <w:p w14:paraId="2FD5332D" w14:textId="77777777" w:rsidR="006A36FA" w:rsidRDefault="006A36FA">
      <w:pPr>
        <w:autoSpaceDE w:val="0"/>
        <w:autoSpaceDN w:val="0"/>
        <w:spacing w:before="206" w:after="0" w:line="240" w:lineRule="auto"/>
        <w:ind w:left="600"/>
      </w:pPr>
    </w:p>
    <w:p w14:paraId="75253802" w14:textId="77777777" w:rsidR="00855134" w:rsidRDefault="00000000">
      <w:pPr>
        <w:autoSpaceDE w:val="0"/>
        <w:autoSpaceDN w:val="0"/>
        <w:spacing w:before="1378" w:after="0" w:line="293" w:lineRule="auto"/>
        <w:ind w:left="600" w:right="576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Negative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negative indexing to access the last element of the array </w:t>
      </w:r>
      <w:r>
        <w:rPr>
          <w:rFonts w:ascii="Consolas" w:eastAsia="Consolas" w:hAnsi="Consolas"/>
          <w:color w:val="1F1F1F"/>
          <w:w w:val="98"/>
        </w:rPr>
        <w:t>np.array([12, 23, 34, 45])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FE2A8E7" w14:textId="77777777" w:rsidR="0085513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353A255" w14:textId="77777777" w:rsidR="008E3DD2" w:rsidRPr="008E3DD2" w:rsidRDefault="008E3DD2" w:rsidP="008E3DD2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8E3DD2">
        <w:rPr>
          <w:lang w:val="en-IN"/>
        </w:rPr>
        <w:t>c[-1]</w:t>
      </w:r>
    </w:p>
    <w:p w14:paraId="41BD5522" w14:textId="77777777" w:rsidR="008E3DD2" w:rsidRDefault="008E3DD2">
      <w:pPr>
        <w:autoSpaceDE w:val="0"/>
        <w:autoSpaceDN w:val="0"/>
        <w:spacing w:before="206" w:after="0" w:line="240" w:lineRule="auto"/>
        <w:ind w:left="600"/>
      </w:pPr>
    </w:p>
    <w:p w14:paraId="25766948" w14:textId="77777777" w:rsidR="00855134" w:rsidRDefault="00000000">
      <w:pPr>
        <w:tabs>
          <w:tab w:val="left" w:pos="600"/>
        </w:tabs>
        <w:autoSpaceDE w:val="0"/>
        <w:autoSpaceDN w:val="0"/>
        <w:spacing w:before="1376" w:after="0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Slice the array </w:t>
      </w:r>
      <w:r>
        <w:rPr>
          <w:rFonts w:ascii="Consolas" w:eastAsia="Consolas" w:hAnsi="Consolas"/>
          <w:color w:val="1F1F1F"/>
          <w:w w:val="98"/>
        </w:rPr>
        <w:t>np.array([10, 20, 30, 40, 50, 60])</w:t>
      </w:r>
      <w:r>
        <w:rPr>
          <w:rFonts w:ascii="Roboto" w:eastAsia="Roboto" w:hAnsi="Roboto"/>
          <w:color w:val="1F1F1F"/>
          <w:sz w:val="24"/>
        </w:rPr>
        <w:t xml:space="preserve">  to get the first four elements.</w:t>
      </w:r>
    </w:p>
    <w:p w14:paraId="5456813B" w14:textId="77777777" w:rsidR="00855134" w:rsidRDefault="00855134"/>
    <w:p w14:paraId="7DDCEB4E" w14:textId="77777777" w:rsidR="00FE1CD4" w:rsidRDefault="00FE1CD4"/>
    <w:p w14:paraId="2C1DB8AB" w14:textId="77777777" w:rsidR="00FE1CD4" w:rsidRPr="00FE1CD4" w:rsidRDefault="00FE1CD4" w:rsidP="00FE1CD4">
      <w:pPr>
        <w:rPr>
          <w:lang w:val="en-IN"/>
        </w:rPr>
      </w:pPr>
      <w:r w:rsidRPr="00FE1CD4">
        <w:rPr>
          <w:lang w:val="en-IN"/>
        </w:rPr>
        <w:t>d[0:4]</w:t>
      </w:r>
    </w:p>
    <w:p w14:paraId="4AB1ADF2" w14:textId="77777777" w:rsidR="00FE1CD4" w:rsidRDefault="00FE1CD4">
      <w:pPr>
        <w:sectPr w:rsidR="00FE1CD4">
          <w:pgSz w:w="11899" w:h="16838"/>
          <w:pgMar w:top="306" w:right="700" w:bottom="574" w:left="960" w:header="720" w:footer="720" w:gutter="0"/>
          <w:cols w:space="720"/>
          <w:docGrid w:linePitch="360"/>
        </w:sectPr>
      </w:pPr>
    </w:p>
    <w:p w14:paraId="1D6AFEFF" w14:textId="77777777" w:rsidR="00855134" w:rsidRDefault="00855134">
      <w:pPr>
        <w:autoSpaceDE w:val="0"/>
        <w:autoSpaceDN w:val="0"/>
        <w:spacing w:after="66" w:line="220" w:lineRule="exact"/>
      </w:pPr>
    </w:p>
    <w:p w14:paraId="2CC54D90" w14:textId="77777777" w:rsidR="00855134" w:rsidRDefault="00000000">
      <w:pPr>
        <w:autoSpaceDE w:val="0"/>
        <w:autoSpaceDN w:val="0"/>
        <w:spacing w:before="4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83D4762" w14:textId="77777777" w:rsidR="00855134" w:rsidRDefault="00000000">
      <w:pPr>
        <w:autoSpaceDE w:val="0"/>
        <w:autoSpaceDN w:val="0"/>
        <w:spacing w:before="1362" w:after="0" w:line="298" w:lineRule="auto"/>
        <w:ind w:left="990" w:right="1008" w:hanging="39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Slicing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np.array([[10, 20, 30], [40, 50, 60], [70, 80, 90]])</w:t>
      </w:r>
      <w:r>
        <w:rPr>
          <w:rFonts w:ascii="Roboto" w:eastAsia="Roboto" w:hAnsi="Roboto"/>
          <w:color w:val="1F1F1F"/>
          <w:sz w:val="24"/>
        </w:rPr>
        <w:t xml:space="preserve"> , slice out the first two rows and the first two columns.</w:t>
      </w:r>
    </w:p>
    <w:p w14:paraId="51E84BAC" w14:textId="77777777" w:rsidR="00855134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D0A9B04" w14:textId="77777777" w:rsidR="00FB2172" w:rsidRPr="00FB2172" w:rsidRDefault="00FB2172" w:rsidP="00FB2172">
      <w:pPr>
        <w:autoSpaceDE w:val="0"/>
        <w:autoSpaceDN w:val="0"/>
        <w:spacing w:before="206" w:after="0" w:line="240" w:lineRule="auto"/>
        <w:ind w:left="990"/>
        <w:rPr>
          <w:lang w:val="en-IN"/>
        </w:rPr>
      </w:pPr>
      <w:r w:rsidRPr="00FB2172">
        <w:rPr>
          <w:lang w:val="en-IN"/>
        </w:rPr>
        <w:t>e[0:2,0:2]</w:t>
      </w:r>
    </w:p>
    <w:p w14:paraId="2915E33B" w14:textId="77777777" w:rsidR="00FB2172" w:rsidRDefault="00FB2172">
      <w:pPr>
        <w:autoSpaceDE w:val="0"/>
        <w:autoSpaceDN w:val="0"/>
        <w:spacing w:before="206" w:after="0" w:line="240" w:lineRule="auto"/>
        <w:ind w:left="990"/>
      </w:pPr>
    </w:p>
    <w:p w14:paraId="57ABF3DA" w14:textId="77777777" w:rsidR="00855134" w:rsidRDefault="00000000">
      <w:pPr>
        <w:tabs>
          <w:tab w:val="left" w:pos="990"/>
        </w:tabs>
        <w:autoSpaceDE w:val="0"/>
        <w:autoSpaceDN w:val="0"/>
        <w:spacing w:before="1378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Reverse the array </w:t>
      </w:r>
      <w:r>
        <w:rPr>
          <w:rFonts w:ascii="Consolas" w:eastAsia="Consolas" w:hAnsi="Consolas"/>
          <w:color w:val="1F1F1F"/>
          <w:w w:val="98"/>
        </w:rPr>
        <w:t>np.array([1, 2, 3, 4, 5])</w:t>
      </w:r>
      <w:r>
        <w:rPr>
          <w:rFonts w:ascii="Roboto" w:eastAsia="Roboto" w:hAnsi="Roboto"/>
          <w:color w:val="1F1F1F"/>
          <w:sz w:val="24"/>
        </w:rPr>
        <w:t xml:space="preserve">  using slicing.</w:t>
      </w:r>
    </w:p>
    <w:p w14:paraId="7AB6E163" w14:textId="77777777" w:rsidR="00855134" w:rsidRDefault="00000000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1CD2086" w14:textId="77777777" w:rsidR="000B5C2F" w:rsidRPr="000B5C2F" w:rsidRDefault="000B5C2F" w:rsidP="000B5C2F">
      <w:pPr>
        <w:autoSpaceDE w:val="0"/>
        <w:autoSpaceDN w:val="0"/>
        <w:spacing w:before="222" w:after="0" w:line="242" w:lineRule="auto"/>
        <w:ind w:left="990"/>
        <w:rPr>
          <w:lang w:val="en-IN"/>
        </w:rPr>
      </w:pPr>
      <w:r w:rsidRPr="000B5C2F">
        <w:rPr>
          <w:lang w:val="en-IN"/>
        </w:rPr>
        <w:t>f[::-1]</w:t>
      </w:r>
    </w:p>
    <w:p w14:paraId="13DAAE09" w14:textId="77777777" w:rsidR="000B5C2F" w:rsidRDefault="000B5C2F">
      <w:pPr>
        <w:autoSpaceDE w:val="0"/>
        <w:autoSpaceDN w:val="0"/>
        <w:spacing w:before="222" w:after="0" w:line="242" w:lineRule="auto"/>
        <w:ind w:left="990"/>
      </w:pPr>
    </w:p>
    <w:p w14:paraId="54F18215" w14:textId="77777777" w:rsidR="00855134" w:rsidRDefault="00000000">
      <w:pPr>
        <w:autoSpaceDE w:val="0"/>
        <w:autoSpaceDN w:val="0"/>
        <w:spacing w:before="1360" w:after="0" w:line="293" w:lineRule="auto"/>
        <w:ind w:left="990" w:right="1872" w:hanging="392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Fancy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Using fancy indexing, select the 1st, 3rd, and 4th elements from the array </w:t>
      </w:r>
      <w:r>
        <w:rPr>
          <w:rFonts w:ascii="Consolas" w:eastAsia="Consolas" w:hAnsi="Consolas"/>
          <w:color w:val="1F1F1F"/>
          <w:w w:val="98"/>
        </w:rPr>
        <w:t>arr = np.array([10, 20, 30, 40, 50])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01847DA" w14:textId="77777777" w:rsidR="00855134" w:rsidRDefault="00000000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E89696F" w14:textId="77777777" w:rsidR="00855134" w:rsidRDefault="00000000">
      <w:pPr>
        <w:tabs>
          <w:tab w:val="left" w:pos="990"/>
          <w:tab w:val="left" w:pos="1034"/>
        </w:tabs>
        <w:autoSpaceDE w:val="0"/>
        <w:autoSpaceDN w:val="0"/>
        <w:spacing w:before="1362" w:after="0" w:line="293" w:lineRule="auto"/>
        <w:ind w:left="598" w:right="86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fancy indexing to retrieve elements at positions (0, 1), (1, 2), and (2, 0) from the array </w:t>
      </w:r>
      <w:r>
        <w:tab/>
      </w:r>
      <w:r>
        <w:tab/>
      </w:r>
      <w:r>
        <w:rPr>
          <w:rFonts w:ascii="Consolas" w:eastAsia="Consolas" w:hAnsi="Consolas"/>
          <w:color w:val="1F1F1F"/>
          <w:w w:val="98"/>
        </w:rPr>
        <w:t>arr = 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89EAF1B" w14:textId="77777777" w:rsidR="00855134" w:rsidRDefault="00000000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AB041E0" w14:textId="77777777" w:rsidR="00855134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440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np.array([1, 2, 3, 4, 5, 6, 7, 8])</w:t>
      </w:r>
      <w:r>
        <w:rPr>
          <w:rFonts w:ascii="Roboto" w:eastAsia="Roboto" w:hAnsi="Roboto"/>
          <w:color w:val="1F1F1F"/>
          <w:sz w:val="24"/>
        </w:rPr>
        <w:t xml:space="preserve"> , slice every second element.</w:t>
      </w:r>
    </w:p>
    <w:p w14:paraId="66DC0883" w14:textId="77777777" w:rsidR="00855134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3A655706" w14:textId="77777777" w:rsidR="00855134" w:rsidRDefault="00855134"/>
    <w:p w14:paraId="71743562" w14:textId="77777777" w:rsidR="008766CD" w:rsidRPr="008766CD" w:rsidRDefault="008766CD" w:rsidP="008766CD">
      <w:pPr>
        <w:rPr>
          <w:lang w:val="en-IN"/>
        </w:rPr>
      </w:pPr>
      <w:r w:rsidRPr="008766CD">
        <w:rPr>
          <w:lang w:val="en-IN"/>
        </w:rPr>
        <w:t>g[::2]</w:t>
      </w:r>
    </w:p>
    <w:p w14:paraId="223F7723" w14:textId="77777777" w:rsidR="008766CD" w:rsidRDefault="008766CD">
      <w:pPr>
        <w:sectPr w:rsidR="008766CD">
          <w:pgSz w:w="11899" w:h="16838"/>
          <w:pgMar w:top="284" w:right="0" w:bottom="274" w:left="570" w:header="720" w:footer="720" w:gutter="0"/>
          <w:cols w:space="720"/>
          <w:docGrid w:linePitch="360"/>
        </w:sectPr>
      </w:pPr>
    </w:p>
    <w:p w14:paraId="77CA429E" w14:textId="77777777" w:rsidR="00855134" w:rsidRDefault="00855134">
      <w:pPr>
        <w:autoSpaceDE w:val="0"/>
        <w:autoSpaceDN w:val="0"/>
        <w:spacing w:after="86" w:line="220" w:lineRule="exact"/>
      </w:pPr>
    </w:p>
    <w:p w14:paraId="256A9D7D" w14:textId="77777777" w:rsidR="00855134" w:rsidRDefault="00000000">
      <w:pPr>
        <w:autoSpaceDE w:val="0"/>
        <w:autoSpaceDN w:val="0"/>
        <w:spacing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For the array </w:t>
      </w:r>
      <w:r>
        <w:rPr>
          <w:rFonts w:ascii="Consolas" w:eastAsia="Consolas" w:hAnsi="Consolas"/>
          <w:color w:val="1F1F1F"/>
          <w:w w:val="98"/>
        </w:rPr>
        <w:t>np.array([[10, 20, 30, 40], [50, 60, 70, 80], [90, 100, 110, 120]])</w:t>
      </w:r>
      <w:r>
        <w:rPr>
          <w:rFonts w:ascii="Roboto" w:eastAsia="Roboto" w:hAnsi="Roboto"/>
          <w:color w:val="1F1F1F"/>
          <w:sz w:val="24"/>
        </w:rPr>
        <w:t xml:space="preserve"> , slice every second column.</w:t>
      </w:r>
    </w:p>
    <w:p w14:paraId="06288214" w14:textId="77777777" w:rsidR="00855134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6FD44D1" w14:textId="77777777" w:rsidR="00A85280" w:rsidRPr="00A85280" w:rsidRDefault="00A85280" w:rsidP="00A85280">
      <w:pPr>
        <w:autoSpaceDE w:val="0"/>
        <w:autoSpaceDN w:val="0"/>
        <w:spacing w:before="222" w:after="0" w:line="242" w:lineRule="auto"/>
        <w:ind w:left="600"/>
        <w:rPr>
          <w:lang w:val="en-IN"/>
        </w:rPr>
      </w:pPr>
      <w:r w:rsidRPr="00A85280">
        <w:rPr>
          <w:lang w:val="en-IN"/>
        </w:rPr>
        <w:t>h[:,::2]</w:t>
      </w:r>
    </w:p>
    <w:p w14:paraId="0B72C354" w14:textId="77777777" w:rsidR="00A85280" w:rsidRDefault="00A85280">
      <w:pPr>
        <w:autoSpaceDE w:val="0"/>
        <w:autoSpaceDN w:val="0"/>
        <w:spacing w:before="222" w:after="0" w:line="242" w:lineRule="auto"/>
        <w:ind w:left="600"/>
      </w:pPr>
    </w:p>
    <w:p w14:paraId="5B12FF8C" w14:textId="77777777" w:rsidR="00855134" w:rsidRDefault="00000000">
      <w:pPr>
        <w:autoSpaceDE w:val="0"/>
        <w:autoSpaceDN w:val="0"/>
        <w:spacing w:before="1360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last row from the array </w:t>
      </w:r>
      <w:r>
        <w:rPr>
          <w:rFonts w:ascii="Consolas" w:eastAsia="Consolas" w:hAnsi="Consolas"/>
          <w:color w:val="1F1F1F"/>
          <w:w w:val="98"/>
        </w:rPr>
        <w:t>np.array([[1, 2], [3, 4], [5, 6], [7, 8]])</w:t>
      </w:r>
      <w:r>
        <w:rPr>
          <w:rFonts w:ascii="Roboto" w:eastAsia="Roboto" w:hAnsi="Roboto"/>
          <w:color w:val="1F1F1F"/>
          <w:sz w:val="24"/>
        </w:rPr>
        <w:t xml:space="preserve">  using negative indexing.</w:t>
      </w:r>
    </w:p>
    <w:p w14:paraId="02E2863D" w14:textId="77777777" w:rsidR="00855134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B63D0BC" w14:textId="77777777" w:rsidR="00266359" w:rsidRPr="00266359" w:rsidRDefault="00266359" w:rsidP="00266359">
      <w:pPr>
        <w:autoSpaceDE w:val="0"/>
        <w:autoSpaceDN w:val="0"/>
        <w:spacing w:before="222" w:after="0" w:line="240" w:lineRule="auto"/>
        <w:ind w:left="600"/>
        <w:rPr>
          <w:lang w:val="en-IN"/>
        </w:rPr>
      </w:pPr>
      <w:proofErr w:type="spellStart"/>
      <w:r w:rsidRPr="00266359">
        <w:rPr>
          <w:lang w:val="en-IN"/>
        </w:rPr>
        <w:t>i</w:t>
      </w:r>
      <w:proofErr w:type="spellEnd"/>
      <w:r w:rsidRPr="00266359">
        <w:rPr>
          <w:lang w:val="en-IN"/>
        </w:rPr>
        <w:t>[-1,:]</w:t>
      </w:r>
    </w:p>
    <w:p w14:paraId="177704DD" w14:textId="77777777" w:rsidR="00266359" w:rsidRDefault="00266359">
      <w:pPr>
        <w:autoSpaceDE w:val="0"/>
        <w:autoSpaceDN w:val="0"/>
        <w:spacing w:before="222" w:after="0" w:line="240" w:lineRule="auto"/>
        <w:ind w:left="600"/>
      </w:pPr>
    </w:p>
    <w:p w14:paraId="4744869C" w14:textId="77777777" w:rsidR="00855134" w:rsidRDefault="00000000">
      <w:pPr>
        <w:autoSpaceDE w:val="0"/>
        <w:autoSpaceDN w:val="0"/>
        <w:spacing w:before="1362" w:after="0" w:line="298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Reverse each row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Reverse the order of elements in each row of the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AECEE36" w14:textId="77777777" w:rsidR="00855134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0E5177E" w14:textId="77777777" w:rsidR="00DD71A4" w:rsidRPr="00DD71A4" w:rsidRDefault="00DD71A4" w:rsidP="00DD71A4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DD71A4">
        <w:rPr>
          <w:lang w:val="en-IN"/>
        </w:rPr>
        <w:t>j[:,::-1]</w:t>
      </w:r>
    </w:p>
    <w:p w14:paraId="39E718CD" w14:textId="77777777" w:rsidR="0024424D" w:rsidRDefault="0024424D">
      <w:pPr>
        <w:autoSpaceDE w:val="0"/>
        <w:autoSpaceDN w:val="0"/>
        <w:spacing w:before="206" w:after="0" w:line="240" w:lineRule="auto"/>
        <w:ind w:left="600"/>
      </w:pPr>
    </w:p>
    <w:p w14:paraId="5E7B486F" w14:textId="77777777" w:rsidR="00855134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1BACB1E9" wp14:editId="4B31E773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BAB8" w14:textId="77777777" w:rsidR="00855134" w:rsidRDefault="00000000">
      <w:pPr>
        <w:autoSpaceDE w:val="0"/>
        <w:autoSpaceDN w:val="0"/>
        <w:spacing w:before="23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C: NumPy Copying (5 Questions)</w:t>
      </w:r>
    </w:p>
    <w:p w14:paraId="4385EA01" w14:textId="77777777" w:rsidR="00855134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Shallow Copy Using </w:t>
      </w:r>
      <w:r>
        <w:rPr>
          <w:rFonts w:ascii="Consolas" w:eastAsia="Consolas" w:hAnsi="Consolas"/>
          <w:b/>
          <w:color w:val="1F1F1F"/>
          <w:w w:val="98"/>
        </w:rPr>
        <w:t xml:space="preserve">view()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a shallow copy in NumPy? Demonstrate with a code example using </w:t>
      </w:r>
      <w:r>
        <w:rPr>
          <w:rFonts w:ascii="Consolas" w:eastAsia="Consolas" w:hAnsi="Consolas"/>
          <w:color w:val="1F1F1F"/>
          <w:w w:val="98"/>
        </w:rPr>
        <w:t>view()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36EF4F2" w14:textId="77777777" w:rsidR="00855134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2B78D74" w14:textId="77777777" w:rsidR="00855134" w:rsidRDefault="00000000">
      <w:pPr>
        <w:autoSpaceDE w:val="0"/>
        <w:autoSpaceDN w:val="0"/>
        <w:spacing w:before="1376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Shallow Copy Modification </w:t>
      </w:r>
      <w:r>
        <w:br/>
      </w:r>
      <w:r>
        <w:rPr>
          <w:rFonts w:ascii="Roboto" w:eastAsia="Roboto" w:hAnsi="Roboto"/>
          <w:color w:val="1F1F1F"/>
          <w:sz w:val="24"/>
        </w:rPr>
        <w:t>In a shallow copy, how does modifying an element affect the original array? Provide a code example.</w:t>
      </w:r>
    </w:p>
    <w:p w14:paraId="66BA750D" w14:textId="77777777" w:rsidR="00855134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A2972BB" w14:textId="77777777" w:rsidR="00855134" w:rsidRDefault="00855134">
      <w:pPr>
        <w:sectPr w:rsidR="00855134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</w:p>
    <w:p w14:paraId="43231ED7" w14:textId="77777777" w:rsidR="00855134" w:rsidRDefault="00855134">
      <w:pPr>
        <w:autoSpaceDE w:val="0"/>
        <w:autoSpaceDN w:val="0"/>
        <w:spacing w:after="86" w:line="220" w:lineRule="exact"/>
      </w:pPr>
    </w:p>
    <w:p w14:paraId="3562ECB5" w14:textId="77777777" w:rsidR="00855134" w:rsidRDefault="00000000">
      <w:pPr>
        <w:autoSpaceDE w:val="0"/>
        <w:autoSpaceDN w:val="0"/>
        <w:spacing w:after="0" w:line="293" w:lineRule="auto"/>
        <w:ind w:left="600" w:right="864" w:hanging="392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Deep Copy Using </w:t>
      </w:r>
      <w:r>
        <w:rPr>
          <w:rFonts w:ascii="Consolas" w:eastAsia="Consolas" w:hAnsi="Consolas"/>
          <w:b/>
          <w:color w:val="1F1F1F"/>
          <w:w w:val="98"/>
        </w:rPr>
        <w:t xml:space="preserve">copy()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What is a deep copy in NumPy? Show how to create a deep copy using the </w:t>
      </w:r>
      <w:r>
        <w:rPr>
          <w:rFonts w:ascii="Consolas" w:eastAsia="Consolas" w:hAnsi="Consolas"/>
          <w:color w:val="1F1F1F"/>
          <w:w w:val="98"/>
        </w:rPr>
        <w:t xml:space="preserve">copy() </w:t>
      </w:r>
      <w:r>
        <w:rPr>
          <w:rFonts w:ascii="Roboto" w:eastAsia="Roboto" w:hAnsi="Roboto"/>
          <w:color w:val="1F1F1F"/>
          <w:sz w:val="24"/>
        </w:rPr>
        <w:t>method.</w:t>
      </w:r>
    </w:p>
    <w:p w14:paraId="2F1FA3FC" w14:textId="77777777" w:rsidR="00855134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BE2D848" w14:textId="77777777" w:rsidR="00855134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1008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Does modifying a deep copy affect the original array? Illustrate with an example.</w:t>
      </w:r>
    </w:p>
    <w:p w14:paraId="789024E9" w14:textId="77777777" w:rsidR="00855134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CE4E811" w14:textId="77777777" w:rsidR="00855134" w:rsidRDefault="00000000">
      <w:pPr>
        <w:tabs>
          <w:tab w:val="left" w:pos="600"/>
        </w:tabs>
        <w:autoSpaceDE w:val="0"/>
        <w:autoSpaceDN w:val="0"/>
        <w:spacing w:before="1376" w:after="0"/>
        <w:ind w:left="208" w:right="288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Briefly explain the difference between shallow and deep copy in NumPy with examples.</w:t>
      </w:r>
    </w:p>
    <w:p w14:paraId="04A7C3E6" w14:textId="77777777" w:rsidR="00855134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312FB5D" w14:textId="77777777" w:rsidR="00855134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5488FC45" wp14:editId="2642C693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134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078312">
    <w:abstractNumId w:val="8"/>
  </w:num>
  <w:num w:numId="2" w16cid:durableId="856650981">
    <w:abstractNumId w:val="6"/>
  </w:num>
  <w:num w:numId="3" w16cid:durableId="26031164">
    <w:abstractNumId w:val="5"/>
  </w:num>
  <w:num w:numId="4" w16cid:durableId="1347486039">
    <w:abstractNumId w:val="4"/>
  </w:num>
  <w:num w:numId="5" w16cid:durableId="940339036">
    <w:abstractNumId w:val="7"/>
  </w:num>
  <w:num w:numId="6" w16cid:durableId="365984453">
    <w:abstractNumId w:val="3"/>
  </w:num>
  <w:num w:numId="7" w16cid:durableId="1016931366">
    <w:abstractNumId w:val="2"/>
  </w:num>
  <w:num w:numId="8" w16cid:durableId="1085033059">
    <w:abstractNumId w:val="1"/>
  </w:num>
  <w:num w:numId="9" w16cid:durableId="199101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255"/>
    <w:rsid w:val="0006063C"/>
    <w:rsid w:val="000B5C2F"/>
    <w:rsid w:val="000E5825"/>
    <w:rsid w:val="0015074B"/>
    <w:rsid w:val="0024424D"/>
    <w:rsid w:val="00266359"/>
    <w:rsid w:val="0029639D"/>
    <w:rsid w:val="00326F90"/>
    <w:rsid w:val="0041049D"/>
    <w:rsid w:val="005D5F15"/>
    <w:rsid w:val="006A36FA"/>
    <w:rsid w:val="0075689E"/>
    <w:rsid w:val="008211C7"/>
    <w:rsid w:val="00842EE2"/>
    <w:rsid w:val="00855134"/>
    <w:rsid w:val="008766CD"/>
    <w:rsid w:val="008A3CEB"/>
    <w:rsid w:val="008E3DD2"/>
    <w:rsid w:val="00A8309E"/>
    <w:rsid w:val="00A85280"/>
    <w:rsid w:val="00AA1D8D"/>
    <w:rsid w:val="00B104D8"/>
    <w:rsid w:val="00B47730"/>
    <w:rsid w:val="00CB0664"/>
    <w:rsid w:val="00CD467C"/>
    <w:rsid w:val="00DB21DF"/>
    <w:rsid w:val="00DD71A4"/>
    <w:rsid w:val="00EC7EE9"/>
    <w:rsid w:val="00F824FF"/>
    <w:rsid w:val="00FB2172"/>
    <w:rsid w:val="00FC6522"/>
    <w:rsid w:val="00FC693F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42672"/>
  <w14:defaultImageDpi w14:val="300"/>
  <w15:docId w15:val="{ADC713B5-1B70-4EE0-8BE7-72D3630B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Sohel Shaikh</cp:lastModifiedBy>
  <cp:revision>25</cp:revision>
  <dcterms:created xsi:type="dcterms:W3CDTF">2013-12-23T23:15:00Z</dcterms:created>
  <dcterms:modified xsi:type="dcterms:W3CDTF">2025-03-25T17:53:00Z</dcterms:modified>
  <cp:category/>
</cp:coreProperties>
</file>