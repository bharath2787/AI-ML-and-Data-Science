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4" w:after="0"/>
        <w:ind w:left="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39"/>
        </w:rPr>
        <w:t>NumPy Exam Paper (Total 30 Questions - 2 Marks Each)</w:t>
      </w:r>
    </w:p>
    <w:p>
      <w:pPr>
        <w:autoSpaceDN w:val="0"/>
        <w:autoSpaceDE w:val="0"/>
        <w:widowControl/>
        <w:spacing w:line="240" w:lineRule="auto" w:before="38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left"/>
      </w:pPr>
      <w:r>
        <w:rPr>
          <w:w w:val="101.47058823529412"/>
          <w:rFonts w:ascii="Roboto" w:hAnsi="Roboto" w:eastAsia="Roboto"/>
          <w:b/>
          <w:i w:val="0"/>
          <w:color w:val="1F1F1F"/>
          <w:sz w:val="34"/>
        </w:rPr>
        <w:t>Section A: NumPy Creation (13 Questions)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284" w:after="0"/>
        <w:ind w:left="342" w:right="316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Write a code to create a NumPy array from the following list:</w:t>
      </w:r>
    </w:p>
    <w:p>
      <w:pPr>
        <w:autoSpaceDN w:val="0"/>
        <w:autoSpaceDE w:val="0"/>
        <w:widowControl/>
        <w:spacing w:line="240" w:lineRule="auto" w:before="132" w:after="0"/>
        <w:ind w:left="644" w:right="0" w:firstLine="0"/>
        <w:jc w:val="left"/>
      </w:pP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list1 = [1, 2, 3, 4, 5]</w:t>
      </w:r>
    </w:p>
    <w:p>
      <w:pPr>
        <w:autoSpaceDN w:val="0"/>
        <w:autoSpaceDE w:val="0"/>
        <w:widowControl/>
        <w:spacing w:line="240" w:lineRule="auto" w:before="21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342" w:right="360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Convert the tuple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(10, 20, 30, 40)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NumPy array.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259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arange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 NumPy array from 0 to 30 with a step of 5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arange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342" w:right="144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linspace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an array of 6 evenly spaced values between 0 and 50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linspace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0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2" w:after="0"/>
        <w:ind w:left="342" w:right="504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ones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Create a 4x4 matrix of ones using NumPy.</w:t>
      </w:r>
    </w:p>
    <w:p>
      <w:pPr>
        <w:autoSpaceDN w:val="0"/>
        <w:autoSpaceDE w:val="0"/>
        <w:widowControl/>
        <w:spacing w:line="240" w:lineRule="auto" w:before="208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460" w:right="700" w:bottom="98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tabs>
          <w:tab w:pos="990" w:val="left"/>
        </w:tabs>
        <w:autoSpaceDE w:val="0"/>
        <w:widowControl/>
        <w:spacing w:line="283" w:lineRule="auto" w:before="42" w:after="0"/>
        <w:ind w:left="732" w:right="432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zeros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How do you create a 3x3 matrix of zeros in NumPy?</w:t>
      </w:r>
    </w:p>
    <w:p>
      <w:pPr>
        <w:autoSpaceDN w:val="0"/>
        <w:autoSpaceDE w:val="0"/>
        <w:widowControl/>
        <w:spacing w:line="240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8" w:after="0"/>
        <w:ind w:left="732" w:right="20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empty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What is the purpose of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empty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 NumPy? Create a 2x2 uninitialized array.</w:t>
      </w:r>
    </w:p>
    <w:p>
      <w:pPr>
        <w:autoSpaceDN w:val="0"/>
        <w:autoSpaceDE w:val="0"/>
        <w:widowControl/>
        <w:spacing w:line="242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0" w:after="0"/>
        <w:ind w:left="732" w:right="288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full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 5x5 array where all elements are equal to 9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full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6" w:after="0"/>
        <w:ind w:left="732" w:right="56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eye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 3x3 identity matrix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eye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62" w:after="0"/>
        <w:ind w:left="990" w:right="720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random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Generate a 2x2 matrix of random integers between 1 and 100 using NumPy’s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 xml:space="preserve">random </w:t>
      </w:r>
      <w:r>
        <w:rPr>
          <w:rFonts w:ascii="Roboto" w:hAnsi="Roboto" w:eastAsia="Roboto"/>
          <w:b w:val="0"/>
          <w:i w:val="0"/>
          <w:color w:val="1F1F1F"/>
          <w:sz w:val="24"/>
        </w:rPr>
        <w:t>module.</w:t>
      </w:r>
    </w:p>
    <w:p>
      <w:pPr>
        <w:autoSpaceDN w:val="0"/>
        <w:autoSpaceDE w:val="0"/>
        <w:widowControl/>
        <w:spacing w:line="240" w:lineRule="auto" w:before="220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2" w:after="0"/>
        <w:ind w:left="598" w:right="20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astype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Convert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np.array([10, 20, 30])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a float array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astype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284" w:right="524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tabs>
          <w:tab w:pos="600" w:val="left"/>
        </w:tabs>
        <w:autoSpaceDE w:val="0"/>
        <w:widowControl/>
        <w:spacing w:line="283" w:lineRule="auto" w:before="0" w:after="0"/>
        <w:ind w:left="208" w:right="417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reshape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Reshape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np.arange(9)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into a 3x3 matrix.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8" w:after="0"/>
        <w:ind w:left="208" w:right="1152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diag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Create a 4x4 matrix with the diagonal elements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[10, 20, 30, 40]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diag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8" w:after="0"/>
        <w:ind w:left="0" w:right="0" w:firstLine="0"/>
        <w:jc w:val="left"/>
      </w:pPr>
      <w:r>
        <w:rPr>
          <w:w w:val="101.47058823529412"/>
          <w:rFonts w:ascii="Roboto" w:hAnsi="Roboto" w:eastAsia="Roboto"/>
          <w:b/>
          <w:i w:val="0"/>
          <w:color w:val="1F1F1F"/>
          <w:sz w:val="34"/>
        </w:rPr>
        <w:t>Section B: Indexing, Slicing, and Fancy Indexing (12 Questions)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284" w:after="0"/>
        <w:ind w:left="208" w:right="2016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Access the third element of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np.array([5, 10, 15, 20, 25])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8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8" w:lineRule="auto" w:before="1362" w:after="0"/>
        <w:ind w:left="600" w:right="144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Accessing Elements in 2D Array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Retrieve the element at row 2, column 3 from the 2D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 xml:space="preserve">np.array([[1, 2, 3], [4, 5,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6], [7, 8, 9]])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8" w:after="0"/>
        <w:ind w:left="600" w:right="576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Negative Indexing in 1D Array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negative indexing to access the last element of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 xml:space="preserve">np.array([12, 23, 34,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45])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72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Slice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np.array([10, 20, 30, 40, 50, 60])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to get the first four elements.</w:t>
      </w:r>
    </w:p>
    <w:p>
      <w:pPr>
        <w:sectPr>
          <w:pgSz w:w="11899" w:h="16838"/>
          <w:pgMar w:top="306" w:right="700" w:bottom="57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auto" w:before="4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8" w:lineRule="auto" w:before="1362" w:after="0"/>
        <w:ind w:left="990" w:right="1008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Slicing a 2D Array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From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np.array([[10, 20, 30], [40, 50, 60], [70, 80, 90]])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, slice out the </w:t>
      </w:r>
      <w:r>
        <w:rPr>
          <w:rFonts w:ascii="Roboto" w:hAnsi="Roboto" w:eastAsia="Roboto"/>
          <w:b w:val="0"/>
          <w:i w:val="0"/>
          <w:color w:val="1F1F1F"/>
          <w:sz w:val="24"/>
        </w:rPr>
        <w:t>first two rows and the first two columns.</w:t>
      </w:r>
    </w:p>
    <w:p>
      <w:pPr>
        <w:autoSpaceDN w:val="0"/>
        <w:autoSpaceDE w:val="0"/>
        <w:widowControl/>
        <w:spacing w:line="240" w:lineRule="auto" w:before="206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76" w:lineRule="auto" w:before="1378" w:after="0"/>
        <w:ind w:left="598" w:right="388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19.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Reverse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np.array([1, 2, 3, 4, 5])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using slicing.</w:t>
      </w:r>
    </w:p>
    <w:p>
      <w:pPr>
        <w:autoSpaceDN w:val="0"/>
        <w:autoSpaceDE w:val="0"/>
        <w:widowControl/>
        <w:spacing w:line="242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60" w:after="0"/>
        <w:ind w:left="990" w:right="1872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Fancy Indexing in 1D Array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Using fancy indexing, select the 1st, 3rd, and 4th elements from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 xml:space="preserve">arr =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np.array([10, 20, 30, 40, 50])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  <w:tab w:pos="1034" w:val="left"/>
        </w:tabs>
        <w:autoSpaceDE w:val="0"/>
        <w:widowControl/>
        <w:spacing w:line="293" w:lineRule="auto" w:before="1362" w:after="0"/>
        <w:ind w:left="598" w:right="864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21.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arr = np.array([[1, 2, 3], [4, 5, 6], [7, 8, 9]])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20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990" w:val="left"/>
        </w:tabs>
        <w:autoSpaceDE w:val="0"/>
        <w:widowControl/>
        <w:spacing w:line="283" w:lineRule="auto" w:before="1362" w:after="0"/>
        <w:ind w:left="598" w:right="144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22.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From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np.array([1, 2, 3, 4, 5, 6, 7, 8])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, slice every second element.</w:t>
      </w:r>
    </w:p>
    <w:p>
      <w:pPr>
        <w:autoSpaceDN w:val="0"/>
        <w:autoSpaceDE w:val="0"/>
        <w:widowControl/>
        <w:spacing w:line="242" w:lineRule="auto" w:before="222" w:after="0"/>
        <w:ind w:left="99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284" w:right="0" w:bottom="274" w:left="5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293" w:lineRule="auto" w:before="0" w:after="0"/>
        <w:ind w:left="600" w:right="144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23.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For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np.array([[10, 20, 30, 40], [50, 60, 70, 80], [90, 100, 110, 120]])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, </w:t>
      </w:r>
      <w:r>
        <w:rPr>
          <w:rFonts w:ascii="Roboto" w:hAnsi="Roboto" w:eastAsia="Roboto"/>
          <w:b w:val="0"/>
          <w:i w:val="0"/>
          <w:color w:val="1F1F1F"/>
          <w:sz w:val="24"/>
        </w:rPr>
        <w:t>slice every second column.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60" w:after="0"/>
        <w:ind w:left="600" w:right="0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24.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Retrieve the last row from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np.array([[1, 2], [3, 4], [5, 6], [7, 8]])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 using </w:t>
      </w:r>
      <w:r>
        <w:rPr>
          <w:rFonts w:ascii="Roboto" w:hAnsi="Roboto" w:eastAsia="Roboto"/>
          <w:b w:val="0"/>
          <w:i w:val="0"/>
          <w:color w:val="1F1F1F"/>
          <w:sz w:val="24"/>
        </w:rPr>
        <w:t>negative indexing.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8" w:lineRule="auto" w:before="1362" w:after="0"/>
        <w:ind w:left="600" w:right="0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25.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Reverse each row in a 2D Array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Reverse the order of elements in each row of the array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 xml:space="preserve">np.array([[1, 2, 3], [4, 5, 6],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[7, 8, 9]])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8" w:after="0"/>
        <w:ind w:left="0" w:right="0" w:firstLine="0"/>
        <w:jc w:val="left"/>
      </w:pPr>
      <w:r>
        <w:rPr>
          <w:w w:val="101.47058823529412"/>
          <w:rFonts w:ascii="Roboto" w:hAnsi="Roboto" w:eastAsia="Roboto"/>
          <w:b/>
          <w:i w:val="0"/>
          <w:color w:val="1F1F1F"/>
          <w:sz w:val="34"/>
        </w:rPr>
        <w:t>Section C: NumPy Copying (5 Questions)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284" w:after="0"/>
        <w:ind w:left="208" w:right="720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26.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Shallow Copy 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view()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What is a shallow copy in NumPy? Demonstrate with a code example using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>view()</w:t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 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93" w:lineRule="auto" w:before="1376" w:after="0"/>
        <w:ind w:left="600" w:right="0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27.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Shallow Copy Modification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In a shallow copy, how does modifying an element affect the original array? Provide a code </w:t>
      </w:r>
      <w:r>
        <w:rPr>
          <w:rFonts w:ascii="Roboto" w:hAnsi="Roboto" w:eastAsia="Roboto"/>
          <w:b w:val="0"/>
          <w:i w:val="0"/>
          <w:color w:val="1F1F1F"/>
          <w:sz w:val="24"/>
        </w:rPr>
        <w:t>example.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sectPr>
          <w:pgSz w:w="11899" w:h="16838"/>
          <w:pgMar w:top="306" w:right="700" w:bottom="120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p>
      <w:pPr>
        <w:autoSpaceDN w:val="0"/>
        <w:autoSpaceDE w:val="0"/>
        <w:widowControl/>
        <w:spacing w:line="293" w:lineRule="auto" w:before="0" w:after="0"/>
        <w:ind w:left="600" w:right="864" w:hanging="392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28.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Deep Copy Using </w:t>
      </w:r>
      <w:r>
        <w:rPr>
          <w:w w:val="98.18181124600497"/>
          <w:rFonts w:ascii="Consolas" w:hAnsi="Consolas" w:eastAsia="Consolas"/>
          <w:b/>
          <w:i w:val="0"/>
          <w:color w:val="1F1F1F"/>
          <w:sz w:val="22"/>
        </w:rPr>
        <w:t xml:space="preserve">copy() </w:t>
      </w:r>
      <w:r>
        <w:br/>
      </w:r>
      <w:r>
        <w:rPr>
          <w:rFonts w:ascii="Roboto" w:hAnsi="Roboto" w:eastAsia="Roboto"/>
          <w:b w:val="0"/>
          <w:i w:val="0"/>
          <w:color w:val="1F1F1F"/>
          <w:sz w:val="24"/>
        </w:rPr>
        <w:t xml:space="preserve">What is a deep copy in NumPy? Show how to create a deep copy using the </w:t>
      </w:r>
      <w:r>
        <w:rPr>
          <w:w w:val="98.18181124600497"/>
          <w:rFonts w:ascii="Consolas" w:hAnsi="Consolas" w:eastAsia="Consolas"/>
          <w:b w:val="0"/>
          <w:i w:val="0"/>
          <w:color w:val="1F1F1F"/>
          <w:sz w:val="22"/>
        </w:rPr>
        <w:t xml:space="preserve">copy() </w:t>
      </w:r>
      <w:r>
        <w:rPr>
          <w:rFonts w:ascii="Roboto" w:hAnsi="Roboto" w:eastAsia="Roboto"/>
          <w:b w:val="0"/>
          <w:i w:val="0"/>
          <w:color w:val="1F1F1F"/>
          <w:sz w:val="24"/>
        </w:rPr>
        <w:t>method.</w:t>
      </w:r>
    </w:p>
    <w:p>
      <w:pPr>
        <w:autoSpaceDN w:val="0"/>
        <w:autoSpaceDE w:val="0"/>
        <w:widowControl/>
        <w:spacing w:line="242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83" w:lineRule="auto" w:before="1360" w:after="0"/>
        <w:ind w:left="208" w:right="100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29.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Does modifying a deep copy affect the original array? Illustrate with an example.</w:t>
      </w:r>
    </w:p>
    <w:p>
      <w:pPr>
        <w:autoSpaceDN w:val="0"/>
        <w:autoSpaceDE w:val="0"/>
        <w:widowControl/>
        <w:spacing w:line="240" w:lineRule="auto" w:before="206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tabs>
          <w:tab w:pos="600" w:val="left"/>
        </w:tabs>
        <w:autoSpaceDE w:val="0"/>
        <w:widowControl/>
        <w:spacing w:line="276" w:lineRule="auto" w:before="1376" w:after="0"/>
        <w:ind w:left="208" w:right="288" w:firstLine="0"/>
        <w:jc w:val="left"/>
      </w:pPr>
      <w:r>
        <w:rPr>
          <w:rFonts w:ascii="Roboto" w:hAnsi="Roboto" w:eastAsia="Roboto"/>
          <w:b w:val="0"/>
          <w:i w:val="0"/>
          <w:color w:val="1F1F1F"/>
          <w:sz w:val="24"/>
        </w:rPr>
        <w:t xml:space="preserve">30. </w:t>
      </w:r>
      <w:r>
        <w:rPr>
          <w:rFonts w:ascii="Roboto" w:hAnsi="Roboto" w:eastAsia="Roboto"/>
          <w:b/>
          <w:i w:val="0"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1F1F1F"/>
          <w:sz w:val="24"/>
        </w:rPr>
        <w:t>Briefly explain the difference between shallow and deep copy in NumPy with examples.</w:t>
      </w:r>
    </w:p>
    <w:p>
      <w:pPr>
        <w:autoSpaceDN w:val="0"/>
        <w:autoSpaceDE w:val="0"/>
        <w:widowControl/>
        <w:spacing w:line="240" w:lineRule="auto" w:before="222" w:after="0"/>
        <w:ind w:left="600" w:right="0" w:firstLine="0"/>
        <w:jc w:val="left"/>
      </w:pPr>
      <w:r>
        <w:rPr>
          <w:rFonts w:ascii="Roboto" w:hAnsi="Roboto" w:eastAsia="Roboto"/>
          <w:b/>
          <w:i w:val="0"/>
          <w:color w:val="1F1F1F"/>
          <w:sz w:val="24"/>
        </w:rPr>
        <w:t>Answer:</w:t>
      </w:r>
    </w:p>
    <w:p>
      <w:pPr>
        <w:autoSpaceDN w:val="0"/>
        <w:autoSpaceDE w:val="0"/>
        <w:widowControl/>
        <w:spacing w:line="240" w:lineRule="auto" w:before="13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9" w:h="16838"/>
      <w:pgMar w:top="306" w:right="700" w:bottom="1440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