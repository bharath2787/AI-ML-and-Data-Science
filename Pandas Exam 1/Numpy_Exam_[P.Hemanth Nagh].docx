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58" w:rsidRDefault="00D06D58">
      <w:pPr>
        <w:autoSpaceDE w:val="0"/>
        <w:autoSpaceDN w:val="0"/>
        <w:spacing w:after="240" w:line="220" w:lineRule="exact"/>
      </w:pPr>
    </w:p>
    <w:p w:rsidR="00D06D58" w:rsidRDefault="00EA4677">
      <w:pPr>
        <w:autoSpaceDE w:val="0"/>
        <w:autoSpaceDN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8" w:rsidRDefault="00EA4677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:rsidR="00D06D58" w:rsidRDefault="00EA4677">
      <w:pPr>
        <w:autoSpaceDE w:val="0"/>
        <w:autoSpaceDN w:val="0"/>
        <w:spacing w:before="38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8" w:rsidRDefault="00EA4677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:rsidR="00D06D58" w:rsidRDefault="00EA4677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:rsidR="009A70FE" w:rsidRPr="009A70FE" w:rsidRDefault="00EA4677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'City': ['Hyderabad', 'Mumbai', 'Bangalore']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06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9A70FE" w:rsidRPr="009A70FE" w:rsidRDefault="00EA4677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 w:rsidRPr="009A70FE"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Reading the CSV file into a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('data.csv')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 a DataFrame?</w:t>
      </w:r>
    </w:p>
    <w:p w:rsidR="009A70FE" w:rsidRPr="009A70FE" w:rsidRDefault="00EA4677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 w:rsidRPr="009A70FE"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Reading the Excel file into a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_excel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('data.xlsx')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r>
        <w:rPr>
          <w:rFonts w:ascii="Consolas" w:eastAsia="Consolas" w:hAnsi="Consolas"/>
          <w:color w:val="1F1F1F"/>
          <w:w w:val="98"/>
        </w:rPr>
        <w:t>data.json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9A70FE" w:rsidRPr="009A70FE" w:rsidRDefault="00EA4677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Reading the JSON file into a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_json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data.json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')</w:t>
      </w:r>
    </w:p>
    <w:p w:rsidR="009A70FE" w:rsidRPr="009A70FE" w:rsidRDefault="009A70FE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0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:rsidR="009A70FE" w:rsidRPr="009A70FE" w:rsidRDefault="00EA4677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 w:rsidRPr="009A70FE"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Reading the HTML table from a file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dfs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_html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('data.html')  # Returns a list of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DataFrames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Selecting the first table (if multiple tables exist in the file)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dfs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[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0]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2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9A70FE">
      <w:pPr>
        <w:sectPr w:rsidR="00D06D58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>
        <w:t xml:space="preserve"> </w:t>
      </w:r>
    </w:p>
    <w:p w:rsidR="00D06D58" w:rsidRDefault="00D06D58">
      <w:pPr>
        <w:autoSpaceDE w:val="0"/>
        <w:autoSpaceDN w:val="0"/>
        <w:spacing w:after="86" w:line="220" w:lineRule="exact"/>
      </w:pPr>
    </w:p>
    <w:p w:rsidR="00D06D58" w:rsidRDefault="00EA4677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a dictionary </w:t>
      </w:r>
      <w:r>
        <w:rPr>
          <w:rFonts w:ascii="Roboto" w:eastAsia="Roboto" w:hAnsi="Roboto"/>
          <w:color w:val="1F1F1F"/>
          <w:sz w:val="24"/>
        </w:rPr>
        <w:t>with two columns: 'Product' and 'Price', containing 3 items.</w:t>
      </w:r>
    </w:p>
    <w:p w:rsidR="009A70FE" w:rsidRPr="009A70FE" w:rsidRDefault="00EA4677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Creating a dictionary with product names and prices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'Product': ['Laptop', 'Smartphone', 'Headphones'],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'Price': [75000, 30000, 2000]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Converting the dictionary into a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2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:rsidR="009A70FE" w:rsidRPr="009A70FE" w:rsidRDefault="00EA4677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 w:rsidRPr="009A70FE"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Reading the CSV file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pd.read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_csv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('data.csv')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Displaying the first 5 rows</w:t>
      </w:r>
    </w:p>
    <w:p w:rsidR="00D06D58" w:rsidRDefault="009A70FE" w:rsidP="009A70FE">
      <w:pPr>
        <w:autoSpaceDE w:val="0"/>
        <w:autoSpaceDN w:val="0"/>
        <w:spacing w:before="222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()</w:t>
      </w:r>
    </w:p>
    <w:p w:rsidR="00D06D58" w:rsidRDefault="00EA4677">
      <w:pPr>
        <w:autoSpaceDE w:val="0"/>
        <w:autoSpaceDN w:val="0"/>
        <w:spacing w:before="132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8" w:rsidRDefault="00EA4677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:rsidR="00D06D58" w:rsidRDefault="00EA4677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A70FE" w:rsidRPr="009A70FE" w:rsidRDefault="00EA4677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Vikram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'Aditi', 'Kiran', 'Rahul', 'Neha',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Aman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27, 26, 25, 29, 23, 22, 31]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Displaying the first 10 rows</w:t>
      </w:r>
    </w:p>
    <w:p w:rsidR="00D06D58" w:rsidRDefault="009A70FE" w:rsidP="009A70FE">
      <w:pPr>
        <w:autoSpaceDE w:val="0"/>
        <w:autoSpaceDN w:val="0"/>
        <w:spacing w:before="222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df.head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(10))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A70FE" w:rsidRPr="009A70FE" w:rsidRDefault="00EA4677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Vikram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'Aditi', 'Kiran', 'Rahul', 'Neha',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Aman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27, 26, 25, 29, 23, 22, 31]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Displaying the last 3 rows</w:t>
      </w:r>
    </w:p>
    <w:p w:rsidR="00D06D58" w:rsidRDefault="009A70FE" w:rsidP="009A70FE">
      <w:pPr>
        <w:autoSpaceDE w:val="0"/>
        <w:autoSpaceDN w:val="0"/>
        <w:spacing w:before="222" w:after="0" w:line="242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df.tail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(3))</w:t>
      </w:r>
    </w:p>
    <w:p w:rsidR="00D06D58" w:rsidRDefault="00EA4677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</w:t>
      </w:r>
      <w:r>
        <w:rPr>
          <w:rFonts w:ascii="Roboto" w:eastAsia="Roboto" w:hAnsi="Roboto"/>
          <w:color w:val="1F1F1F"/>
          <w:sz w:val="24"/>
        </w:rPr>
        <w:t>nformation about the DataFrame, such as data types and memory usage?</w:t>
      </w:r>
    </w:p>
    <w:p w:rsidR="009A70FE" w:rsidRPr="009A70FE" w:rsidRDefault="00EA4677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27],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'City': ['Hyderabad', 'Mumbai', 'Bangalore', 'Chennai']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concise information about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08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df.</w:t>
      </w:r>
      <w:proofErr w:type="gramStart"/>
      <w:r w:rsidRPr="009A70FE">
        <w:rPr>
          <w:rFonts w:ascii="Roboto" w:eastAsia="Roboto" w:hAnsi="Roboto"/>
          <w:b/>
          <w:color w:val="1F1F1F"/>
          <w:sz w:val="24"/>
        </w:rPr>
        <w:t>info(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:rsidR="00D06D58" w:rsidRDefault="00D06D58">
      <w:pPr>
        <w:sectPr w:rsidR="00D06D58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:rsidR="00D06D58" w:rsidRDefault="00D06D58">
      <w:pPr>
        <w:autoSpaceDE w:val="0"/>
        <w:autoSpaceDN w:val="0"/>
        <w:spacing w:after="86" w:line="220" w:lineRule="exact"/>
      </w:pPr>
    </w:p>
    <w:p w:rsidR="009A70FE" w:rsidRPr="009A70FE" w:rsidRDefault="00EA4677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[25, 30, 35, 40, 45],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'Salary': [50000, 60000, 70000, 80000, 90000]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Displaying descriptive statistics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df.describe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())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Getting specific statistics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gramStart"/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 xml:space="preserve">"Mean:\n",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df.mean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())  # Mean of each numeric column</w:t>
      </w:r>
    </w:p>
    <w:p w:rsidR="009A70FE" w:rsidRPr="009A70FE" w:rsidRDefault="009A70FE" w:rsidP="009A70FE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proofErr w:type="gramStart"/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 xml:space="preserve">"Median:\n",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df.median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())  # Median of each numeric column</w:t>
      </w:r>
    </w:p>
    <w:p w:rsidR="00D06D58" w:rsidRDefault="009A70FE" w:rsidP="009A70FE">
      <w:pPr>
        <w:autoSpaceDE w:val="0"/>
        <w:autoSpaceDN w:val="0"/>
        <w:spacing w:after="0" w:line="334" w:lineRule="auto"/>
        <w:ind w:left="600" w:right="5904"/>
      </w:pPr>
      <w:proofErr w:type="gramStart"/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 xml:space="preserve">"Standard Deviation:\n",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df.std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())  # Standard deviation of each numeric column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:rsidR="009A70FE" w:rsidRPr="009A70FE" w:rsidRDefault="00EA4677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'Salary': [50000.5, 60000.75, 70000.0, 80000.25],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'Joining Date': ['2022-05-10', '2021-06-15', '2020-08-20', '2019-12-05']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Checking data types of each column</w:t>
      </w:r>
    </w:p>
    <w:p w:rsidR="00D06D58" w:rsidRDefault="009A70FE" w:rsidP="009A70FE">
      <w:pPr>
        <w:autoSpaceDE w:val="0"/>
        <w:autoSpaceDN w:val="0"/>
        <w:spacing w:before="206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df.dtypes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:rsidR="009A70FE" w:rsidRPr="009A70FE" w:rsidRDefault="00EA4677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27],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'City': ['Hyderabad', 'Mumbai', 'Bangalore', 'Chennai']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Checking the shape of the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2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df.shape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r>
        <w:rPr>
          <w:rFonts w:ascii="Consolas" w:eastAsia="Consolas" w:hAnsi="Consolas"/>
          <w:color w:val="1F1F1F"/>
          <w:w w:val="98"/>
        </w:rPr>
        <w:t>df.info()</w:t>
      </w:r>
      <w:r>
        <w:rPr>
          <w:rFonts w:ascii="Roboto" w:eastAsia="Roboto" w:hAnsi="Roboto"/>
          <w:color w:val="1F1F1F"/>
          <w:sz w:val="24"/>
        </w:rPr>
        <w:t xml:space="preserve">  d</w:t>
      </w:r>
      <w:r>
        <w:rPr>
          <w:rFonts w:ascii="Roboto" w:eastAsia="Roboto" w:hAnsi="Roboto"/>
          <w:color w:val="1F1F1F"/>
          <w:sz w:val="24"/>
        </w:rPr>
        <w:t>oes and what kind of information it provides.</w:t>
      </w:r>
    </w:p>
    <w:p w:rsidR="00D06D58" w:rsidRDefault="00EA4677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t xml:space="preserve">The </w:t>
      </w:r>
      <w:r w:rsidR="009A70FE" w:rsidRPr="009A70FE">
        <w:rPr>
          <w:rStyle w:val="HTMLCode"/>
          <w:rFonts w:eastAsiaTheme="minorEastAsia"/>
          <w:bCs/>
        </w:rPr>
        <w:t>df.</w:t>
      </w:r>
      <w:proofErr w:type="gramStart"/>
      <w:r w:rsidR="009A70FE" w:rsidRPr="009A70FE">
        <w:rPr>
          <w:rStyle w:val="HTMLCode"/>
          <w:rFonts w:eastAsiaTheme="minorEastAsia"/>
          <w:bCs/>
        </w:rPr>
        <w:t>info(</w:t>
      </w:r>
      <w:proofErr w:type="gramEnd"/>
      <w:r w:rsidR="009A70FE" w:rsidRPr="009A70FE">
        <w:rPr>
          <w:rStyle w:val="HTMLCode"/>
          <w:rFonts w:eastAsiaTheme="minorEastAsia"/>
          <w:bCs/>
        </w:rPr>
        <w:t>)</w:t>
      </w:r>
      <w:r w:rsidR="009A70FE" w:rsidRPr="009A70FE">
        <w:t xml:space="preserve"> method provides a </w:t>
      </w:r>
      <w:r w:rsidR="009A70FE" w:rsidRPr="009A70FE">
        <w:rPr>
          <w:rStyle w:val="Strong"/>
          <w:b w:val="0"/>
        </w:rPr>
        <w:t>concise summary</w:t>
      </w:r>
      <w:r w:rsidR="009A70FE" w:rsidRPr="009A70FE">
        <w:rPr>
          <w:b/>
        </w:rPr>
        <w:t xml:space="preserve"> </w:t>
      </w:r>
      <w:r w:rsidR="009A70FE" w:rsidRPr="009A70FE">
        <w:t xml:space="preserve">of a </w:t>
      </w:r>
      <w:r w:rsidR="009A70FE" w:rsidRPr="009A70FE">
        <w:rPr>
          <w:rStyle w:val="Strong"/>
          <w:b w:val="0"/>
        </w:rPr>
        <w:t xml:space="preserve">Pandas </w:t>
      </w:r>
      <w:proofErr w:type="spellStart"/>
      <w:r w:rsidR="009A70FE" w:rsidRPr="009A70FE">
        <w:rPr>
          <w:rStyle w:val="Strong"/>
          <w:b w:val="0"/>
        </w:rPr>
        <w:t>DataFrame</w:t>
      </w:r>
      <w:proofErr w:type="spellEnd"/>
      <w:r w:rsidR="009A70FE" w:rsidRPr="009A70FE">
        <w:t xml:space="preserve">, including details about </w:t>
      </w:r>
      <w:r w:rsidR="009A70FE" w:rsidRPr="009A70FE">
        <w:rPr>
          <w:rStyle w:val="Strong"/>
          <w:b w:val="0"/>
        </w:rPr>
        <w:t>column names, data types, non-null values, and memory usage</w:t>
      </w:r>
      <w:r w:rsidR="009A70FE" w:rsidRPr="009A70FE">
        <w:t>.</w:t>
      </w:r>
    </w:p>
    <w:p w:rsidR="009A70FE" w:rsidRDefault="009A70FE">
      <w:pPr>
        <w:autoSpaceDE w:val="0"/>
        <w:autoSpaceDN w:val="0"/>
        <w:spacing w:before="206" w:after="0" w:line="240" w:lineRule="auto"/>
        <w:ind w:left="600"/>
      </w:pP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DataFrame</w:t>
      </w:r>
      <w:proofErr w:type="spellEnd"/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Structure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Shows </w:t>
      </w:r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&lt;class '</w:t>
      </w:r>
      <w:proofErr w:type="spellStart"/>
      <w:proofErr w:type="gramStart"/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pandas.core</w:t>
      </w:r>
      <w:proofErr w:type="gramEnd"/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.frame.DataFrame</w:t>
      </w:r>
      <w:proofErr w:type="spellEnd"/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'&gt;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confirming it's a </w:t>
      </w:r>
      <w:proofErr w:type="spellStart"/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DataFrame</w:t>
      </w:r>
      <w:proofErr w:type="spellEnd"/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Index Range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RangeIndex</w:t>
      </w:r>
      <w:proofErr w:type="spellEnd"/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: 4 entries, 0 to 3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Indicates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rows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(here, 4).</w:t>
      </w: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 Details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Lists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column names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number of non-null values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types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Non-Null Count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Helps identify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missing values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Salary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has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 non-null values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meaning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 missing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Types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Shows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int64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float64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(string/text).</w:t>
      </w:r>
    </w:p>
    <w:p w:rsidR="009A70FE" w:rsidRPr="009A70FE" w:rsidRDefault="009A70FE" w:rsidP="009A7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Memory Usage</w:t>
      </w:r>
    </w:p>
    <w:p w:rsidR="009A70FE" w:rsidRPr="009A70FE" w:rsidRDefault="009A70FE" w:rsidP="009A7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Indicates </w:t>
      </w:r>
      <w:r w:rsidRPr="009A70F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memory consumed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the </w:t>
      </w:r>
      <w:proofErr w:type="spellStart"/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DataFrame</w:t>
      </w:r>
      <w:proofErr w:type="spellEnd"/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(e.g., </w:t>
      </w:r>
      <w:r w:rsidRPr="009A70FE">
        <w:rPr>
          <w:rFonts w:ascii="Courier New" w:eastAsia="Times New Roman" w:hAnsi="Courier New" w:cs="Courier New"/>
          <w:sz w:val="20"/>
          <w:szCs w:val="20"/>
          <w:lang w:val="en-IN" w:eastAsia="en-IN"/>
        </w:rPr>
        <w:t>260.0 bytes</w:t>
      </w:r>
      <w:r w:rsidRPr="009A70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9A70FE" w:rsidRPr="009A70FE" w:rsidRDefault="009A70FE">
      <w:pPr>
        <w:autoSpaceDE w:val="0"/>
        <w:autoSpaceDN w:val="0"/>
        <w:spacing w:before="206" w:after="0" w:line="240" w:lineRule="auto"/>
        <w:ind w:left="600"/>
      </w:pPr>
    </w:p>
    <w:p w:rsidR="00D06D58" w:rsidRDefault="00EA4677">
      <w:pPr>
        <w:autoSpaceDE w:val="0"/>
        <w:autoSpaceDN w:val="0"/>
        <w:spacing w:before="133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8" w:rsidRDefault="00EA4677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:rsidR="00D06D58" w:rsidRDefault="00EA4677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A70FE" w:rsidRPr="009A70FE" w:rsidRDefault="00EA4677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 w:rsidRPr="009A70FE"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'ID': [101, 102, 103, 104],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27],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'City': ['Hyderabad', 'Mumbai', 'Bangalore', 'Chennai']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Setting 'ID' as the index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df.set_</w:t>
      </w:r>
      <w:proofErr w:type="gramStart"/>
      <w:r w:rsidRPr="009A70FE">
        <w:rPr>
          <w:rFonts w:ascii="Roboto" w:eastAsia="Roboto" w:hAnsi="Roboto"/>
          <w:b/>
          <w:color w:val="1F1F1F"/>
          <w:sz w:val="24"/>
        </w:rPr>
        <w:t>index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(</w:t>
      </w:r>
      <w:proofErr w:type="gramEnd"/>
      <w:r w:rsidRPr="009A70FE">
        <w:rPr>
          <w:rFonts w:ascii="Roboto" w:eastAsia="Roboto" w:hAnsi="Roboto"/>
          <w:b/>
          <w:color w:val="1F1F1F"/>
          <w:sz w:val="24"/>
        </w:rPr>
        <w:t xml:space="preserve">'ID',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=True)</w:t>
      </w: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Displaying the updated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D06D58" w:rsidRDefault="009A70FE" w:rsidP="009A70FE">
      <w:pPr>
        <w:autoSpaceDE w:val="0"/>
        <w:autoSpaceDN w:val="0"/>
        <w:spacing w:before="222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do you reset the index of the </w:t>
      </w:r>
      <w:r>
        <w:rPr>
          <w:rFonts w:ascii="Roboto" w:eastAsia="Roboto" w:hAnsi="Roboto"/>
          <w:color w:val="1F1F1F"/>
          <w:sz w:val="24"/>
        </w:rPr>
        <w:t>DataFrame and return it to the default integer index?</w:t>
      </w:r>
    </w:p>
    <w:p w:rsidR="00D06D58" w:rsidRDefault="00EA4677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9A70FE" w:rsidRDefault="009A70FE" w:rsidP="009A70FE">
      <w:r>
        <w:t xml:space="preserve">import pandas as </w:t>
      </w:r>
      <w:proofErr w:type="spellStart"/>
      <w:r>
        <w:t>pd</w:t>
      </w:r>
      <w:proofErr w:type="spellEnd"/>
    </w:p>
    <w:p w:rsidR="009A70FE" w:rsidRDefault="009A70FE" w:rsidP="009A70FE"/>
    <w:p w:rsidR="009A70FE" w:rsidRDefault="009A70FE" w:rsidP="009A70FE">
      <w:r>
        <w:t xml:space="preserve"># Creating a sample </w:t>
      </w:r>
      <w:proofErr w:type="spellStart"/>
      <w:r>
        <w:t>DataFrame</w:t>
      </w:r>
      <w:proofErr w:type="spellEnd"/>
      <w:r>
        <w:t xml:space="preserve"> with 'ID' as index</w:t>
      </w:r>
    </w:p>
    <w:p w:rsidR="009A70FE" w:rsidRDefault="009A70FE" w:rsidP="009A70FE">
      <w:r>
        <w:t>data = {</w:t>
      </w:r>
    </w:p>
    <w:p w:rsidR="009A70FE" w:rsidRDefault="009A70FE" w:rsidP="009A70FE">
      <w:r>
        <w:t xml:space="preserve">    'ID': [101, 102, 103, 104],</w:t>
      </w:r>
    </w:p>
    <w:p w:rsidR="009A70FE" w:rsidRDefault="009A70FE" w:rsidP="009A70FE">
      <w:r>
        <w:t xml:space="preserve">    'Name': ['Ravi', '</w:t>
      </w:r>
      <w:proofErr w:type="spellStart"/>
      <w:r>
        <w:t>Sneha</w:t>
      </w:r>
      <w:proofErr w:type="spellEnd"/>
      <w:r>
        <w:t>', 'Arjun', '</w:t>
      </w:r>
      <w:proofErr w:type="spellStart"/>
      <w:r>
        <w:t>Meera</w:t>
      </w:r>
      <w:proofErr w:type="spellEnd"/>
      <w:r>
        <w:t>'],</w:t>
      </w:r>
    </w:p>
    <w:p w:rsidR="009A70FE" w:rsidRDefault="009A70FE" w:rsidP="009A70FE">
      <w:r>
        <w:t xml:space="preserve">    'Age': [28, 24, 30, 27],</w:t>
      </w:r>
    </w:p>
    <w:p w:rsidR="009A70FE" w:rsidRDefault="009A70FE" w:rsidP="009A70FE">
      <w:r>
        <w:t xml:space="preserve">    'City': ['Hyderabad', 'Mumbai', 'Bangalore', 'Chennai']</w:t>
      </w:r>
    </w:p>
    <w:p w:rsidR="009A70FE" w:rsidRDefault="009A70FE" w:rsidP="009A70FE">
      <w:r>
        <w:t>}</w:t>
      </w:r>
    </w:p>
    <w:p w:rsidR="009A70FE" w:rsidRDefault="009A70FE" w:rsidP="009A70FE"/>
    <w:p w:rsidR="009A70FE" w:rsidRDefault="009A70FE" w:rsidP="009A70F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(data).</w:t>
      </w:r>
      <w:proofErr w:type="spellStart"/>
      <w:r>
        <w:t>set_index</w:t>
      </w:r>
      <w:proofErr w:type="spellEnd"/>
      <w:r>
        <w:t>('ID')  # Setting 'ID' as index</w:t>
      </w:r>
    </w:p>
    <w:p w:rsidR="009A70FE" w:rsidRDefault="009A70FE" w:rsidP="009A70FE"/>
    <w:p w:rsidR="009A70FE" w:rsidRDefault="009A70FE" w:rsidP="009A70FE">
      <w:proofErr w:type="gramStart"/>
      <w:r>
        <w:t>print(</w:t>
      </w:r>
      <w:proofErr w:type="gramEnd"/>
      <w:r>
        <w:t>"Before Resetting Index:")</w:t>
      </w:r>
    </w:p>
    <w:p w:rsidR="009A70FE" w:rsidRDefault="009A70FE" w:rsidP="009A70FE">
      <w:r>
        <w:t>print(</w:t>
      </w:r>
      <w:proofErr w:type="spellStart"/>
      <w:r>
        <w:t>df</w:t>
      </w:r>
      <w:proofErr w:type="spellEnd"/>
      <w:r>
        <w:t>)</w:t>
      </w:r>
    </w:p>
    <w:p w:rsidR="009A70FE" w:rsidRDefault="009A70FE" w:rsidP="009A70FE"/>
    <w:p w:rsidR="009A70FE" w:rsidRDefault="009A70FE" w:rsidP="009A70FE">
      <w:r>
        <w:t># Resetting index</w:t>
      </w:r>
    </w:p>
    <w:p w:rsidR="009A70FE" w:rsidRDefault="009A70FE" w:rsidP="009A70FE"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9A70FE" w:rsidRDefault="009A70FE" w:rsidP="009A70FE"/>
    <w:p w:rsidR="009A70FE" w:rsidRDefault="009A70FE" w:rsidP="009A70FE"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Resetting Index:")</w:t>
      </w:r>
    </w:p>
    <w:p w:rsidR="00D06D58" w:rsidRDefault="009A70FE" w:rsidP="009A70FE">
      <w:pPr>
        <w:sectPr w:rsidR="00D06D58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t>print(</w:t>
      </w:r>
      <w:proofErr w:type="spellStart"/>
      <w:r>
        <w:t>df</w:t>
      </w:r>
      <w:proofErr w:type="spellEnd"/>
      <w:r>
        <w:t>)</w:t>
      </w:r>
    </w:p>
    <w:p w:rsidR="00D06D58" w:rsidRDefault="00D06D58">
      <w:pPr>
        <w:autoSpaceDE w:val="0"/>
        <w:autoSpaceDN w:val="0"/>
        <w:spacing w:after="86" w:line="220" w:lineRule="exact"/>
      </w:pPr>
    </w:p>
    <w:p w:rsidR="00D06D58" w:rsidRDefault="00EA4677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A70FE" w:rsidRPr="009A70FE" w:rsidRDefault="00EA4677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A70FE">
        <w:rPr>
          <w:rFonts w:ascii="Roboto" w:eastAsia="Roboto" w:hAnsi="Roboto"/>
          <w:b/>
          <w:color w:val="1F1F1F"/>
          <w:sz w:val="24"/>
        </w:rPr>
        <w:t xml:space="preserve"> </w:t>
      </w:r>
      <w:r w:rsidR="009A70FE" w:rsidRPr="009A70FE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A70FE" w:rsidRPr="009A70FE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data = {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'],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'Age': [28, 24, 30, 27],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 xml:space="preserve">    'City': ['Hyderabad', 'Mumbai', 'Bangalore', 'Chennai']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}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(data)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A70FE">
        <w:rPr>
          <w:rFonts w:ascii="Roboto" w:eastAsia="Roboto" w:hAnsi="Roboto"/>
          <w:b/>
          <w:color w:val="1F1F1F"/>
          <w:sz w:val="24"/>
        </w:rPr>
        <w:t># Selecting the third row (index 2)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third_row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A70FE">
        <w:rPr>
          <w:rFonts w:ascii="Roboto" w:eastAsia="Roboto" w:hAnsi="Roboto"/>
          <w:b/>
          <w:color w:val="1F1F1F"/>
          <w:sz w:val="24"/>
        </w:rPr>
        <w:t>df.iloc</w:t>
      </w:r>
      <w:proofErr w:type="spellEnd"/>
      <w:proofErr w:type="gramEnd"/>
      <w:r w:rsidRPr="009A70FE">
        <w:rPr>
          <w:rFonts w:ascii="Roboto" w:eastAsia="Roboto" w:hAnsi="Roboto"/>
          <w:b/>
          <w:color w:val="1F1F1F"/>
          <w:sz w:val="24"/>
        </w:rPr>
        <w:t>[2]</w:t>
      </w:r>
    </w:p>
    <w:p w:rsidR="009A70FE" w:rsidRPr="009A70FE" w:rsidRDefault="009A70FE" w:rsidP="009A70FE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9A70FE" w:rsidP="009A70FE">
      <w:pPr>
        <w:autoSpaceDE w:val="0"/>
        <w:autoSpaceDN w:val="0"/>
        <w:spacing w:before="206" w:after="0" w:line="240" w:lineRule="auto"/>
        <w:ind w:left="600"/>
      </w:pPr>
      <w:r w:rsidRPr="009A70FE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A70FE">
        <w:rPr>
          <w:rFonts w:ascii="Roboto" w:eastAsia="Roboto" w:hAnsi="Roboto"/>
          <w:b/>
          <w:color w:val="1F1F1F"/>
          <w:sz w:val="24"/>
        </w:rPr>
        <w:t>third_row</w:t>
      </w:r>
      <w:proofErr w:type="spellEnd"/>
      <w:r w:rsidRPr="009A70FE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loc[]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</w:t>
      </w:r>
      <w:r>
        <w:rPr>
          <w:rFonts w:ascii="Roboto" w:eastAsia="Roboto" w:hAnsi="Roboto"/>
          <w:color w:val="1F1F1F"/>
          <w:sz w:val="24"/>
        </w:rPr>
        <w:t>n is greater than 30.</w:t>
      </w:r>
    </w:p>
    <w:p w:rsidR="00E94A3B" w:rsidRPr="00E94A3B" w:rsidRDefault="00EA4677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'Rajesh'],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24, 30, 27, 35</w:t>
      </w:r>
      <w:proofErr w:type="gramStart"/>
      <w:r w:rsidRPr="00E94A3B">
        <w:rPr>
          <w:rFonts w:ascii="Roboto" w:eastAsia="Roboto" w:hAnsi="Roboto"/>
          <w:b/>
          <w:color w:val="1F1F1F"/>
          <w:sz w:val="24"/>
        </w:rPr>
        <w:t>],  #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 Rajesh is the only one older than 30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'City': ['Hyderabad', 'Mumbai', 'Bangalore', 'Chennai', 'Pune']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Selecting rows where 'Age' &gt; 30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df.loc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[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['Age'] &gt; 30]</w:t>
      </w:r>
    </w:p>
    <w:p w:rsidR="00E94A3B" w:rsidRPr="00E94A3B" w:rsidRDefault="00E94A3B" w:rsidP="00E94A3B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22" w:after="0" w:line="242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filtered_df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query()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:rsidR="00E94A3B" w:rsidRPr="00E94A3B" w:rsidRDefault="00EA4677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'Rajesh'],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24, 30, 27, 35],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'Salary': [45000, 52000, 48000, 60000, 75000]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Selecting rows where 'Salary' &gt; 50000 using </w:t>
      </w:r>
      <w:proofErr w:type="gramStart"/>
      <w:r w:rsidRPr="00E94A3B">
        <w:rPr>
          <w:rFonts w:ascii="Roboto" w:eastAsia="Roboto" w:hAnsi="Roboto"/>
          <w:b/>
          <w:color w:val="1F1F1F"/>
          <w:sz w:val="24"/>
        </w:rPr>
        <w:t>query(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high_salary_df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df.query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("Salary &gt; 50000")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06" w:after="0" w:line="240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high_salary_df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 the 'Price' column in ascending order.</w:t>
      </w:r>
    </w:p>
    <w:p w:rsidR="00E94A3B" w:rsidRPr="00E94A3B" w:rsidRDefault="00EA4677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'Product': ['Laptop', 'Phone', 'Tablet', 'Smartwatch'],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'Price': [80000, 30000, 40000, 20000]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Sorting by 'Price' in ascending order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sorted_df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df.sort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_values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(by='Price', ascending=True)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22" w:after="0" w:line="240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sorted_df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r>
        <w:rPr>
          <w:rFonts w:ascii="Consolas" w:eastAsia="Consolas" w:hAnsi="Consolas"/>
          <w:color w:val="1F1F1F"/>
          <w:w w:val="98"/>
        </w:rPr>
        <w:t>nlargest()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E94A3B" w:rsidRPr="00E94A3B" w:rsidRDefault="00EA4677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 w:rsidRPr="00E94A3B"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'Student':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'Rajesh'],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'Marks': [85, 92, 78, 95, 88]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Selecting the top 3 students with the highest marks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top_students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df.nlargest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(3, 'Marks')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06" w:after="0" w:line="242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top_students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nsmallest()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:rsidR="00E94A3B" w:rsidRPr="00E94A3B" w:rsidRDefault="00EA4677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 w:rsidRPr="00E94A3B"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'Rajesh'],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24, 30, 27, 35]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Selecting the bottom 2 rows based on 'Age'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youngest_people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df.nsmallest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(2, 'Age')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20" w:after="0" w:line="240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youngest_people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autoSpaceDE w:val="0"/>
        <w:autoSpaceDN w:val="0"/>
        <w:spacing w:before="131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8" w:rsidRDefault="00D06D58">
      <w:pPr>
        <w:sectPr w:rsidR="00D06D58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:rsidR="00D06D58" w:rsidRDefault="00D06D58">
      <w:pPr>
        <w:autoSpaceDE w:val="0"/>
        <w:autoSpaceDN w:val="0"/>
        <w:spacing w:after="66" w:line="220" w:lineRule="exact"/>
      </w:pPr>
    </w:p>
    <w:p w:rsidR="00D06D58" w:rsidRDefault="00EA4677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:rsidR="00D06D58" w:rsidRDefault="00EA4677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E94A3B" w:rsidRPr="00E94A3B" w:rsidRDefault="00EA4677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 w:rsidRPr="00E94A3B"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with missing values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None],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None, 30, 27, 35],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'City': ['Hyderabad', 'Mumbai', None, 'Chennai', 'Pune']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Detecting missing values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missing_values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df.isnull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()</w:t>
      </w:r>
    </w:p>
    <w:p w:rsidR="00E94A3B" w:rsidRPr="00E94A3B" w:rsidRDefault="00E94A3B" w:rsidP="00E94A3B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D06D58" w:rsidRDefault="00E94A3B" w:rsidP="00E94A3B">
      <w:pPr>
        <w:autoSpaceDE w:val="0"/>
        <w:autoSpaceDN w:val="0"/>
        <w:spacing w:before="206" w:after="0" w:line="242" w:lineRule="auto"/>
        <w:ind w:left="99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missing_values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E94A3B" w:rsidRPr="00E94A3B" w:rsidRDefault="00EA4677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 w:rsidRPr="00E94A3B"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with missing values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None],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None, 30, 27, 35],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'City': ['Hyderabad', 'Mumbai', None, 'Chennai', 'Pune']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:")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Removing rows with missing values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df_cleaned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()</w:t>
      </w: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after removing missing values:")</w:t>
      </w:r>
    </w:p>
    <w:p w:rsidR="00D06D58" w:rsidRDefault="00E94A3B" w:rsidP="00E94A3B">
      <w:pPr>
        <w:autoSpaceDE w:val="0"/>
        <w:autoSpaceDN w:val="0"/>
        <w:spacing w:before="220" w:after="0" w:line="240" w:lineRule="auto"/>
        <w:ind w:left="99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df_cleaned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:rsidR="00E94A3B" w:rsidRPr="00E94A3B" w:rsidRDefault="00EA4677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with missing values in 'Salary' column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'Rajesh'],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'Salary': [50000, None, 60000, 55000, None]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:")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Filling missing 'Salary' values with the mean salary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['Salary'</w:t>
      </w:r>
      <w:proofErr w:type="gramStart"/>
      <w:r w:rsidRPr="00E94A3B">
        <w:rPr>
          <w:rFonts w:ascii="Roboto" w:eastAsia="Roboto" w:hAnsi="Roboto"/>
          <w:b/>
          <w:color w:val="1F1F1F"/>
          <w:sz w:val="24"/>
        </w:rPr>
        <w:t>].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fillna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['Salary'].mean(),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=True)</w:t>
      </w: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after filling missing Salary values:")</w:t>
      </w:r>
    </w:p>
    <w:p w:rsidR="00D06D58" w:rsidRDefault="00E94A3B" w:rsidP="00E94A3B">
      <w:pPr>
        <w:autoSpaceDE w:val="0"/>
        <w:autoSpaceDN w:val="0"/>
        <w:spacing w:before="208" w:after="0" w:line="240" w:lineRule="auto"/>
        <w:ind w:left="99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:rsidR="00E94A3B" w:rsidRPr="00E94A3B" w:rsidRDefault="00EA4677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with duplicate rows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'Ravi'],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25, 30, 27, 28],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'City': ['Hyderabad', 'Mumbai', 'Delhi', 'Chennai', 'Hyderabad']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:")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Removing duplicate rows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df.drop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_duplicates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=True)</w:t>
      </w: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after removing duplicate rows:")</w:t>
      </w:r>
    </w:p>
    <w:p w:rsidR="00D06D58" w:rsidRDefault="00E94A3B" w:rsidP="00E94A3B">
      <w:pPr>
        <w:autoSpaceDE w:val="0"/>
        <w:autoSpaceDN w:val="0"/>
        <w:spacing w:before="222" w:after="0" w:line="240" w:lineRule="auto"/>
        <w:ind w:left="99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Replace all occurrences of the </w:t>
      </w:r>
      <w:r>
        <w:rPr>
          <w:rFonts w:ascii="Roboto" w:eastAsia="Roboto" w:hAnsi="Roboto"/>
          <w:color w:val="1F1F1F"/>
          <w:sz w:val="24"/>
        </w:rPr>
        <w:t>value 'M' in the 'Gender' column with 'Male'.</w:t>
      </w:r>
    </w:p>
    <w:p w:rsidR="00E94A3B" w:rsidRPr="00E94A3B" w:rsidRDefault="00EA4677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sample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'],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'Gender': ['M', 'F', 'M', 'F'],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25, 30, 27]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:")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Replacing 'M' with 'Male' in the 'Gender' column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['Gender'</w:t>
      </w:r>
      <w:proofErr w:type="gramStart"/>
      <w:r w:rsidRPr="00E94A3B">
        <w:rPr>
          <w:rFonts w:ascii="Roboto" w:eastAsia="Roboto" w:hAnsi="Roboto"/>
          <w:b/>
          <w:color w:val="1F1F1F"/>
          <w:sz w:val="24"/>
        </w:rPr>
        <w:t>].replace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('M', 'Male',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=True)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after replacing values:")</w:t>
      </w:r>
    </w:p>
    <w:p w:rsidR="00D06D58" w:rsidRDefault="00E94A3B" w:rsidP="00E94A3B">
      <w:pPr>
        <w:autoSpaceDE w:val="0"/>
        <w:autoSpaceDN w:val="0"/>
        <w:spacing w:before="206" w:after="0" w:line="240" w:lineRule="auto"/>
        <w:ind w:left="99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D06D58" w:rsidRDefault="00EA4677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E94A3B" w:rsidRDefault="00E94A3B" w:rsidP="00E94A3B">
      <w:r>
        <w:t xml:space="preserve">import pandas as </w:t>
      </w:r>
      <w:proofErr w:type="spellStart"/>
      <w:r>
        <w:t>pd</w:t>
      </w:r>
      <w:proofErr w:type="spellEnd"/>
    </w:p>
    <w:p w:rsidR="00E94A3B" w:rsidRDefault="00E94A3B" w:rsidP="00E94A3B"/>
    <w:p w:rsidR="00E94A3B" w:rsidRDefault="00E94A3B" w:rsidP="00E94A3B">
      <w:r>
        <w:t xml:space="preserve"># Creating a sample </w:t>
      </w:r>
      <w:proofErr w:type="spellStart"/>
      <w:r>
        <w:t>DataFrame</w:t>
      </w:r>
      <w:proofErr w:type="spellEnd"/>
      <w:r>
        <w:t xml:space="preserve"> with 'Age' as string</w:t>
      </w:r>
    </w:p>
    <w:p w:rsidR="00E94A3B" w:rsidRDefault="00E94A3B" w:rsidP="00E94A3B">
      <w:r>
        <w:t>data = {</w:t>
      </w:r>
    </w:p>
    <w:p w:rsidR="00E94A3B" w:rsidRDefault="00E94A3B" w:rsidP="00E94A3B">
      <w:r>
        <w:t xml:space="preserve">    'Name': ['Ravi', '</w:t>
      </w:r>
      <w:proofErr w:type="spellStart"/>
      <w:r>
        <w:t>Sneha</w:t>
      </w:r>
      <w:proofErr w:type="spellEnd"/>
      <w:r>
        <w:t>', 'Arjun', '</w:t>
      </w:r>
      <w:proofErr w:type="spellStart"/>
      <w:r>
        <w:t>Meera</w:t>
      </w:r>
      <w:proofErr w:type="spellEnd"/>
      <w:r>
        <w:t>'],</w:t>
      </w:r>
    </w:p>
    <w:p w:rsidR="00E94A3B" w:rsidRDefault="00E94A3B" w:rsidP="00E94A3B">
      <w:r>
        <w:t xml:space="preserve">    'Age': ['28', '25', '30', '27</w:t>
      </w:r>
      <w:proofErr w:type="gramStart"/>
      <w:r>
        <w:t>']  #</w:t>
      </w:r>
      <w:proofErr w:type="gramEnd"/>
      <w:r>
        <w:t xml:space="preserve"> Age as string</w:t>
      </w:r>
    </w:p>
    <w:p w:rsidR="00E94A3B" w:rsidRDefault="00E94A3B" w:rsidP="00E94A3B">
      <w:r>
        <w:t>}</w:t>
      </w:r>
    </w:p>
    <w:p w:rsidR="00E94A3B" w:rsidRDefault="00E94A3B" w:rsidP="00E94A3B"/>
    <w:p w:rsidR="00E94A3B" w:rsidRDefault="00E94A3B" w:rsidP="00E94A3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E94A3B" w:rsidRDefault="00E94A3B" w:rsidP="00E94A3B"/>
    <w:p w:rsidR="00E94A3B" w:rsidRDefault="00E94A3B" w:rsidP="00E94A3B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E94A3B" w:rsidRDefault="00E94A3B" w:rsidP="00E94A3B">
      <w:r>
        <w:t>print(</w:t>
      </w:r>
      <w:proofErr w:type="spellStart"/>
      <w:r>
        <w:t>df</w:t>
      </w:r>
      <w:proofErr w:type="spellEnd"/>
      <w:r>
        <w:t>)</w:t>
      </w:r>
    </w:p>
    <w:p w:rsidR="00E94A3B" w:rsidRDefault="00E94A3B" w:rsidP="00E94A3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Before Conversion:")</w:t>
      </w:r>
    </w:p>
    <w:p w:rsidR="00E94A3B" w:rsidRDefault="00E94A3B" w:rsidP="00E94A3B">
      <w:r>
        <w:t>print(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:rsidR="00E94A3B" w:rsidRDefault="00E94A3B" w:rsidP="00E94A3B"/>
    <w:p w:rsidR="00E94A3B" w:rsidRDefault="00E94A3B" w:rsidP="00E94A3B">
      <w:r>
        <w:t># Converting 'Age' column to integer</w:t>
      </w:r>
    </w:p>
    <w:p w:rsidR="00E94A3B" w:rsidRDefault="00E94A3B" w:rsidP="00E94A3B"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:rsidR="00E94A3B" w:rsidRDefault="00E94A3B" w:rsidP="00E94A3B"/>
    <w:p w:rsidR="00E94A3B" w:rsidRDefault="00E94A3B" w:rsidP="00E94A3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conversion:")</w:t>
      </w:r>
    </w:p>
    <w:p w:rsidR="00E94A3B" w:rsidRDefault="00E94A3B" w:rsidP="00E94A3B">
      <w:r>
        <w:t>print(</w:t>
      </w:r>
      <w:proofErr w:type="spellStart"/>
      <w:r>
        <w:t>df</w:t>
      </w:r>
      <w:proofErr w:type="spellEnd"/>
      <w:r>
        <w:t>)</w:t>
      </w:r>
    </w:p>
    <w:p w:rsidR="00E94A3B" w:rsidRDefault="00E94A3B" w:rsidP="00E94A3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After Conversion:")</w:t>
      </w:r>
    </w:p>
    <w:p w:rsidR="00D06D58" w:rsidRDefault="00E94A3B" w:rsidP="00E94A3B">
      <w:pPr>
        <w:sectPr w:rsidR="00D06D58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>print(</w:t>
      </w:r>
      <w:proofErr w:type="spellStart"/>
      <w:r>
        <w:t>df.dtypes</w:t>
      </w:r>
      <w:proofErr w:type="spellEnd"/>
      <w:r>
        <w:t>)</w:t>
      </w:r>
    </w:p>
    <w:p w:rsidR="00D06D58" w:rsidRDefault="00D06D58">
      <w:pPr>
        <w:autoSpaceDE w:val="0"/>
        <w:autoSpaceDN w:val="0"/>
        <w:spacing w:after="528" w:line="220" w:lineRule="exact"/>
      </w:pPr>
    </w:p>
    <w:p w:rsidR="00D06D58" w:rsidRDefault="00EA4677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</w:t>
      </w:r>
      <w:r>
        <w:rPr>
          <w:rFonts w:ascii="Roboto" w:eastAsia="Roboto" w:hAnsi="Roboto"/>
          <w:color w:val="1F1F1F"/>
          <w:sz w:val="24"/>
        </w:rPr>
        <w:t>ssing values.</w:t>
      </w:r>
    </w:p>
    <w:p w:rsidR="00E94A3B" w:rsidRPr="00E94A3B" w:rsidRDefault="00EA4677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94A3B">
        <w:rPr>
          <w:rFonts w:ascii="Roboto" w:eastAsia="Roboto" w:hAnsi="Roboto"/>
          <w:b/>
          <w:color w:val="1F1F1F"/>
          <w:sz w:val="24"/>
        </w:rPr>
        <w:t xml:space="preserve"> </w:t>
      </w:r>
      <w:r w:rsidR="00E94A3B" w:rsidRPr="00E94A3B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E94A3B" w:rsidRPr="00E94A3B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# Creating a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with missing values in the 'Age' column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data = {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', 'Kiran'],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 xml:space="preserve">    'Age': [28, None, 30, 27, </w:t>
      </w:r>
      <w:proofErr w:type="gramStart"/>
      <w:r w:rsidRPr="00E94A3B">
        <w:rPr>
          <w:rFonts w:ascii="Roboto" w:eastAsia="Roboto" w:hAnsi="Roboto"/>
          <w:b/>
          <w:color w:val="1F1F1F"/>
          <w:sz w:val="24"/>
        </w:rPr>
        <w:t>None]  #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 Missing values (None)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}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>(data)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:")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94A3B">
        <w:rPr>
          <w:rFonts w:ascii="Roboto" w:eastAsia="Roboto" w:hAnsi="Roboto"/>
          <w:b/>
          <w:color w:val="1F1F1F"/>
          <w:sz w:val="24"/>
        </w:rPr>
        <w:t># Removing rows where 'Age' column has missing values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E94A3B">
        <w:rPr>
          <w:rFonts w:ascii="Roboto" w:eastAsia="Roboto" w:hAnsi="Roboto"/>
          <w:b/>
          <w:color w:val="1F1F1F"/>
          <w:sz w:val="24"/>
        </w:rPr>
        <w:t>df.dropna</w:t>
      </w:r>
      <w:proofErr w:type="spellEnd"/>
      <w:proofErr w:type="gramEnd"/>
      <w:r w:rsidRPr="00E94A3B">
        <w:rPr>
          <w:rFonts w:ascii="Roboto" w:eastAsia="Roboto" w:hAnsi="Roboto"/>
          <w:b/>
          <w:color w:val="1F1F1F"/>
          <w:sz w:val="24"/>
        </w:rPr>
        <w:t xml:space="preserve">(subset=['Age'], 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=True)</w:t>
      </w: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E94A3B" w:rsidRPr="00E94A3B" w:rsidRDefault="00E94A3B" w:rsidP="00E94A3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E94A3B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 xml:space="preserve"> after removing rows with missing 'Age':")</w:t>
      </w:r>
    </w:p>
    <w:p w:rsidR="00D06D58" w:rsidRDefault="00E94A3B" w:rsidP="00E94A3B">
      <w:pPr>
        <w:autoSpaceDE w:val="0"/>
        <w:autoSpaceDN w:val="0"/>
        <w:spacing w:before="206" w:after="0" w:line="240" w:lineRule="auto"/>
        <w:ind w:left="600"/>
      </w:pPr>
      <w:r w:rsidRPr="00E94A3B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94A3B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E94A3B">
        <w:rPr>
          <w:rFonts w:ascii="Roboto" w:eastAsia="Roboto" w:hAnsi="Roboto"/>
          <w:b/>
          <w:color w:val="1F1F1F"/>
          <w:sz w:val="24"/>
        </w:rPr>
        <w:t>)</w:t>
      </w:r>
    </w:p>
    <w:p w:rsidR="00D06D58" w:rsidRDefault="00EA4677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9C09F2" w:rsidRPr="009C09F2" w:rsidRDefault="00EA4677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09F2">
        <w:rPr>
          <w:rFonts w:ascii="Roboto" w:eastAsia="Roboto" w:hAnsi="Roboto"/>
          <w:b/>
          <w:color w:val="1F1F1F"/>
          <w:sz w:val="24"/>
        </w:rPr>
        <w:t xml:space="preserve"> </w:t>
      </w:r>
      <w:r w:rsidR="009C09F2" w:rsidRPr="009C09F2">
        <w:rPr>
          <w:rFonts w:ascii="Roboto" w:eastAsia="Roboto" w:hAnsi="Roboto"/>
          <w:b/>
          <w:color w:val="1F1F1F"/>
          <w:sz w:val="24"/>
        </w:rPr>
        <w:t xml:space="preserve">import pandas as </w:t>
      </w:r>
      <w:proofErr w:type="spellStart"/>
      <w:r w:rsidR="009C09F2" w:rsidRPr="009C09F2">
        <w:rPr>
          <w:rFonts w:ascii="Roboto" w:eastAsia="Roboto" w:hAnsi="Roboto"/>
          <w:b/>
          <w:color w:val="1F1F1F"/>
          <w:sz w:val="24"/>
        </w:rPr>
        <w:t>pd</w:t>
      </w:r>
      <w:proofErr w:type="spellEnd"/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 xml:space="preserve"># Creating a 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 xml:space="preserve"> with missing values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>data = {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 xml:space="preserve">    'Name': ['Ravi', '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Sneha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', 'Arjun', '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Meera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', 'Kiran'],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 xml:space="preserve">    'Age': [28, None, 30, None, 26</w:t>
      </w:r>
      <w:proofErr w:type="gramStart"/>
      <w:r w:rsidRPr="009C09F2">
        <w:rPr>
          <w:rFonts w:ascii="Roboto" w:eastAsia="Roboto" w:hAnsi="Roboto"/>
          <w:b/>
          <w:color w:val="1F1F1F"/>
          <w:sz w:val="24"/>
        </w:rPr>
        <w:t>],  #</w:t>
      </w:r>
      <w:proofErr w:type="gramEnd"/>
      <w:r w:rsidRPr="009C09F2">
        <w:rPr>
          <w:rFonts w:ascii="Roboto" w:eastAsia="Roboto" w:hAnsi="Roboto"/>
          <w:b/>
          <w:color w:val="1F1F1F"/>
          <w:sz w:val="24"/>
        </w:rPr>
        <w:t xml:space="preserve"> Missing values (None/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NaN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)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 xml:space="preserve">    'Salary': [50000, None, 60000, None, 45000</w:t>
      </w:r>
      <w:proofErr w:type="gramStart"/>
      <w:r w:rsidRPr="009C09F2">
        <w:rPr>
          <w:rFonts w:ascii="Roboto" w:eastAsia="Roboto" w:hAnsi="Roboto"/>
          <w:b/>
          <w:color w:val="1F1F1F"/>
          <w:sz w:val="24"/>
        </w:rPr>
        <w:t>]  #</w:t>
      </w:r>
      <w:proofErr w:type="gramEnd"/>
      <w:r w:rsidRPr="009C09F2">
        <w:rPr>
          <w:rFonts w:ascii="Roboto" w:eastAsia="Roboto" w:hAnsi="Roboto"/>
          <w:b/>
          <w:color w:val="1F1F1F"/>
          <w:sz w:val="24"/>
        </w:rPr>
        <w:t xml:space="preserve"> Missing values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>}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proofErr w:type="gramStart"/>
      <w:r w:rsidRPr="009C09F2">
        <w:rPr>
          <w:rFonts w:ascii="Roboto" w:eastAsia="Roboto" w:hAnsi="Roboto"/>
          <w:b/>
          <w:color w:val="1F1F1F"/>
          <w:sz w:val="24"/>
        </w:rPr>
        <w:t>pd.DataFrame</w:t>
      </w:r>
      <w:proofErr w:type="spellEnd"/>
      <w:proofErr w:type="gramEnd"/>
      <w:r w:rsidRPr="009C09F2">
        <w:rPr>
          <w:rFonts w:ascii="Roboto" w:eastAsia="Roboto" w:hAnsi="Roboto"/>
          <w:b/>
          <w:color w:val="1F1F1F"/>
          <w:sz w:val="24"/>
        </w:rPr>
        <w:t>(data)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9C09F2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9C09F2">
        <w:rPr>
          <w:rFonts w:ascii="Roboto" w:eastAsia="Roboto" w:hAnsi="Roboto"/>
          <w:b/>
          <w:color w:val="1F1F1F"/>
          <w:sz w:val="24"/>
        </w:rPr>
        <w:t xml:space="preserve">"Original 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:")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)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9C09F2">
        <w:rPr>
          <w:rFonts w:ascii="Roboto" w:eastAsia="Roboto" w:hAnsi="Roboto"/>
          <w:b/>
          <w:color w:val="1F1F1F"/>
          <w:sz w:val="24"/>
        </w:rPr>
        <w:t># Filling missing values using forward fill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proofErr w:type="gramStart"/>
      <w:r w:rsidRPr="009C09F2">
        <w:rPr>
          <w:rFonts w:ascii="Roboto" w:eastAsia="Roboto" w:hAnsi="Roboto"/>
          <w:b/>
          <w:color w:val="1F1F1F"/>
          <w:sz w:val="24"/>
        </w:rPr>
        <w:t>df.fillna</w:t>
      </w:r>
      <w:proofErr w:type="spellEnd"/>
      <w:proofErr w:type="gramEnd"/>
      <w:r w:rsidRPr="009C09F2">
        <w:rPr>
          <w:rFonts w:ascii="Roboto" w:eastAsia="Roboto" w:hAnsi="Roboto"/>
          <w:b/>
          <w:color w:val="1F1F1F"/>
          <w:sz w:val="24"/>
        </w:rPr>
        <w:t>(method='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ffill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 xml:space="preserve">', 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inplace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=True)</w:t>
      </w: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:rsidR="009C09F2" w:rsidRPr="009C09F2" w:rsidRDefault="009C09F2" w:rsidP="009C09F2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gramStart"/>
      <w:r w:rsidRPr="009C09F2">
        <w:rPr>
          <w:rFonts w:ascii="Roboto" w:eastAsia="Roboto" w:hAnsi="Roboto"/>
          <w:b/>
          <w:color w:val="1F1F1F"/>
          <w:sz w:val="24"/>
        </w:rPr>
        <w:t>print(</w:t>
      </w:r>
      <w:proofErr w:type="gramEnd"/>
      <w:r w:rsidRPr="009C09F2">
        <w:rPr>
          <w:rFonts w:ascii="Roboto" w:eastAsia="Roboto" w:hAnsi="Roboto"/>
          <w:b/>
          <w:color w:val="1F1F1F"/>
          <w:sz w:val="24"/>
        </w:rPr>
        <w:t>"\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nDataFrame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 xml:space="preserve"> after forward fill:")</w:t>
      </w:r>
    </w:p>
    <w:p w:rsidR="00D06D58" w:rsidRDefault="009C09F2" w:rsidP="009C09F2">
      <w:pPr>
        <w:autoSpaceDE w:val="0"/>
        <w:autoSpaceDN w:val="0"/>
        <w:spacing w:before="222" w:after="0" w:line="240" w:lineRule="auto"/>
        <w:ind w:left="600"/>
      </w:pPr>
      <w:r w:rsidRPr="009C09F2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9C09F2">
        <w:rPr>
          <w:rFonts w:ascii="Roboto" w:eastAsia="Roboto" w:hAnsi="Roboto"/>
          <w:b/>
          <w:color w:val="1F1F1F"/>
          <w:sz w:val="24"/>
        </w:rPr>
        <w:t>df</w:t>
      </w:r>
      <w:proofErr w:type="spellEnd"/>
      <w:r w:rsidRPr="009C09F2">
        <w:rPr>
          <w:rFonts w:ascii="Roboto" w:eastAsia="Roboto" w:hAnsi="Roboto"/>
          <w:b/>
          <w:color w:val="1F1F1F"/>
          <w:sz w:val="24"/>
        </w:rPr>
        <w:t>)</w:t>
      </w:r>
      <w:bookmarkStart w:id="0" w:name="_GoBack"/>
      <w:bookmarkEnd w:id="0"/>
    </w:p>
    <w:p w:rsidR="00D06D58" w:rsidRDefault="00EA4677">
      <w:pPr>
        <w:autoSpaceDE w:val="0"/>
        <w:autoSpaceDN w:val="0"/>
        <w:spacing w:before="132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D58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826944"/>
    <w:multiLevelType w:val="multilevel"/>
    <w:tmpl w:val="593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70FE"/>
    <w:rsid w:val="009C09F2"/>
    <w:rsid w:val="00AA1D8D"/>
    <w:rsid w:val="00B47730"/>
    <w:rsid w:val="00CB0664"/>
    <w:rsid w:val="00D06D58"/>
    <w:rsid w:val="00E94A3B"/>
    <w:rsid w:val="00EA46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F90EA"/>
  <w14:defaultImageDpi w14:val="300"/>
  <w15:docId w15:val="{8A5BB9A6-17DC-4645-9277-BA9E7797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A70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7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FC8BD-30ED-4E8A-82BB-EFDC28C3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2025-03-19T06:09:00Z</dcterms:created>
  <dcterms:modified xsi:type="dcterms:W3CDTF">2025-03-19T06:09:00Z</dcterms:modified>
  <cp:category/>
</cp:coreProperties>
</file>