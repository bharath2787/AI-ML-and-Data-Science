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CCFD" w14:textId="77777777" w:rsidR="00EA5349" w:rsidRDefault="00EA5349">
      <w:pPr>
        <w:autoSpaceDE w:val="0"/>
        <w:autoSpaceDN w:val="0"/>
        <w:spacing w:after="240" w:line="220" w:lineRule="exact"/>
      </w:pPr>
    </w:p>
    <w:p w14:paraId="279FCAC5" w14:textId="77777777" w:rsidR="00EA5349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909E68E" wp14:editId="0BDEC9CE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BEA2" w14:textId="77777777" w:rsidR="00EA5349" w:rsidRDefault="00000000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14:paraId="0DC8293E" w14:textId="77777777" w:rsidR="00EA5349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7CF08CD1" wp14:editId="33573BD7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E193" w14:textId="77777777" w:rsidR="00EA5349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14:paraId="64F4AB21" w14:textId="77777777" w:rsidR="00EA5349" w:rsidRDefault="00000000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14:paraId="225314D7" w14:textId="68533666" w:rsidR="007975D7" w:rsidRDefault="00000000" w:rsidP="007975D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AF4EB77" w14:textId="17738F39" w:rsidR="007975D7" w:rsidRPr="007975D7" w:rsidRDefault="007975D7" w:rsidP="007975D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7975D7">
        <w:rPr>
          <w:rFonts w:ascii="Roboto" w:eastAsia="Roboto" w:hAnsi="Roboto"/>
          <w:bCs/>
          <w:color w:val="1F1F1F"/>
          <w:sz w:val="24"/>
        </w:rPr>
        <w:t>import pandas as pd</w:t>
      </w:r>
    </w:p>
    <w:p w14:paraId="40F9E89B" w14:textId="046C5261" w:rsidR="007975D7" w:rsidRPr="007975D7" w:rsidRDefault="007975D7" w:rsidP="007975D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7975D7">
        <w:rPr>
          <w:rFonts w:ascii="Roboto" w:eastAsia="Roboto" w:hAnsi="Roboto"/>
          <w:bCs/>
          <w:color w:val="1F1F1F"/>
          <w:sz w:val="24"/>
        </w:rPr>
        <w:t>data = {'Name': [</w:t>
      </w:r>
      <w:r>
        <w:rPr>
          <w:rFonts w:ascii="Roboto" w:eastAsia="Roboto" w:hAnsi="Roboto"/>
          <w:bCs/>
          <w:color w:val="1F1F1F"/>
          <w:sz w:val="24"/>
        </w:rPr>
        <w:t>‘</w:t>
      </w:r>
      <w:proofErr w:type="spellStart"/>
      <w:r>
        <w:rPr>
          <w:rFonts w:ascii="Roboto" w:eastAsia="Roboto" w:hAnsi="Roboto"/>
          <w:bCs/>
          <w:color w:val="1F1F1F"/>
          <w:sz w:val="24"/>
        </w:rPr>
        <w:t>Vysh</w:t>
      </w:r>
      <w:proofErr w:type="spellEnd"/>
      <w:r>
        <w:rPr>
          <w:rFonts w:ascii="Roboto" w:eastAsia="Roboto" w:hAnsi="Roboto"/>
          <w:bCs/>
          <w:color w:val="1F1F1F"/>
          <w:sz w:val="24"/>
        </w:rPr>
        <w:t>’</w:t>
      </w:r>
      <w:r w:rsidRPr="007975D7">
        <w:rPr>
          <w:rFonts w:ascii="Roboto" w:eastAsia="Roboto" w:hAnsi="Roboto"/>
          <w:bCs/>
          <w:color w:val="1F1F1F"/>
          <w:sz w:val="24"/>
        </w:rPr>
        <w:t>, '</w:t>
      </w:r>
      <w:proofErr w:type="spellStart"/>
      <w:r>
        <w:rPr>
          <w:rFonts w:ascii="Roboto" w:eastAsia="Roboto" w:hAnsi="Roboto"/>
          <w:bCs/>
          <w:color w:val="1F1F1F"/>
          <w:sz w:val="24"/>
        </w:rPr>
        <w:t>harshi</w:t>
      </w:r>
      <w:proofErr w:type="spellEnd"/>
      <w:r w:rsidRPr="007975D7">
        <w:rPr>
          <w:rFonts w:ascii="Roboto" w:eastAsia="Roboto" w:hAnsi="Roboto"/>
          <w:bCs/>
          <w:color w:val="1F1F1F"/>
          <w:sz w:val="24"/>
        </w:rPr>
        <w:t>', '</w:t>
      </w:r>
      <w:proofErr w:type="spellStart"/>
      <w:r>
        <w:rPr>
          <w:rFonts w:ascii="Roboto" w:eastAsia="Roboto" w:hAnsi="Roboto"/>
          <w:bCs/>
          <w:color w:val="1F1F1F"/>
          <w:sz w:val="24"/>
        </w:rPr>
        <w:t>sathvi</w:t>
      </w:r>
      <w:proofErr w:type="spellEnd"/>
      <w:r w:rsidRPr="007975D7">
        <w:rPr>
          <w:rFonts w:ascii="Roboto" w:eastAsia="Roboto" w:hAnsi="Roboto"/>
          <w:bCs/>
          <w:color w:val="1F1F1F"/>
          <w:sz w:val="24"/>
        </w:rPr>
        <w:t>'],</w:t>
      </w:r>
    </w:p>
    <w:p w14:paraId="4E5D5AE0" w14:textId="28857FAC" w:rsidR="007975D7" w:rsidRPr="007975D7" w:rsidRDefault="007975D7" w:rsidP="007975D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7975D7">
        <w:rPr>
          <w:rFonts w:ascii="Roboto" w:eastAsia="Roboto" w:hAnsi="Roboto"/>
          <w:bCs/>
          <w:color w:val="1F1F1F"/>
          <w:sz w:val="24"/>
        </w:rPr>
        <w:t xml:space="preserve">        'Age': [2</w:t>
      </w:r>
      <w:r>
        <w:rPr>
          <w:rFonts w:ascii="Roboto" w:eastAsia="Roboto" w:hAnsi="Roboto"/>
          <w:bCs/>
          <w:color w:val="1F1F1F"/>
          <w:sz w:val="24"/>
        </w:rPr>
        <w:t>1,</w:t>
      </w:r>
      <w:r w:rsidRPr="007975D7">
        <w:rPr>
          <w:rFonts w:ascii="Roboto" w:eastAsia="Roboto" w:hAnsi="Roboto"/>
          <w:bCs/>
          <w:color w:val="1F1F1F"/>
          <w:sz w:val="24"/>
        </w:rPr>
        <w:t xml:space="preserve"> </w:t>
      </w:r>
      <w:r>
        <w:rPr>
          <w:rFonts w:ascii="Roboto" w:eastAsia="Roboto" w:hAnsi="Roboto"/>
          <w:bCs/>
          <w:color w:val="1F1F1F"/>
          <w:sz w:val="24"/>
        </w:rPr>
        <w:t>22</w:t>
      </w:r>
      <w:r w:rsidRPr="007975D7">
        <w:rPr>
          <w:rFonts w:ascii="Roboto" w:eastAsia="Roboto" w:hAnsi="Roboto"/>
          <w:bCs/>
          <w:color w:val="1F1F1F"/>
          <w:sz w:val="24"/>
        </w:rPr>
        <w:t>, 22],</w:t>
      </w:r>
    </w:p>
    <w:p w14:paraId="75D6EC91" w14:textId="474A4B1C" w:rsidR="007975D7" w:rsidRPr="007975D7" w:rsidRDefault="007975D7" w:rsidP="007975D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7975D7">
        <w:rPr>
          <w:rFonts w:ascii="Roboto" w:eastAsia="Roboto" w:hAnsi="Roboto"/>
          <w:bCs/>
          <w:color w:val="1F1F1F"/>
          <w:sz w:val="24"/>
        </w:rPr>
        <w:t xml:space="preserve">        'City': ['New York', 'London', 'Tokyo']}</w:t>
      </w:r>
    </w:p>
    <w:p w14:paraId="61B18686" w14:textId="08303D01" w:rsidR="007975D7" w:rsidRPr="007975D7" w:rsidRDefault="007975D7" w:rsidP="007975D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spellStart"/>
      <w:r w:rsidRPr="007975D7">
        <w:rPr>
          <w:rFonts w:ascii="Roboto" w:eastAsia="Roboto" w:hAnsi="Roboto"/>
          <w:bCs/>
          <w:color w:val="1F1F1F"/>
          <w:sz w:val="24"/>
        </w:rPr>
        <w:t>df</w:t>
      </w:r>
      <w:proofErr w:type="spellEnd"/>
      <w:r w:rsidRPr="007975D7">
        <w:rPr>
          <w:rFonts w:ascii="Roboto" w:eastAsia="Roboto" w:hAnsi="Roboto"/>
          <w:bCs/>
          <w:color w:val="1F1F1F"/>
          <w:sz w:val="24"/>
        </w:rPr>
        <w:t xml:space="preserve"> = </w:t>
      </w:r>
      <w:proofErr w:type="spellStart"/>
      <w:proofErr w:type="gramStart"/>
      <w:r w:rsidRPr="007975D7">
        <w:rPr>
          <w:rFonts w:ascii="Roboto" w:eastAsia="Roboto" w:hAnsi="Roboto"/>
          <w:bCs/>
          <w:color w:val="1F1F1F"/>
          <w:sz w:val="24"/>
        </w:rPr>
        <w:t>pd.DataFrame</w:t>
      </w:r>
      <w:proofErr w:type="spellEnd"/>
      <w:proofErr w:type="gramEnd"/>
      <w:r w:rsidRPr="007975D7">
        <w:rPr>
          <w:rFonts w:ascii="Roboto" w:eastAsia="Roboto" w:hAnsi="Roboto"/>
          <w:bCs/>
          <w:color w:val="1F1F1F"/>
          <w:sz w:val="24"/>
        </w:rPr>
        <w:t>(data)</w:t>
      </w:r>
    </w:p>
    <w:p w14:paraId="45788DEA" w14:textId="31D1D75E" w:rsidR="007975D7" w:rsidRPr="007975D7" w:rsidRDefault="002D0603" w:rsidP="007975D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>
        <w:rPr>
          <w:rFonts w:ascii="Roboto" w:eastAsia="Roboto" w:hAnsi="Roboto"/>
          <w:bCs/>
          <w:color w:val="1F1F1F"/>
          <w:sz w:val="24"/>
        </w:rPr>
        <w:t>display</w:t>
      </w:r>
      <w:r w:rsidR="007975D7" w:rsidRPr="007975D7">
        <w:rPr>
          <w:rFonts w:ascii="Roboto" w:eastAsia="Roboto" w:hAnsi="Roboto"/>
          <w:bCs/>
          <w:color w:val="1F1F1F"/>
          <w:sz w:val="24"/>
        </w:rPr>
        <w:t>(</w:t>
      </w:r>
      <w:proofErr w:type="spellStart"/>
      <w:r w:rsidR="007975D7" w:rsidRPr="007975D7">
        <w:rPr>
          <w:rFonts w:ascii="Roboto" w:eastAsia="Roboto" w:hAnsi="Roboto"/>
          <w:bCs/>
          <w:color w:val="1F1F1F"/>
          <w:sz w:val="24"/>
        </w:rPr>
        <w:t>df</w:t>
      </w:r>
      <w:proofErr w:type="spellEnd"/>
      <w:r w:rsidR="007975D7" w:rsidRPr="007975D7">
        <w:rPr>
          <w:rFonts w:ascii="Roboto" w:eastAsia="Roboto" w:hAnsi="Roboto"/>
          <w:bCs/>
          <w:color w:val="1F1F1F"/>
          <w:sz w:val="24"/>
        </w:rPr>
        <w:t>)</w:t>
      </w:r>
    </w:p>
    <w:p w14:paraId="1049B6C0" w14:textId="77777777" w:rsidR="00EA5349" w:rsidRDefault="00000000">
      <w:pPr>
        <w:tabs>
          <w:tab w:val="left" w:pos="600"/>
        </w:tabs>
        <w:autoSpaceDE w:val="0"/>
        <w:autoSpaceDN w:val="0"/>
        <w:spacing w:before="1376" w:after="0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14:paraId="76F4A5AF" w14:textId="77777777" w:rsidR="00EA534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030B2F1" w14:textId="77777777" w:rsidR="00AC023F" w:rsidRPr="00AC023F" w:rsidRDefault="00AC023F" w:rsidP="00AC023F">
      <w:pPr>
        <w:autoSpaceDE w:val="0"/>
        <w:autoSpaceDN w:val="0"/>
        <w:spacing w:before="222" w:after="0" w:line="240" w:lineRule="auto"/>
        <w:ind w:left="600"/>
        <w:rPr>
          <w:rFonts w:ascii="Roboto" w:hAnsi="Roboto" w:cstheme="majorHAnsi"/>
        </w:rPr>
      </w:pPr>
      <w:r w:rsidRPr="00AC023F">
        <w:rPr>
          <w:rFonts w:ascii="Roboto" w:hAnsi="Roboto" w:cstheme="majorHAnsi"/>
        </w:rPr>
        <w:t>import pandas as pd</w:t>
      </w:r>
    </w:p>
    <w:p w14:paraId="7D0CE249" w14:textId="074D9A6D" w:rsidR="00AC023F" w:rsidRPr="00AC023F" w:rsidRDefault="00AC023F" w:rsidP="00AC023F">
      <w:pPr>
        <w:autoSpaceDE w:val="0"/>
        <w:autoSpaceDN w:val="0"/>
        <w:spacing w:before="222" w:after="0" w:line="240" w:lineRule="auto"/>
        <w:ind w:left="600"/>
        <w:rPr>
          <w:rFonts w:ascii="Roboto" w:hAnsi="Roboto" w:cstheme="majorHAnsi"/>
        </w:rPr>
      </w:pPr>
      <w:proofErr w:type="spellStart"/>
      <w:r w:rsidRPr="00AC023F">
        <w:rPr>
          <w:rFonts w:ascii="Roboto" w:hAnsi="Roboto" w:cstheme="majorHAnsi"/>
        </w:rPr>
        <w:t>df</w:t>
      </w:r>
      <w:proofErr w:type="spellEnd"/>
      <w:r w:rsidRPr="00AC023F">
        <w:rPr>
          <w:rFonts w:ascii="Roboto" w:hAnsi="Roboto" w:cstheme="majorHAnsi"/>
        </w:rPr>
        <w:t xml:space="preserve"> = </w:t>
      </w:r>
      <w:proofErr w:type="spellStart"/>
      <w:proofErr w:type="gramStart"/>
      <w:r w:rsidRPr="00AC023F">
        <w:rPr>
          <w:rFonts w:ascii="Roboto" w:hAnsi="Roboto" w:cstheme="majorHAnsi"/>
        </w:rPr>
        <w:t>pd.read</w:t>
      </w:r>
      <w:proofErr w:type="gramEnd"/>
      <w:r w:rsidRPr="00AC023F">
        <w:rPr>
          <w:rFonts w:ascii="Roboto" w:hAnsi="Roboto" w:cstheme="majorHAnsi"/>
        </w:rPr>
        <w:t>_csv</w:t>
      </w:r>
      <w:proofErr w:type="spellEnd"/>
      <w:r w:rsidRPr="00AC023F">
        <w:rPr>
          <w:rFonts w:ascii="Roboto" w:hAnsi="Roboto" w:cstheme="majorHAnsi"/>
        </w:rPr>
        <w:t>('data.csv')</w:t>
      </w:r>
    </w:p>
    <w:p w14:paraId="228524C9" w14:textId="77777777" w:rsidR="00EA5349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proofErr w:type="gramStart"/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DataFrame?</w:t>
      </w:r>
    </w:p>
    <w:p w14:paraId="68E0F062" w14:textId="77777777" w:rsidR="00EA534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B940041" w14:textId="5672C003" w:rsidR="00AC023F" w:rsidRPr="00AC023F" w:rsidRDefault="00AC023F" w:rsidP="00AC023F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AC023F">
        <w:rPr>
          <w:rFonts w:ascii="Roboto" w:hAnsi="Roboto"/>
        </w:rPr>
        <w:t>import pandas as pd</w:t>
      </w:r>
    </w:p>
    <w:p w14:paraId="41DE605A" w14:textId="37DA8D7D" w:rsidR="00AC023F" w:rsidRPr="00AC023F" w:rsidRDefault="00AC023F" w:rsidP="00AC023F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AC023F">
        <w:rPr>
          <w:rFonts w:ascii="Roboto" w:hAnsi="Roboto"/>
        </w:rPr>
        <w:t>df</w:t>
      </w:r>
      <w:proofErr w:type="spellEnd"/>
      <w:r w:rsidRPr="00AC023F">
        <w:rPr>
          <w:rFonts w:ascii="Roboto" w:hAnsi="Roboto"/>
        </w:rPr>
        <w:t xml:space="preserve"> = </w:t>
      </w:r>
      <w:proofErr w:type="spellStart"/>
      <w:proofErr w:type="gramStart"/>
      <w:r w:rsidRPr="00AC023F">
        <w:rPr>
          <w:rFonts w:ascii="Roboto" w:hAnsi="Roboto"/>
        </w:rPr>
        <w:t>pd.read</w:t>
      </w:r>
      <w:proofErr w:type="gramEnd"/>
      <w:r w:rsidRPr="00AC023F">
        <w:rPr>
          <w:rFonts w:ascii="Roboto" w:hAnsi="Roboto"/>
        </w:rPr>
        <w:t>_excel</w:t>
      </w:r>
      <w:proofErr w:type="spellEnd"/>
      <w:r w:rsidRPr="00AC023F">
        <w:rPr>
          <w:rFonts w:ascii="Roboto" w:hAnsi="Roboto"/>
        </w:rPr>
        <w:t>('data.xlsx')</w:t>
      </w:r>
    </w:p>
    <w:p w14:paraId="1872D6BE" w14:textId="77777777" w:rsidR="00EA5349" w:rsidRDefault="00000000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lastRenderedPageBreak/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data.json</w:t>
      </w:r>
      <w:proofErr w:type="gramEnd"/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08A4E329" w14:textId="77777777" w:rsidR="00EA5349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C1130ED" w14:textId="50E73FBC" w:rsidR="00AC023F" w:rsidRPr="00AC023F" w:rsidRDefault="00AC023F" w:rsidP="00AC023F">
      <w:pPr>
        <w:autoSpaceDE w:val="0"/>
        <w:autoSpaceDN w:val="0"/>
        <w:spacing w:before="220" w:after="0" w:line="240" w:lineRule="auto"/>
        <w:ind w:left="600"/>
        <w:rPr>
          <w:rFonts w:ascii="Roboto" w:hAnsi="Roboto"/>
        </w:rPr>
      </w:pPr>
      <w:r w:rsidRPr="00AC023F">
        <w:rPr>
          <w:rFonts w:ascii="Roboto" w:hAnsi="Roboto"/>
        </w:rPr>
        <w:t>import pandas as pd</w:t>
      </w:r>
    </w:p>
    <w:p w14:paraId="6612A50A" w14:textId="7A8EBCA0" w:rsidR="00AC023F" w:rsidRPr="00AC023F" w:rsidRDefault="00AC023F" w:rsidP="00AC023F">
      <w:pPr>
        <w:autoSpaceDE w:val="0"/>
        <w:autoSpaceDN w:val="0"/>
        <w:spacing w:before="220" w:after="0" w:line="240" w:lineRule="auto"/>
        <w:ind w:left="600"/>
        <w:rPr>
          <w:rFonts w:ascii="Roboto" w:hAnsi="Roboto"/>
        </w:rPr>
      </w:pPr>
      <w:proofErr w:type="spellStart"/>
      <w:r w:rsidRPr="00AC023F">
        <w:rPr>
          <w:rFonts w:ascii="Roboto" w:hAnsi="Roboto"/>
        </w:rPr>
        <w:t>df</w:t>
      </w:r>
      <w:proofErr w:type="spellEnd"/>
      <w:r w:rsidRPr="00AC023F">
        <w:rPr>
          <w:rFonts w:ascii="Roboto" w:hAnsi="Roboto"/>
        </w:rPr>
        <w:t xml:space="preserve"> = </w:t>
      </w:r>
      <w:proofErr w:type="spellStart"/>
      <w:proofErr w:type="gramStart"/>
      <w:r w:rsidRPr="00AC023F">
        <w:rPr>
          <w:rFonts w:ascii="Roboto" w:hAnsi="Roboto"/>
        </w:rPr>
        <w:t>pd.read</w:t>
      </w:r>
      <w:proofErr w:type="gramEnd"/>
      <w:r w:rsidRPr="00AC023F">
        <w:rPr>
          <w:rFonts w:ascii="Roboto" w:hAnsi="Roboto"/>
        </w:rPr>
        <w:t>_json</w:t>
      </w:r>
      <w:proofErr w:type="spellEnd"/>
      <w:r w:rsidRPr="00AC023F">
        <w:rPr>
          <w:rFonts w:ascii="Roboto" w:hAnsi="Roboto"/>
        </w:rPr>
        <w:t>('</w:t>
      </w:r>
      <w:proofErr w:type="spellStart"/>
      <w:r w:rsidRPr="00AC023F">
        <w:rPr>
          <w:rFonts w:ascii="Roboto" w:hAnsi="Roboto"/>
        </w:rPr>
        <w:t>data.json</w:t>
      </w:r>
      <w:proofErr w:type="spellEnd"/>
      <w:r w:rsidRPr="00AC023F">
        <w:rPr>
          <w:rFonts w:ascii="Roboto" w:hAnsi="Roboto"/>
        </w:rPr>
        <w:t>')</w:t>
      </w:r>
    </w:p>
    <w:p w14:paraId="38AB4ED9" w14:textId="77777777" w:rsidR="00EA5349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14:paraId="1EFCA217" w14:textId="77777777" w:rsidR="00EA5349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5A4D606" w14:textId="77777777" w:rsidR="00AC023F" w:rsidRDefault="00AC023F"/>
    <w:p w14:paraId="2D3E52EA" w14:textId="763D6194" w:rsidR="00AC023F" w:rsidRPr="00AC023F" w:rsidRDefault="00AC023F" w:rsidP="00AC023F">
      <w:pPr>
        <w:ind w:firstLine="600"/>
        <w:rPr>
          <w:rFonts w:ascii="Roboto" w:hAnsi="Roboto"/>
        </w:rPr>
      </w:pPr>
      <w:r w:rsidRPr="00AC023F">
        <w:rPr>
          <w:rFonts w:ascii="Roboto" w:hAnsi="Roboto"/>
        </w:rPr>
        <w:t>import pandas as pd</w:t>
      </w:r>
    </w:p>
    <w:p w14:paraId="4AFF9647" w14:textId="77777777" w:rsidR="00AC023F" w:rsidRPr="00AC023F" w:rsidRDefault="00AC023F" w:rsidP="00AC023F">
      <w:pPr>
        <w:ind w:firstLine="600"/>
        <w:rPr>
          <w:rFonts w:ascii="Roboto" w:hAnsi="Roboto"/>
        </w:rPr>
      </w:pPr>
      <w:proofErr w:type="spellStart"/>
      <w:r w:rsidRPr="00AC023F">
        <w:rPr>
          <w:rFonts w:ascii="Roboto" w:hAnsi="Roboto"/>
        </w:rPr>
        <w:t>dfs</w:t>
      </w:r>
      <w:proofErr w:type="spellEnd"/>
      <w:r w:rsidRPr="00AC023F">
        <w:rPr>
          <w:rFonts w:ascii="Roboto" w:hAnsi="Roboto"/>
        </w:rPr>
        <w:t xml:space="preserve"> = </w:t>
      </w:r>
      <w:proofErr w:type="spellStart"/>
      <w:proofErr w:type="gramStart"/>
      <w:r w:rsidRPr="00AC023F">
        <w:rPr>
          <w:rFonts w:ascii="Roboto" w:hAnsi="Roboto"/>
        </w:rPr>
        <w:t>pd.read</w:t>
      </w:r>
      <w:proofErr w:type="gramEnd"/>
      <w:r w:rsidRPr="00AC023F">
        <w:rPr>
          <w:rFonts w:ascii="Roboto" w:hAnsi="Roboto"/>
        </w:rPr>
        <w:t>_html</w:t>
      </w:r>
      <w:proofErr w:type="spellEnd"/>
      <w:r w:rsidRPr="00AC023F">
        <w:rPr>
          <w:rFonts w:ascii="Roboto" w:hAnsi="Roboto"/>
        </w:rPr>
        <w:t>('data.html')</w:t>
      </w:r>
    </w:p>
    <w:p w14:paraId="4A34EF45" w14:textId="77777777" w:rsidR="00AC023F" w:rsidRPr="00AC023F" w:rsidRDefault="00AC023F" w:rsidP="00AC023F">
      <w:pPr>
        <w:ind w:firstLine="600"/>
        <w:rPr>
          <w:rFonts w:ascii="Roboto" w:hAnsi="Roboto"/>
        </w:rPr>
      </w:pPr>
      <w:r w:rsidRPr="00AC023F">
        <w:rPr>
          <w:rFonts w:ascii="Roboto" w:hAnsi="Roboto"/>
        </w:rPr>
        <w:t xml:space="preserve">if </w:t>
      </w:r>
      <w:proofErr w:type="spellStart"/>
      <w:r w:rsidRPr="00AC023F">
        <w:rPr>
          <w:rFonts w:ascii="Roboto" w:hAnsi="Roboto"/>
        </w:rPr>
        <w:t>dfs</w:t>
      </w:r>
      <w:proofErr w:type="spellEnd"/>
      <w:r w:rsidRPr="00AC023F">
        <w:rPr>
          <w:rFonts w:ascii="Roboto" w:hAnsi="Roboto"/>
        </w:rPr>
        <w:t>:</w:t>
      </w:r>
    </w:p>
    <w:p w14:paraId="6BCBFCDC" w14:textId="5E337834" w:rsidR="00AC023F" w:rsidRPr="00AC023F" w:rsidRDefault="00AC023F" w:rsidP="00AC023F">
      <w:pPr>
        <w:rPr>
          <w:rFonts w:ascii="Roboto" w:hAnsi="Roboto"/>
        </w:rPr>
      </w:pPr>
      <w:r w:rsidRPr="00AC023F">
        <w:rPr>
          <w:rFonts w:ascii="Roboto" w:hAnsi="Roboto"/>
        </w:rPr>
        <w:t xml:space="preserve">    </w:t>
      </w:r>
      <w:r w:rsidRPr="00AC023F">
        <w:rPr>
          <w:rFonts w:ascii="Roboto" w:hAnsi="Roboto"/>
        </w:rPr>
        <w:tab/>
      </w:r>
      <w:proofErr w:type="spellStart"/>
      <w:r w:rsidRPr="00AC023F">
        <w:rPr>
          <w:rFonts w:ascii="Roboto" w:hAnsi="Roboto"/>
        </w:rPr>
        <w:t>df</w:t>
      </w:r>
      <w:proofErr w:type="spellEnd"/>
      <w:r w:rsidRPr="00AC023F">
        <w:rPr>
          <w:rFonts w:ascii="Roboto" w:hAnsi="Roboto"/>
        </w:rPr>
        <w:t xml:space="preserve"> = </w:t>
      </w:r>
      <w:proofErr w:type="spellStart"/>
      <w:proofErr w:type="gramStart"/>
      <w:r w:rsidRPr="00AC023F">
        <w:rPr>
          <w:rFonts w:ascii="Roboto" w:hAnsi="Roboto"/>
        </w:rPr>
        <w:t>dfs</w:t>
      </w:r>
      <w:proofErr w:type="spellEnd"/>
      <w:r w:rsidRPr="00AC023F">
        <w:rPr>
          <w:rFonts w:ascii="Roboto" w:hAnsi="Roboto"/>
        </w:rPr>
        <w:t>[</w:t>
      </w:r>
      <w:proofErr w:type="gramEnd"/>
      <w:r w:rsidRPr="00AC023F">
        <w:rPr>
          <w:rFonts w:ascii="Roboto" w:hAnsi="Roboto"/>
        </w:rPr>
        <w:t>0]</w:t>
      </w:r>
    </w:p>
    <w:p w14:paraId="0BB0791D" w14:textId="77975228" w:rsidR="00AC023F" w:rsidRPr="00AC023F" w:rsidRDefault="00AC023F" w:rsidP="00AC023F">
      <w:pPr>
        <w:rPr>
          <w:rFonts w:ascii="Roboto" w:hAnsi="Roboto"/>
        </w:rPr>
      </w:pPr>
      <w:r w:rsidRPr="00AC023F">
        <w:rPr>
          <w:rFonts w:ascii="Roboto" w:hAnsi="Roboto"/>
        </w:rPr>
        <w:t xml:space="preserve">    </w:t>
      </w:r>
      <w:r w:rsidRPr="00AC023F">
        <w:rPr>
          <w:rFonts w:ascii="Roboto" w:hAnsi="Roboto"/>
        </w:rPr>
        <w:tab/>
      </w:r>
      <w:r w:rsidRPr="00AC023F">
        <w:rPr>
          <w:rFonts w:ascii="Roboto" w:hAnsi="Roboto"/>
        </w:rPr>
        <w:t>print(</w:t>
      </w:r>
      <w:proofErr w:type="spellStart"/>
      <w:r w:rsidRPr="00AC023F">
        <w:rPr>
          <w:rFonts w:ascii="Roboto" w:hAnsi="Roboto"/>
        </w:rPr>
        <w:t>df</w:t>
      </w:r>
      <w:proofErr w:type="spellEnd"/>
      <w:r w:rsidRPr="00AC023F">
        <w:rPr>
          <w:rFonts w:ascii="Roboto" w:hAnsi="Roboto"/>
        </w:rPr>
        <w:t>)</w:t>
      </w:r>
    </w:p>
    <w:p w14:paraId="0C230450" w14:textId="337021B5" w:rsidR="00AC023F" w:rsidRPr="00AC023F" w:rsidRDefault="00AC023F" w:rsidP="00AC023F">
      <w:pPr>
        <w:rPr>
          <w:rFonts w:ascii="Roboto" w:hAnsi="Roboto"/>
        </w:rPr>
      </w:pPr>
      <w:r w:rsidRPr="00AC023F">
        <w:rPr>
          <w:rFonts w:ascii="Roboto" w:hAnsi="Roboto"/>
        </w:rPr>
        <w:t xml:space="preserve">             </w:t>
      </w:r>
      <w:r w:rsidRPr="00AC023F">
        <w:rPr>
          <w:rFonts w:ascii="Roboto" w:hAnsi="Roboto"/>
        </w:rPr>
        <w:t>else:</w:t>
      </w:r>
    </w:p>
    <w:p w14:paraId="5CE31C3A" w14:textId="6DDBD6C8" w:rsidR="00AC023F" w:rsidRPr="00AC023F" w:rsidRDefault="00AC023F" w:rsidP="00AC023F">
      <w:pPr>
        <w:rPr>
          <w:rFonts w:ascii="Roboto" w:hAnsi="Roboto"/>
        </w:rPr>
        <w:sectPr w:rsidR="00AC023F" w:rsidRPr="00AC023F">
          <w:pgSz w:w="11899" w:h="16838"/>
          <w:pgMar w:top="460" w:right="700" w:bottom="1032" w:left="960" w:header="720" w:footer="720" w:gutter="0"/>
          <w:cols w:space="720"/>
          <w:docGrid w:linePitch="360"/>
        </w:sectPr>
      </w:pPr>
      <w:r w:rsidRPr="00AC023F">
        <w:rPr>
          <w:rFonts w:ascii="Roboto" w:hAnsi="Roboto"/>
        </w:rPr>
        <w:t xml:space="preserve">    </w:t>
      </w:r>
      <w:r w:rsidRPr="00AC023F">
        <w:rPr>
          <w:rFonts w:ascii="Roboto" w:hAnsi="Roboto"/>
        </w:rPr>
        <w:tab/>
      </w:r>
      <w:proofErr w:type="gramStart"/>
      <w:r w:rsidRPr="00AC023F">
        <w:rPr>
          <w:rFonts w:ascii="Roboto" w:hAnsi="Roboto"/>
        </w:rPr>
        <w:t>print(</w:t>
      </w:r>
      <w:proofErr w:type="gramEnd"/>
      <w:r w:rsidRPr="00AC023F">
        <w:rPr>
          <w:rFonts w:ascii="Roboto" w:hAnsi="Roboto"/>
        </w:rPr>
        <w:t>"No tables in the HTML file.")</w:t>
      </w:r>
    </w:p>
    <w:p w14:paraId="0FBECF0A" w14:textId="77777777" w:rsidR="00EA5349" w:rsidRDefault="00EA5349">
      <w:pPr>
        <w:autoSpaceDE w:val="0"/>
        <w:autoSpaceDN w:val="0"/>
        <w:spacing w:after="86" w:line="220" w:lineRule="exact"/>
      </w:pPr>
    </w:p>
    <w:p w14:paraId="261970AD" w14:textId="77777777" w:rsidR="00EA5349" w:rsidRDefault="00000000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14:paraId="39045F9C" w14:textId="77777777" w:rsidR="00EA5349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E635A9A" w14:textId="3A69C0F8" w:rsidR="00AC023F" w:rsidRPr="00AC023F" w:rsidRDefault="00AC023F" w:rsidP="00AC023F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AC023F">
        <w:rPr>
          <w:rFonts w:ascii="Roboto" w:hAnsi="Roboto"/>
        </w:rPr>
        <w:t>import pandas as pd</w:t>
      </w:r>
    </w:p>
    <w:p w14:paraId="7497C4F2" w14:textId="76EFAB12" w:rsidR="00AC023F" w:rsidRPr="00AC023F" w:rsidRDefault="00AC023F" w:rsidP="00AC023F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AC023F">
        <w:rPr>
          <w:rFonts w:ascii="Roboto" w:hAnsi="Roboto"/>
        </w:rPr>
        <w:t xml:space="preserve">data = {'Product': ['Laptop', </w:t>
      </w:r>
      <w:r w:rsidR="00B7084E">
        <w:rPr>
          <w:rFonts w:ascii="Roboto" w:hAnsi="Roboto"/>
        </w:rPr>
        <w:t>‘P</w:t>
      </w:r>
      <w:r w:rsidRPr="00AC023F">
        <w:rPr>
          <w:rFonts w:ascii="Roboto" w:hAnsi="Roboto"/>
        </w:rPr>
        <w:t>hone', '</w:t>
      </w:r>
      <w:r w:rsidR="00B7084E">
        <w:rPr>
          <w:rFonts w:ascii="Roboto" w:hAnsi="Roboto"/>
        </w:rPr>
        <w:t>TV</w:t>
      </w:r>
      <w:r w:rsidRPr="00AC023F">
        <w:rPr>
          <w:rFonts w:ascii="Roboto" w:hAnsi="Roboto"/>
        </w:rPr>
        <w:t>'],</w:t>
      </w:r>
    </w:p>
    <w:p w14:paraId="1E3F7068" w14:textId="7C29F21D" w:rsidR="00AC023F" w:rsidRPr="00AC023F" w:rsidRDefault="00AC023F" w:rsidP="00AC023F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AC023F">
        <w:rPr>
          <w:rFonts w:ascii="Roboto" w:hAnsi="Roboto"/>
        </w:rPr>
        <w:t xml:space="preserve">        'Price': [1200</w:t>
      </w:r>
      <w:r w:rsidR="00B7084E">
        <w:rPr>
          <w:rFonts w:ascii="Roboto" w:hAnsi="Roboto"/>
        </w:rPr>
        <w:t>00</w:t>
      </w:r>
      <w:r w:rsidRPr="00AC023F">
        <w:rPr>
          <w:rFonts w:ascii="Roboto" w:hAnsi="Roboto"/>
        </w:rPr>
        <w:t xml:space="preserve">, </w:t>
      </w:r>
      <w:r w:rsidR="00B7084E">
        <w:rPr>
          <w:rFonts w:ascii="Roboto" w:hAnsi="Roboto"/>
        </w:rPr>
        <w:t>25000</w:t>
      </w:r>
      <w:r w:rsidRPr="00AC023F">
        <w:rPr>
          <w:rFonts w:ascii="Roboto" w:hAnsi="Roboto"/>
        </w:rPr>
        <w:t>, 1</w:t>
      </w:r>
      <w:r w:rsidR="00B7084E">
        <w:rPr>
          <w:rFonts w:ascii="Roboto" w:hAnsi="Roboto"/>
        </w:rPr>
        <w:t>09000</w:t>
      </w:r>
      <w:r w:rsidRPr="00AC023F">
        <w:rPr>
          <w:rFonts w:ascii="Roboto" w:hAnsi="Roboto"/>
        </w:rPr>
        <w:t>]}</w:t>
      </w:r>
    </w:p>
    <w:p w14:paraId="503E81C8" w14:textId="1511C1FA" w:rsidR="00AC023F" w:rsidRPr="00AC023F" w:rsidRDefault="00AC023F" w:rsidP="00AC023F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r w:rsidRPr="00AC023F">
        <w:rPr>
          <w:rFonts w:ascii="Roboto" w:hAnsi="Roboto"/>
        </w:rPr>
        <w:t>df</w:t>
      </w:r>
      <w:proofErr w:type="spellEnd"/>
      <w:r w:rsidRPr="00AC023F">
        <w:rPr>
          <w:rFonts w:ascii="Roboto" w:hAnsi="Roboto"/>
        </w:rPr>
        <w:t xml:space="preserve"> = </w:t>
      </w:r>
      <w:proofErr w:type="spellStart"/>
      <w:proofErr w:type="gramStart"/>
      <w:r w:rsidRPr="00AC023F">
        <w:rPr>
          <w:rFonts w:ascii="Roboto" w:hAnsi="Roboto"/>
        </w:rPr>
        <w:t>pd.DataFrame</w:t>
      </w:r>
      <w:proofErr w:type="spellEnd"/>
      <w:proofErr w:type="gramEnd"/>
      <w:r w:rsidRPr="00AC023F">
        <w:rPr>
          <w:rFonts w:ascii="Roboto" w:hAnsi="Roboto"/>
        </w:rPr>
        <w:t>(data)</w:t>
      </w:r>
    </w:p>
    <w:p w14:paraId="6F25D0A5" w14:textId="0905B126" w:rsidR="00AC023F" w:rsidRPr="00AC023F" w:rsidRDefault="00AC023F" w:rsidP="00AC023F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AC023F">
        <w:rPr>
          <w:rFonts w:ascii="Roboto" w:hAnsi="Roboto"/>
        </w:rPr>
        <w:t>print(</w:t>
      </w:r>
      <w:proofErr w:type="spellStart"/>
      <w:r w:rsidRPr="00AC023F">
        <w:rPr>
          <w:rFonts w:ascii="Roboto" w:hAnsi="Roboto"/>
        </w:rPr>
        <w:t>df</w:t>
      </w:r>
      <w:proofErr w:type="spellEnd"/>
      <w:r w:rsidRPr="00AC023F">
        <w:rPr>
          <w:rFonts w:ascii="Roboto" w:hAnsi="Roboto"/>
        </w:rPr>
        <w:t>)</w:t>
      </w:r>
    </w:p>
    <w:p w14:paraId="77D4B770" w14:textId="77777777" w:rsidR="00EA5349" w:rsidRDefault="00000000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DataFrame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14:paraId="368E46BD" w14:textId="77777777" w:rsidR="00EA534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7810107" w14:textId="6BAC6E3D" w:rsidR="00B7084E" w:rsidRPr="00B7084E" w:rsidRDefault="00B7084E" w:rsidP="00B7084E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B7084E">
        <w:rPr>
          <w:rFonts w:ascii="Roboto" w:hAnsi="Roboto"/>
        </w:rPr>
        <w:t>import pandas as pd</w:t>
      </w:r>
    </w:p>
    <w:p w14:paraId="1B114269" w14:textId="229DDE5F" w:rsidR="00B7084E" w:rsidRPr="00B7084E" w:rsidRDefault="00B7084E" w:rsidP="00B7084E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B7084E">
        <w:rPr>
          <w:rFonts w:ascii="Roboto" w:hAnsi="Roboto"/>
        </w:rPr>
        <w:t>df</w:t>
      </w:r>
      <w:proofErr w:type="spellEnd"/>
      <w:r w:rsidRPr="00B7084E">
        <w:rPr>
          <w:rFonts w:ascii="Roboto" w:hAnsi="Roboto"/>
        </w:rPr>
        <w:t xml:space="preserve"> = </w:t>
      </w:r>
      <w:proofErr w:type="spellStart"/>
      <w:proofErr w:type="gramStart"/>
      <w:r w:rsidRPr="00B7084E">
        <w:rPr>
          <w:rFonts w:ascii="Roboto" w:hAnsi="Roboto"/>
        </w:rPr>
        <w:t>pd.read</w:t>
      </w:r>
      <w:proofErr w:type="gramEnd"/>
      <w:r w:rsidRPr="00B7084E">
        <w:rPr>
          <w:rFonts w:ascii="Roboto" w:hAnsi="Roboto"/>
        </w:rPr>
        <w:t>_csv</w:t>
      </w:r>
      <w:proofErr w:type="spellEnd"/>
      <w:r w:rsidRPr="00B7084E">
        <w:rPr>
          <w:rFonts w:ascii="Roboto" w:hAnsi="Roboto"/>
        </w:rPr>
        <w:t xml:space="preserve">('your_file.csv') </w:t>
      </w:r>
    </w:p>
    <w:p w14:paraId="69589BE8" w14:textId="002D79F5" w:rsidR="00B7084E" w:rsidRPr="00B7084E" w:rsidRDefault="00B7084E" w:rsidP="00B7084E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B7084E">
        <w:rPr>
          <w:rFonts w:ascii="Roboto" w:hAnsi="Roboto"/>
        </w:rPr>
        <w:t>print(</w:t>
      </w:r>
      <w:proofErr w:type="spellStart"/>
      <w:proofErr w:type="gramStart"/>
      <w:r w:rsidRPr="00B7084E">
        <w:rPr>
          <w:rFonts w:ascii="Roboto" w:hAnsi="Roboto"/>
        </w:rPr>
        <w:t>df.head</w:t>
      </w:r>
      <w:proofErr w:type="spellEnd"/>
      <w:proofErr w:type="gramEnd"/>
      <w:r w:rsidRPr="00B7084E">
        <w:rPr>
          <w:rFonts w:ascii="Roboto" w:hAnsi="Roboto"/>
        </w:rPr>
        <w:t>())</w:t>
      </w:r>
    </w:p>
    <w:p w14:paraId="0B3C8EAA" w14:textId="77777777" w:rsidR="00EA5349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349F8225" wp14:editId="66509384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C69B" w14:textId="77777777" w:rsidR="00EA5349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14:paraId="1C8500A7" w14:textId="77777777" w:rsidR="00EA5349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576C010" w14:textId="77777777" w:rsidR="00EA534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61388F6" w14:textId="0040C8A9" w:rsidR="004B4B7E" w:rsidRPr="004B4B7E" w:rsidRDefault="004B4B7E" w:rsidP="004B4B7E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B7084E">
        <w:rPr>
          <w:rFonts w:ascii="Roboto" w:hAnsi="Roboto"/>
        </w:rPr>
        <w:t>df</w:t>
      </w:r>
      <w:proofErr w:type="spellEnd"/>
      <w:r w:rsidRPr="00B7084E">
        <w:rPr>
          <w:rFonts w:ascii="Roboto" w:hAnsi="Roboto"/>
        </w:rPr>
        <w:t xml:space="preserve"> = </w:t>
      </w:r>
      <w:proofErr w:type="spellStart"/>
      <w:proofErr w:type="gramStart"/>
      <w:r w:rsidRPr="00B7084E">
        <w:rPr>
          <w:rFonts w:ascii="Roboto" w:hAnsi="Roboto"/>
        </w:rPr>
        <w:t>pd.read</w:t>
      </w:r>
      <w:proofErr w:type="gramEnd"/>
      <w:r w:rsidRPr="00B7084E">
        <w:rPr>
          <w:rFonts w:ascii="Roboto" w:hAnsi="Roboto"/>
        </w:rPr>
        <w:t>_csv</w:t>
      </w:r>
      <w:proofErr w:type="spellEnd"/>
      <w:r w:rsidRPr="00B7084E">
        <w:rPr>
          <w:rFonts w:ascii="Roboto" w:hAnsi="Roboto"/>
        </w:rPr>
        <w:t xml:space="preserve">('your_file.csv') </w:t>
      </w:r>
    </w:p>
    <w:p w14:paraId="29337A5E" w14:textId="50BF1D70" w:rsidR="00B7084E" w:rsidRPr="00B7084E" w:rsidRDefault="00B7084E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proofErr w:type="gramStart"/>
      <w:r w:rsidRPr="00B7084E">
        <w:rPr>
          <w:rFonts w:ascii="Roboto" w:hAnsi="Roboto"/>
        </w:rPr>
        <w:t>df.head</w:t>
      </w:r>
      <w:proofErr w:type="spellEnd"/>
      <w:proofErr w:type="gramEnd"/>
      <w:r w:rsidRPr="00B7084E">
        <w:rPr>
          <w:rFonts w:ascii="Roboto" w:hAnsi="Roboto"/>
        </w:rPr>
        <w:t>(10)</w:t>
      </w:r>
    </w:p>
    <w:p w14:paraId="27B304E6" w14:textId="77777777" w:rsidR="00EA5349" w:rsidRDefault="00000000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19CFB24A" w14:textId="77777777" w:rsidR="00EA5349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DCE9702" w14:textId="3A64D085" w:rsidR="004B4B7E" w:rsidRPr="004B4B7E" w:rsidRDefault="004B4B7E" w:rsidP="004B4B7E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B7084E">
        <w:rPr>
          <w:rFonts w:ascii="Roboto" w:hAnsi="Roboto"/>
        </w:rPr>
        <w:lastRenderedPageBreak/>
        <w:t>df</w:t>
      </w:r>
      <w:proofErr w:type="spellEnd"/>
      <w:r w:rsidRPr="00B7084E">
        <w:rPr>
          <w:rFonts w:ascii="Roboto" w:hAnsi="Roboto"/>
        </w:rPr>
        <w:t xml:space="preserve"> = </w:t>
      </w:r>
      <w:proofErr w:type="spellStart"/>
      <w:proofErr w:type="gramStart"/>
      <w:r w:rsidRPr="00B7084E">
        <w:rPr>
          <w:rFonts w:ascii="Roboto" w:hAnsi="Roboto"/>
        </w:rPr>
        <w:t>pd.read</w:t>
      </w:r>
      <w:proofErr w:type="gramEnd"/>
      <w:r w:rsidRPr="00B7084E">
        <w:rPr>
          <w:rFonts w:ascii="Roboto" w:hAnsi="Roboto"/>
        </w:rPr>
        <w:t>_csv</w:t>
      </w:r>
      <w:proofErr w:type="spellEnd"/>
      <w:r w:rsidRPr="00B7084E">
        <w:rPr>
          <w:rFonts w:ascii="Roboto" w:hAnsi="Roboto"/>
        </w:rPr>
        <w:t xml:space="preserve">('your_file.csv') </w:t>
      </w:r>
    </w:p>
    <w:p w14:paraId="39CE5C0B" w14:textId="427D9651" w:rsidR="00B7084E" w:rsidRPr="00B7084E" w:rsidRDefault="00B7084E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proofErr w:type="gramStart"/>
      <w:r w:rsidRPr="00B7084E">
        <w:rPr>
          <w:rFonts w:ascii="Roboto" w:hAnsi="Roboto"/>
        </w:rPr>
        <w:t>df.tail</w:t>
      </w:r>
      <w:proofErr w:type="spellEnd"/>
      <w:proofErr w:type="gramEnd"/>
      <w:r w:rsidRPr="00B7084E">
        <w:rPr>
          <w:rFonts w:ascii="Roboto" w:hAnsi="Roboto"/>
        </w:rPr>
        <w:t>(3)</w:t>
      </w:r>
    </w:p>
    <w:p w14:paraId="4FF78657" w14:textId="77777777" w:rsidR="00EA5349" w:rsidRDefault="00000000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14:paraId="65E9A00E" w14:textId="77777777" w:rsidR="00EA5349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6B9B25D" w14:textId="5BF81247" w:rsidR="004B4B7E" w:rsidRPr="004B4B7E" w:rsidRDefault="004B4B7E" w:rsidP="004B4B7E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B7084E">
        <w:rPr>
          <w:rFonts w:ascii="Roboto" w:hAnsi="Roboto"/>
        </w:rPr>
        <w:t>df</w:t>
      </w:r>
      <w:proofErr w:type="spellEnd"/>
      <w:r w:rsidRPr="00B7084E">
        <w:rPr>
          <w:rFonts w:ascii="Roboto" w:hAnsi="Roboto"/>
        </w:rPr>
        <w:t xml:space="preserve"> = </w:t>
      </w:r>
      <w:proofErr w:type="spellStart"/>
      <w:proofErr w:type="gramStart"/>
      <w:r w:rsidRPr="00B7084E">
        <w:rPr>
          <w:rFonts w:ascii="Roboto" w:hAnsi="Roboto"/>
        </w:rPr>
        <w:t>pd.read</w:t>
      </w:r>
      <w:proofErr w:type="gramEnd"/>
      <w:r w:rsidRPr="00B7084E">
        <w:rPr>
          <w:rFonts w:ascii="Roboto" w:hAnsi="Roboto"/>
        </w:rPr>
        <w:t>_csv</w:t>
      </w:r>
      <w:proofErr w:type="spellEnd"/>
      <w:r w:rsidRPr="00B7084E">
        <w:rPr>
          <w:rFonts w:ascii="Roboto" w:hAnsi="Roboto"/>
        </w:rPr>
        <w:t xml:space="preserve">('your_file.csv') </w:t>
      </w:r>
    </w:p>
    <w:p w14:paraId="1F88A899" w14:textId="4170BCA5" w:rsidR="00B7084E" w:rsidRPr="00B7084E" w:rsidRDefault="00B7084E">
      <w:pPr>
        <w:autoSpaceDE w:val="0"/>
        <w:autoSpaceDN w:val="0"/>
        <w:spacing w:before="208" w:after="0" w:line="240" w:lineRule="auto"/>
        <w:ind w:left="600"/>
        <w:rPr>
          <w:rFonts w:ascii="Roboto" w:hAnsi="Roboto"/>
        </w:rPr>
      </w:pPr>
      <w:proofErr w:type="gramStart"/>
      <w:r w:rsidRPr="00B7084E">
        <w:rPr>
          <w:rFonts w:ascii="Roboto" w:hAnsi="Roboto"/>
        </w:rPr>
        <w:t>df.info(</w:t>
      </w:r>
      <w:proofErr w:type="gramEnd"/>
      <w:r w:rsidRPr="00B7084E">
        <w:rPr>
          <w:rFonts w:ascii="Roboto" w:hAnsi="Roboto"/>
        </w:rPr>
        <w:t>)</w:t>
      </w:r>
    </w:p>
    <w:p w14:paraId="4EAE1ADE" w14:textId="77777777" w:rsidR="00EA5349" w:rsidRDefault="00000000">
      <w:pPr>
        <w:tabs>
          <w:tab w:val="left" w:pos="600"/>
        </w:tabs>
        <w:autoSpaceDE w:val="0"/>
        <w:autoSpaceDN w:val="0"/>
        <w:spacing w:before="1376" w:after="0"/>
        <w:ind w:left="208" w:right="144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14:paraId="08499211" w14:textId="77777777" w:rsidR="00EA5349" w:rsidRDefault="00EA5349">
      <w:pPr>
        <w:sectPr w:rsidR="00EA5349">
          <w:pgSz w:w="11899" w:h="16838"/>
          <w:pgMar w:top="306" w:right="700" w:bottom="440" w:left="960" w:header="720" w:footer="720" w:gutter="0"/>
          <w:cols w:space="720"/>
          <w:docGrid w:linePitch="360"/>
        </w:sectPr>
      </w:pPr>
    </w:p>
    <w:p w14:paraId="09753A5F" w14:textId="77777777" w:rsidR="00EA5349" w:rsidRDefault="00EA5349">
      <w:pPr>
        <w:autoSpaceDE w:val="0"/>
        <w:autoSpaceDN w:val="0"/>
        <w:spacing w:after="86" w:line="220" w:lineRule="exact"/>
      </w:pPr>
    </w:p>
    <w:p w14:paraId="714CF7B8" w14:textId="77777777" w:rsidR="00EA5349" w:rsidRDefault="00000000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</w:p>
    <w:p w14:paraId="1527DC94" w14:textId="7A788EEF" w:rsidR="00B7084E" w:rsidRPr="004B4B7E" w:rsidRDefault="00B7084E" w:rsidP="00B7084E">
      <w:pPr>
        <w:autoSpaceDE w:val="0"/>
        <w:autoSpaceDN w:val="0"/>
        <w:spacing w:after="0" w:line="334" w:lineRule="auto"/>
        <w:ind w:left="600" w:right="5904"/>
        <w:rPr>
          <w:rFonts w:ascii="Roboto" w:hAnsi="Roboto"/>
        </w:rPr>
      </w:pPr>
      <w:r w:rsidRPr="004B4B7E">
        <w:rPr>
          <w:rFonts w:ascii="Roboto" w:hAnsi="Roboto"/>
        </w:rPr>
        <w:t>import pandas as pd</w:t>
      </w:r>
    </w:p>
    <w:p w14:paraId="34AF26E4" w14:textId="7E83FC1F" w:rsidR="00B7084E" w:rsidRPr="004B4B7E" w:rsidRDefault="00B7084E" w:rsidP="004B4B7E">
      <w:pPr>
        <w:autoSpaceDE w:val="0"/>
        <w:autoSpaceDN w:val="0"/>
        <w:spacing w:after="0" w:line="334" w:lineRule="auto"/>
        <w:ind w:left="600" w:right="5904"/>
        <w:rPr>
          <w:rFonts w:ascii="Roboto" w:hAnsi="Roboto"/>
        </w:rPr>
      </w:pPr>
      <w:proofErr w:type="spellStart"/>
      <w:proofErr w:type="gramStart"/>
      <w:r w:rsidRPr="004B4B7E">
        <w:rPr>
          <w:rFonts w:ascii="Roboto" w:hAnsi="Roboto"/>
        </w:rPr>
        <w:t>df.describe</w:t>
      </w:r>
      <w:proofErr w:type="spellEnd"/>
      <w:proofErr w:type="gramEnd"/>
      <w:r w:rsidRPr="004B4B7E">
        <w:rPr>
          <w:rFonts w:ascii="Roboto" w:hAnsi="Roboto"/>
        </w:rPr>
        <w:t>()</w:t>
      </w:r>
    </w:p>
    <w:p w14:paraId="30C84A4D" w14:textId="77777777" w:rsidR="00EA5349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14:paraId="0ED73A93" w14:textId="77777777" w:rsidR="00EA534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DD085C9" w14:textId="55295920" w:rsidR="004B4B7E" w:rsidRPr="004B4B7E" w:rsidRDefault="004B4B7E" w:rsidP="004B4B7E">
      <w:pPr>
        <w:autoSpaceDE w:val="0"/>
        <w:autoSpaceDN w:val="0"/>
        <w:spacing w:before="206" w:after="0" w:line="240" w:lineRule="auto"/>
        <w:ind w:firstLine="600"/>
        <w:rPr>
          <w:rFonts w:ascii="Roboto" w:hAnsi="Roboto"/>
        </w:rPr>
      </w:pPr>
      <w:proofErr w:type="spellStart"/>
      <w:proofErr w:type="gramStart"/>
      <w:r w:rsidRPr="004B4B7E">
        <w:rPr>
          <w:rFonts w:ascii="Roboto" w:hAnsi="Roboto"/>
        </w:rPr>
        <w:t>df.dtypes</w:t>
      </w:r>
      <w:proofErr w:type="spellEnd"/>
      <w:proofErr w:type="gramEnd"/>
    </w:p>
    <w:p w14:paraId="71EEE1A1" w14:textId="77777777" w:rsidR="00EA5349" w:rsidRDefault="00000000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14:paraId="7452E196" w14:textId="77777777" w:rsidR="00EA5349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9B14CDB" w14:textId="6FD0316B" w:rsidR="004B4B7E" w:rsidRPr="004B4B7E" w:rsidRDefault="004B4B7E" w:rsidP="004B4B7E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r w:rsidRPr="004B4B7E">
        <w:rPr>
          <w:rFonts w:ascii="Roboto" w:hAnsi="Roboto"/>
        </w:rPr>
        <w:t>df</w:t>
      </w:r>
      <w:proofErr w:type="spellEnd"/>
      <w:r w:rsidRPr="004B4B7E">
        <w:rPr>
          <w:rFonts w:ascii="Roboto" w:hAnsi="Roboto"/>
        </w:rPr>
        <w:t xml:space="preserve"> = </w:t>
      </w:r>
      <w:proofErr w:type="spellStart"/>
      <w:proofErr w:type="gramStart"/>
      <w:r w:rsidRPr="004B4B7E">
        <w:rPr>
          <w:rFonts w:ascii="Roboto" w:hAnsi="Roboto"/>
        </w:rPr>
        <w:t>pd.DataFrame</w:t>
      </w:r>
      <w:proofErr w:type="spellEnd"/>
      <w:proofErr w:type="gramEnd"/>
      <w:r w:rsidRPr="004B4B7E">
        <w:rPr>
          <w:rFonts w:ascii="Roboto" w:hAnsi="Roboto"/>
        </w:rPr>
        <w:t>(data)</w:t>
      </w:r>
    </w:p>
    <w:p w14:paraId="4A1D866E" w14:textId="64AC96CE" w:rsidR="004B4B7E" w:rsidRDefault="004B4B7E" w:rsidP="004B4B7E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proofErr w:type="gramStart"/>
      <w:r w:rsidRPr="004B4B7E">
        <w:rPr>
          <w:rFonts w:ascii="Roboto" w:hAnsi="Roboto"/>
        </w:rPr>
        <w:t>df.shape</w:t>
      </w:r>
      <w:proofErr w:type="spellEnd"/>
      <w:proofErr w:type="gramEnd"/>
    </w:p>
    <w:p w14:paraId="50A113B7" w14:textId="6061FFBB" w:rsidR="004B4B7E" w:rsidRDefault="004B4B7E" w:rsidP="004B4B7E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df.colums</w:t>
      </w:r>
      <w:proofErr w:type="spellEnd"/>
      <w:proofErr w:type="gramEnd"/>
    </w:p>
    <w:p w14:paraId="51D8E887" w14:textId="3680A2D7" w:rsidR="004B4B7E" w:rsidRPr="004B4B7E" w:rsidRDefault="004B4B7E" w:rsidP="004B4B7E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df.rows</w:t>
      </w:r>
      <w:proofErr w:type="spellEnd"/>
      <w:proofErr w:type="gramEnd"/>
    </w:p>
    <w:p w14:paraId="569F01A8" w14:textId="447B964D" w:rsidR="004B4B7E" w:rsidRPr="004B4B7E" w:rsidRDefault="004B4B7E" w:rsidP="004B4B7E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</w:p>
    <w:p w14:paraId="2AA51A53" w14:textId="77777777" w:rsidR="00EA5349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proofErr w:type="gramStart"/>
      <w:r>
        <w:rPr>
          <w:rFonts w:ascii="Consolas" w:eastAsia="Consolas" w:hAnsi="Consolas"/>
          <w:color w:val="1F1F1F"/>
          <w:w w:val="98"/>
        </w:rPr>
        <w:t>df.info(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14:paraId="1AEFAC1C" w14:textId="77777777" w:rsidR="00EA534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DEC07AE" w14:textId="12A42792" w:rsidR="004B4B7E" w:rsidRPr="004B4B7E" w:rsidRDefault="004B4B7E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4B4B7E">
        <w:rPr>
          <w:rFonts w:ascii="Roboto" w:hAnsi="Roboto"/>
        </w:rPr>
        <w:t xml:space="preserve">The </w:t>
      </w:r>
      <w:proofErr w:type="gramStart"/>
      <w:r w:rsidRPr="004B4B7E">
        <w:rPr>
          <w:rFonts w:ascii="Roboto" w:hAnsi="Roboto"/>
        </w:rPr>
        <w:t>df.info(</w:t>
      </w:r>
      <w:proofErr w:type="gramEnd"/>
      <w:r w:rsidRPr="004B4B7E">
        <w:rPr>
          <w:rFonts w:ascii="Roboto" w:hAnsi="Roboto"/>
        </w:rPr>
        <w:t xml:space="preserve">) command in Pandas is a very useful tool for getting a quick overview of a </w:t>
      </w:r>
      <w:proofErr w:type="spellStart"/>
      <w:r w:rsidRPr="004B4B7E">
        <w:rPr>
          <w:rFonts w:ascii="Roboto" w:hAnsi="Roboto"/>
        </w:rPr>
        <w:t>DataFrame</w:t>
      </w:r>
      <w:proofErr w:type="spellEnd"/>
      <w:r w:rsidRPr="004B4B7E">
        <w:rPr>
          <w:rFonts w:ascii="Roboto" w:hAnsi="Roboto"/>
        </w:rPr>
        <w:t>.</w:t>
      </w:r>
    </w:p>
    <w:p w14:paraId="77AA6C5C" w14:textId="77777777" w:rsidR="00EA5349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3C381322" wp14:editId="4E42D392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FC7B" w14:textId="77777777" w:rsidR="00EA5349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14:paraId="46E1ECA6" w14:textId="77777777" w:rsidR="00EA5349" w:rsidRDefault="00000000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lastRenderedPageBreak/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44080B5" w14:textId="77777777" w:rsidR="00EA534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F4564F1" w14:textId="7995AC12" w:rsidR="004B4B7E" w:rsidRPr="004B4B7E" w:rsidRDefault="004B4B7E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4B4B7E">
        <w:rPr>
          <w:rFonts w:ascii="Roboto" w:hAnsi="Roboto"/>
        </w:rPr>
        <w:t>df.set_</w:t>
      </w:r>
      <w:proofErr w:type="gramStart"/>
      <w:r w:rsidRPr="004B4B7E">
        <w:rPr>
          <w:rFonts w:ascii="Roboto" w:hAnsi="Roboto"/>
        </w:rPr>
        <w:t>index</w:t>
      </w:r>
      <w:proofErr w:type="spellEnd"/>
      <w:r w:rsidRPr="004B4B7E">
        <w:rPr>
          <w:rFonts w:ascii="Roboto" w:hAnsi="Roboto"/>
        </w:rPr>
        <w:t>(</w:t>
      </w:r>
      <w:proofErr w:type="gramEnd"/>
      <w:r w:rsidR="00D50635">
        <w:rPr>
          <w:rFonts w:ascii="Roboto" w:hAnsi="Roboto"/>
        </w:rPr>
        <w:t>[</w:t>
      </w:r>
      <w:r w:rsidRPr="004B4B7E">
        <w:rPr>
          <w:rFonts w:ascii="Roboto" w:hAnsi="Roboto"/>
        </w:rPr>
        <w:t xml:space="preserve">'ID', </w:t>
      </w:r>
      <w:proofErr w:type="spellStart"/>
      <w:r w:rsidRPr="004B4B7E">
        <w:rPr>
          <w:rFonts w:ascii="Roboto" w:hAnsi="Roboto"/>
        </w:rPr>
        <w:t>inplace</w:t>
      </w:r>
      <w:proofErr w:type="spellEnd"/>
      <w:r w:rsidRPr="004B4B7E">
        <w:rPr>
          <w:rFonts w:ascii="Roboto" w:hAnsi="Roboto"/>
        </w:rPr>
        <w:t>=True</w:t>
      </w:r>
      <w:r w:rsidR="00D50635">
        <w:rPr>
          <w:rFonts w:ascii="Roboto" w:hAnsi="Roboto"/>
        </w:rPr>
        <w:t>]</w:t>
      </w:r>
      <w:r w:rsidRPr="004B4B7E">
        <w:rPr>
          <w:rFonts w:ascii="Roboto" w:hAnsi="Roboto"/>
        </w:rPr>
        <w:t>)</w:t>
      </w:r>
    </w:p>
    <w:p w14:paraId="199688E2" w14:textId="77777777" w:rsidR="00EA5349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14:paraId="3F0DF382" w14:textId="77777777" w:rsidR="00EA5349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0E1E5DC" w14:textId="77777777" w:rsidR="00EA5349" w:rsidRDefault="00EA5349"/>
    <w:p w14:paraId="15439EEA" w14:textId="2DB877D5" w:rsidR="00D50635" w:rsidRPr="00D50635" w:rsidRDefault="00D50635">
      <w:pPr>
        <w:rPr>
          <w:rFonts w:ascii="Roboto" w:hAnsi="Roboto"/>
        </w:rPr>
        <w:sectPr w:rsidR="00D50635" w:rsidRPr="00D50635">
          <w:pgSz w:w="11899" w:h="16838"/>
          <w:pgMar w:top="306" w:right="700" w:bottom="958" w:left="960" w:header="720" w:footer="720" w:gutter="0"/>
          <w:cols w:space="720"/>
          <w:docGrid w:linePitch="360"/>
        </w:sectPr>
      </w:pPr>
      <w:r>
        <w:tab/>
      </w:r>
      <w:proofErr w:type="spellStart"/>
      <w:proofErr w:type="gramStart"/>
      <w:r w:rsidRPr="00D50635">
        <w:rPr>
          <w:rFonts w:ascii="Roboto" w:hAnsi="Roboto"/>
        </w:rPr>
        <w:t>df.reset</w:t>
      </w:r>
      <w:proofErr w:type="gramEnd"/>
      <w:r w:rsidRPr="00D50635">
        <w:rPr>
          <w:rFonts w:ascii="Roboto" w:hAnsi="Roboto"/>
        </w:rPr>
        <w:t>_index</w:t>
      </w:r>
      <w:proofErr w:type="spellEnd"/>
      <w:r w:rsidRPr="00D50635">
        <w:rPr>
          <w:rFonts w:ascii="Roboto" w:hAnsi="Roboto"/>
        </w:rPr>
        <w:t>(</w:t>
      </w:r>
      <w:proofErr w:type="spellStart"/>
      <w:r w:rsidRPr="00D50635">
        <w:rPr>
          <w:rFonts w:ascii="Roboto" w:hAnsi="Roboto"/>
        </w:rPr>
        <w:t>inplace</w:t>
      </w:r>
      <w:proofErr w:type="spellEnd"/>
      <w:r w:rsidRPr="00D50635">
        <w:rPr>
          <w:rFonts w:ascii="Roboto" w:hAnsi="Roboto"/>
        </w:rPr>
        <w:t>=True)</w:t>
      </w:r>
    </w:p>
    <w:p w14:paraId="5E3444EF" w14:textId="77777777" w:rsidR="00EA5349" w:rsidRDefault="00EA5349">
      <w:pPr>
        <w:autoSpaceDE w:val="0"/>
        <w:autoSpaceDN w:val="0"/>
        <w:spacing w:after="86" w:line="220" w:lineRule="exact"/>
      </w:pPr>
    </w:p>
    <w:p w14:paraId="16455B12" w14:textId="77777777" w:rsidR="00EA5349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r>
        <w:rPr>
          <w:rFonts w:ascii="Consolas" w:eastAsia="Consolas" w:hAnsi="Consolas"/>
          <w:color w:val="1F1F1F"/>
          <w:w w:val="98"/>
        </w:rPr>
        <w:t>iloc[]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DC377A2" w14:textId="77777777" w:rsidR="00EA534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83847B7" w14:textId="193708E8" w:rsidR="00D50635" w:rsidRPr="00D50635" w:rsidRDefault="00D50635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proofErr w:type="gramStart"/>
      <w:r w:rsidRPr="00D50635">
        <w:rPr>
          <w:rFonts w:ascii="Roboto" w:hAnsi="Roboto"/>
        </w:rPr>
        <w:t>df.iloc</w:t>
      </w:r>
      <w:proofErr w:type="spellEnd"/>
      <w:proofErr w:type="gramEnd"/>
      <w:r w:rsidRPr="00D50635">
        <w:rPr>
          <w:rFonts w:ascii="Roboto" w:hAnsi="Roboto"/>
        </w:rPr>
        <w:t>[</w:t>
      </w:r>
      <w:r>
        <w:rPr>
          <w:rFonts w:ascii="Roboto" w:hAnsi="Roboto"/>
        </w:rPr>
        <w:t>[</w:t>
      </w:r>
      <w:r w:rsidRPr="00D50635">
        <w:rPr>
          <w:rFonts w:ascii="Roboto" w:hAnsi="Roboto"/>
        </w:rPr>
        <w:t>2</w:t>
      </w:r>
      <w:r>
        <w:rPr>
          <w:rFonts w:ascii="Roboto" w:hAnsi="Roboto"/>
        </w:rPr>
        <w:t>]</w:t>
      </w:r>
      <w:r w:rsidRPr="00D50635">
        <w:rPr>
          <w:rFonts w:ascii="Roboto" w:hAnsi="Roboto"/>
        </w:rPr>
        <w:t>]</w:t>
      </w:r>
    </w:p>
    <w:p w14:paraId="4ED18799" w14:textId="77777777" w:rsidR="00EA5349" w:rsidRDefault="00000000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14:paraId="574BDB43" w14:textId="77777777" w:rsidR="00EA5349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8742A87" w14:textId="229871DD" w:rsidR="00D50635" w:rsidRPr="00D50635" w:rsidRDefault="00065718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>
        <w:rPr>
          <w:rFonts w:ascii="Roboto" w:hAnsi="Roboto"/>
        </w:rPr>
        <w:t>––</w:t>
      </w:r>
    </w:p>
    <w:p w14:paraId="14277BA6" w14:textId="77777777" w:rsidR="00EA5349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query(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14:paraId="49BF4EC5" w14:textId="77777777" w:rsidR="00EA534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2491103" w14:textId="46EA522B" w:rsidR="00D50635" w:rsidRPr="00D50635" w:rsidRDefault="00D50635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proofErr w:type="gramStart"/>
      <w:r w:rsidRPr="00D50635">
        <w:rPr>
          <w:rFonts w:ascii="Roboto" w:hAnsi="Roboto"/>
        </w:rPr>
        <w:t>df.query</w:t>
      </w:r>
      <w:proofErr w:type="spellEnd"/>
      <w:proofErr w:type="gramEnd"/>
      <w:r w:rsidRPr="00D50635">
        <w:rPr>
          <w:rFonts w:ascii="Roboto" w:hAnsi="Roboto"/>
        </w:rPr>
        <w:t>('Salary &gt; 50000')</w:t>
      </w:r>
    </w:p>
    <w:p w14:paraId="4B3DAFA3" w14:textId="77777777" w:rsidR="00EA5349" w:rsidRDefault="00000000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</w:t>
      </w:r>
      <w:proofErr w:type="gramEnd"/>
      <w:r>
        <w:rPr>
          <w:rFonts w:ascii="Roboto" w:eastAsia="Roboto" w:hAnsi="Roboto"/>
          <w:color w:val="1F1F1F"/>
          <w:sz w:val="24"/>
        </w:rPr>
        <w:t xml:space="preserve"> the 'Price' column in ascending order.</w:t>
      </w:r>
    </w:p>
    <w:p w14:paraId="1887D26A" w14:textId="77777777" w:rsidR="00EA534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CFF8FD5" w14:textId="03101FAA" w:rsidR="00D50635" w:rsidRPr="00D50635" w:rsidRDefault="00D50635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proofErr w:type="gramStart"/>
      <w:r w:rsidRPr="00D50635">
        <w:rPr>
          <w:rFonts w:ascii="Roboto" w:hAnsi="Roboto"/>
        </w:rPr>
        <w:t>df.sort</w:t>
      </w:r>
      <w:proofErr w:type="gramEnd"/>
      <w:r w:rsidRPr="00D50635">
        <w:rPr>
          <w:rFonts w:ascii="Roboto" w:hAnsi="Roboto"/>
        </w:rPr>
        <w:t>_values</w:t>
      </w:r>
      <w:proofErr w:type="spellEnd"/>
      <w:r w:rsidRPr="00D50635">
        <w:rPr>
          <w:rFonts w:ascii="Roboto" w:hAnsi="Roboto"/>
        </w:rPr>
        <w:t>(by='Price', ascending=True)</w:t>
      </w:r>
    </w:p>
    <w:p w14:paraId="2D9FE9F3" w14:textId="77777777" w:rsidR="00EA5349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proofErr w:type="gramStart"/>
      <w:r>
        <w:rPr>
          <w:rFonts w:ascii="Consolas" w:eastAsia="Consolas" w:hAnsi="Consolas"/>
          <w:color w:val="1F1F1F"/>
          <w:w w:val="98"/>
        </w:rPr>
        <w:t>nlargest(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ADEE704" w14:textId="77777777" w:rsidR="00EA5349" w:rsidRDefault="00000000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40FD34A" w14:textId="31ECC97C" w:rsidR="00D50635" w:rsidRPr="00D50635" w:rsidRDefault="00D50635">
      <w:pPr>
        <w:autoSpaceDE w:val="0"/>
        <w:autoSpaceDN w:val="0"/>
        <w:spacing w:before="206" w:after="0" w:line="242" w:lineRule="auto"/>
        <w:ind w:left="600"/>
        <w:rPr>
          <w:rFonts w:ascii="Roboto" w:hAnsi="Roboto"/>
        </w:rPr>
      </w:pPr>
      <w:proofErr w:type="spellStart"/>
      <w:proofErr w:type="gramStart"/>
      <w:r w:rsidRPr="00D50635">
        <w:rPr>
          <w:rFonts w:ascii="Roboto" w:hAnsi="Roboto"/>
        </w:rPr>
        <w:t>df.nlargest</w:t>
      </w:r>
      <w:proofErr w:type="spellEnd"/>
      <w:proofErr w:type="gramEnd"/>
      <w:r w:rsidRPr="00D50635">
        <w:rPr>
          <w:rFonts w:ascii="Roboto" w:hAnsi="Roboto"/>
        </w:rPr>
        <w:t>(3, 'Marks')</w:t>
      </w:r>
    </w:p>
    <w:p w14:paraId="04517932" w14:textId="77777777" w:rsidR="00EA5349" w:rsidRDefault="00000000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nsmallest(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14:paraId="44A326A4" w14:textId="77777777" w:rsidR="00EA5349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0447099F" w14:textId="66BEFE1E" w:rsidR="00D50635" w:rsidRPr="00D50635" w:rsidRDefault="00D50635">
      <w:pPr>
        <w:autoSpaceDE w:val="0"/>
        <w:autoSpaceDN w:val="0"/>
        <w:spacing w:before="220" w:after="0" w:line="240" w:lineRule="auto"/>
        <w:ind w:left="600"/>
        <w:rPr>
          <w:rFonts w:ascii="Roboto" w:hAnsi="Roboto"/>
        </w:rPr>
      </w:pPr>
      <w:proofErr w:type="spellStart"/>
      <w:proofErr w:type="gramStart"/>
      <w:r w:rsidRPr="00D50635">
        <w:rPr>
          <w:rFonts w:ascii="Roboto" w:hAnsi="Roboto"/>
        </w:rPr>
        <w:t>df.nsmallest</w:t>
      </w:r>
      <w:proofErr w:type="spellEnd"/>
      <w:proofErr w:type="gramEnd"/>
      <w:r w:rsidRPr="00D50635">
        <w:rPr>
          <w:rFonts w:ascii="Roboto" w:hAnsi="Roboto"/>
        </w:rPr>
        <w:t>(2, 'Age')</w:t>
      </w:r>
    </w:p>
    <w:p w14:paraId="420E3340" w14:textId="77777777" w:rsidR="00EA5349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74BB682B" wp14:editId="54983B8C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7A4" w14:textId="77777777" w:rsidR="00EA5349" w:rsidRDefault="00EA5349">
      <w:pPr>
        <w:sectPr w:rsidR="00EA5349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14:paraId="2CB91CCE" w14:textId="77777777" w:rsidR="00EA5349" w:rsidRDefault="00EA5349">
      <w:pPr>
        <w:autoSpaceDE w:val="0"/>
        <w:autoSpaceDN w:val="0"/>
        <w:spacing w:after="66" w:line="220" w:lineRule="exact"/>
      </w:pPr>
    </w:p>
    <w:p w14:paraId="5492D696" w14:textId="77777777" w:rsidR="00EA5349" w:rsidRDefault="00000000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14:paraId="203F2AD6" w14:textId="77777777" w:rsidR="00EA5349" w:rsidRDefault="00000000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25B0E43" w14:textId="77777777" w:rsidR="00EA5349" w:rsidRDefault="00000000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7DE3B87" w14:textId="1954E04B" w:rsidR="00D50635" w:rsidRPr="00D50635" w:rsidRDefault="00D50635">
      <w:pPr>
        <w:autoSpaceDE w:val="0"/>
        <w:autoSpaceDN w:val="0"/>
        <w:spacing w:before="206" w:after="0" w:line="242" w:lineRule="auto"/>
        <w:ind w:left="990"/>
        <w:rPr>
          <w:rFonts w:ascii="Roboto" w:hAnsi="Roboto"/>
        </w:rPr>
      </w:pPr>
      <w:proofErr w:type="spellStart"/>
      <w:proofErr w:type="gramStart"/>
      <w:r w:rsidRPr="00D50635">
        <w:rPr>
          <w:rFonts w:ascii="Roboto" w:hAnsi="Roboto"/>
        </w:rPr>
        <w:t>df.isnull</w:t>
      </w:r>
      <w:proofErr w:type="spellEnd"/>
      <w:proofErr w:type="gramEnd"/>
      <w:r w:rsidRPr="00D50635">
        <w:rPr>
          <w:rFonts w:ascii="Roboto" w:hAnsi="Roboto"/>
        </w:rPr>
        <w:t>()</w:t>
      </w:r>
    </w:p>
    <w:p w14:paraId="6A3EF4DB" w14:textId="77777777" w:rsidR="00EA5349" w:rsidRDefault="00000000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0C447192" w14:textId="77777777" w:rsidR="00EA5349" w:rsidRDefault="00000000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746753D" w14:textId="2002E00A" w:rsidR="00D50635" w:rsidRPr="00D50635" w:rsidRDefault="00D50635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proofErr w:type="spellStart"/>
      <w:proofErr w:type="gramStart"/>
      <w:r w:rsidRPr="00D50635">
        <w:rPr>
          <w:rFonts w:ascii="Roboto" w:hAnsi="Roboto"/>
        </w:rPr>
        <w:t>df.dropna</w:t>
      </w:r>
      <w:proofErr w:type="spellEnd"/>
      <w:proofErr w:type="gramEnd"/>
      <w:r w:rsidRPr="00D50635">
        <w:rPr>
          <w:rFonts w:ascii="Roboto" w:hAnsi="Roboto"/>
        </w:rPr>
        <w:t>(</w:t>
      </w:r>
      <w:proofErr w:type="spellStart"/>
      <w:r w:rsidRPr="00D50635">
        <w:rPr>
          <w:rFonts w:ascii="Roboto" w:hAnsi="Roboto"/>
        </w:rPr>
        <w:t>inplace</w:t>
      </w:r>
      <w:proofErr w:type="spellEnd"/>
      <w:r w:rsidRPr="00D50635">
        <w:rPr>
          <w:rFonts w:ascii="Roboto" w:hAnsi="Roboto"/>
        </w:rPr>
        <w:t>=True)</w:t>
      </w:r>
    </w:p>
    <w:p w14:paraId="38C592C1" w14:textId="77777777" w:rsidR="00EA5349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14:paraId="0E9BD01B" w14:textId="77777777" w:rsidR="00EA5349" w:rsidRDefault="00000000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3C5E713" w14:textId="3FD8E6B3" w:rsidR="00D50635" w:rsidRPr="00D50635" w:rsidRDefault="00D50635">
      <w:pPr>
        <w:autoSpaceDE w:val="0"/>
        <w:autoSpaceDN w:val="0"/>
        <w:spacing w:before="208" w:after="0" w:line="240" w:lineRule="auto"/>
        <w:ind w:left="990"/>
        <w:rPr>
          <w:rFonts w:ascii="Roboto" w:hAnsi="Roboto"/>
        </w:rPr>
      </w:pPr>
      <w:proofErr w:type="spellStart"/>
      <w:r w:rsidRPr="00D50635">
        <w:rPr>
          <w:rFonts w:ascii="Roboto" w:hAnsi="Roboto"/>
        </w:rPr>
        <w:t>df</w:t>
      </w:r>
      <w:proofErr w:type="spellEnd"/>
      <w:r w:rsidRPr="00D50635">
        <w:rPr>
          <w:rFonts w:ascii="Roboto" w:hAnsi="Roboto"/>
        </w:rPr>
        <w:t>['Salary'</w:t>
      </w:r>
      <w:proofErr w:type="gramStart"/>
      <w:r w:rsidRPr="00D50635">
        <w:rPr>
          <w:rFonts w:ascii="Roboto" w:hAnsi="Roboto"/>
        </w:rPr>
        <w:t>].</w:t>
      </w:r>
      <w:proofErr w:type="spellStart"/>
      <w:r w:rsidRPr="00D50635">
        <w:rPr>
          <w:rFonts w:ascii="Roboto" w:hAnsi="Roboto"/>
        </w:rPr>
        <w:t>fillna</w:t>
      </w:r>
      <w:proofErr w:type="spellEnd"/>
      <w:proofErr w:type="gramEnd"/>
      <w:r w:rsidRPr="00D50635">
        <w:rPr>
          <w:rFonts w:ascii="Roboto" w:hAnsi="Roboto"/>
        </w:rPr>
        <w:t>(</w:t>
      </w:r>
      <w:proofErr w:type="spellStart"/>
      <w:r w:rsidRPr="00D50635">
        <w:rPr>
          <w:rFonts w:ascii="Roboto" w:hAnsi="Roboto"/>
        </w:rPr>
        <w:t>df</w:t>
      </w:r>
      <w:proofErr w:type="spellEnd"/>
      <w:r w:rsidRPr="00D50635">
        <w:rPr>
          <w:rFonts w:ascii="Roboto" w:hAnsi="Roboto"/>
        </w:rPr>
        <w:t xml:space="preserve">['Salary'].mean(), </w:t>
      </w:r>
      <w:proofErr w:type="spellStart"/>
      <w:r w:rsidRPr="00D50635">
        <w:rPr>
          <w:rFonts w:ascii="Roboto" w:hAnsi="Roboto"/>
        </w:rPr>
        <w:t>inplace</w:t>
      </w:r>
      <w:proofErr w:type="spellEnd"/>
      <w:r w:rsidRPr="00D50635">
        <w:rPr>
          <w:rFonts w:ascii="Roboto" w:hAnsi="Roboto"/>
        </w:rPr>
        <w:t>=True)</w:t>
      </w:r>
    </w:p>
    <w:p w14:paraId="0A8B550F" w14:textId="77777777" w:rsidR="00EA5349" w:rsidRDefault="00000000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14:paraId="1E4ACB3C" w14:textId="77777777" w:rsidR="00EA5349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39287A0" w14:textId="77777777" w:rsidR="006301A1" w:rsidRDefault="00D50635" w:rsidP="006301A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proofErr w:type="spellStart"/>
      <w:proofErr w:type="gramStart"/>
      <w:r w:rsidRPr="00D50635">
        <w:rPr>
          <w:rFonts w:ascii="Roboto" w:hAnsi="Roboto"/>
        </w:rPr>
        <w:t>df.drop</w:t>
      </w:r>
      <w:proofErr w:type="gramEnd"/>
      <w:r w:rsidRPr="00D50635">
        <w:rPr>
          <w:rFonts w:ascii="Roboto" w:hAnsi="Roboto"/>
        </w:rPr>
        <w:t>_duplicates</w:t>
      </w:r>
      <w:proofErr w:type="spellEnd"/>
      <w:r w:rsidRPr="00D50635">
        <w:rPr>
          <w:rFonts w:ascii="Roboto" w:hAnsi="Roboto"/>
        </w:rPr>
        <w:t>(</w:t>
      </w:r>
      <w:proofErr w:type="spellStart"/>
      <w:r w:rsidRPr="00D50635">
        <w:rPr>
          <w:rFonts w:ascii="Roboto" w:hAnsi="Roboto"/>
        </w:rPr>
        <w:t>inplace</w:t>
      </w:r>
      <w:proofErr w:type="spellEnd"/>
      <w:r w:rsidRPr="00D50635">
        <w:rPr>
          <w:rFonts w:ascii="Roboto" w:hAnsi="Roboto"/>
        </w:rPr>
        <w:t>=True)</w:t>
      </w:r>
    </w:p>
    <w:p w14:paraId="1502CB3D" w14:textId="77777777" w:rsidR="006301A1" w:rsidRDefault="006301A1" w:rsidP="006301A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</w:p>
    <w:p w14:paraId="3747B7C5" w14:textId="77777777" w:rsidR="006301A1" w:rsidRDefault="006301A1" w:rsidP="006301A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</w:p>
    <w:p w14:paraId="36638BC6" w14:textId="273BAC24" w:rsidR="00EA5349" w:rsidRPr="006301A1" w:rsidRDefault="00000000" w:rsidP="006301A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14:paraId="23F5EFA4" w14:textId="77777777" w:rsidR="00EA5349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B210668" w14:textId="2B256B43" w:rsidR="00065718" w:rsidRPr="00065718" w:rsidRDefault="00065718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proofErr w:type="spellStart"/>
      <w:r w:rsidRPr="00065718">
        <w:rPr>
          <w:rFonts w:ascii="Roboto" w:hAnsi="Roboto"/>
        </w:rPr>
        <w:t>df</w:t>
      </w:r>
      <w:proofErr w:type="spellEnd"/>
      <w:r w:rsidRPr="00065718">
        <w:rPr>
          <w:rFonts w:ascii="Roboto" w:hAnsi="Roboto"/>
        </w:rPr>
        <w:t>['Gender'</w:t>
      </w:r>
      <w:proofErr w:type="gramStart"/>
      <w:r w:rsidRPr="00065718">
        <w:rPr>
          <w:rFonts w:ascii="Roboto" w:hAnsi="Roboto"/>
        </w:rPr>
        <w:t>].replace</w:t>
      </w:r>
      <w:proofErr w:type="gramEnd"/>
      <w:r w:rsidRPr="00065718">
        <w:rPr>
          <w:rFonts w:ascii="Roboto" w:hAnsi="Roboto"/>
        </w:rPr>
        <w:t xml:space="preserve">('M', 'Male', </w:t>
      </w:r>
      <w:proofErr w:type="spellStart"/>
      <w:r w:rsidRPr="00065718">
        <w:rPr>
          <w:rFonts w:ascii="Roboto" w:hAnsi="Roboto"/>
        </w:rPr>
        <w:t>inplace</w:t>
      </w:r>
      <w:proofErr w:type="spellEnd"/>
      <w:r w:rsidRPr="00065718">
        <w:rPr>
          <w:rFonts w:ascii="Roboto" w:hAnsi="Roboto"/>
        </w:rPr>
        <w:t>=True)</w:t>
      </w:r>
    </w:p>
    <w:p w14:paraId="2CF72FB6" w14:textId="5B8FED7D" w:rsidR="00EA5349" w:rsidRDefault="00000000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the 'Age' column to integers usin</w:t>
      </w:r>
      <w:r w:rsidR="00065718">
        <w:rPr>
          <w:rFonts w:ascii="Roboto" w:eastAsia="Roboto" w:hAnsi="Roboto"/>
          <w:color w:val="1F1F1F"/>
          <w:sz w:val="24"/>
        </w:rPr>
        <w:t xml:space="preserve">g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astype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1EE1762" w14:textId="77777777" w:rsidR="00EA5349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9A3075D" w14:textId="77777777" w:rsidR="00EA5349" w:rsidRDefault="00EA5349"/>
    <w:p w14:paraId="3E4ED2E2" w14:textId="77777777" w:rsidR="00065718" w:rsidRDefault="00065718">
      <w:pPr>
        <w:rPr>
          <w:rFonts w:ascii="Roboto" w:hAnsi="Roboto"/>
        </w:rPr>
      </w:pPr>
      <w:r>
        <w:tab/>
      </w:r>
      <w:r w:rsidRPr="00065718">
        <w:rPr>
          <w:rFonts w:ascii="Roboto" w:hAnsi="Roboto"/>
        </w:rPr>
        <w:t xml:space="preserve">    </w:t>
      </w:r>
      <w:proofErr w:type="spellStart"/>
      <w:r w:rsidRPr="00065718">
        <w:rPr>
          <w:rFonts w:ascii="Roboto" w:hAnsi="Roboto"/>
        </w:rPr>
        <w:t>df</w:t>
      </w:r>
      <w:proofErr w:type="spellEnd"/>
      <w:r w:rsidRPr="00065718">
        <w:rPr>
          <w:rFonts w:ascii="Roboto" w:hAnsi="Roboto"/>
        </w:rPr>
        <w:t xml:space="preserve">['Age'] = </w:t>
      </w:r>
      <w:proofErr w:type="spellStart"/>
      <w:r w:rsidRPr="00065718">
        <w:rPr>
          <w:rFonts w:ascii="Roboto" w:hAnsi="Roboto"/>
        </w:rPr>
        <w:t>df</w:t>
      </w:r>
      <w:proofErr w:type="spellEnd"/>
      <w:r w:rsidRPr="00065718">
        <w:rPr>
          <w:rFonts w:ascii="Roboto" w:hAnsi="Roboto"/>
        </w:rPr>
        <w:t>['Age'</w:t>
      </w:r>
      <w:proofErr w:type="gramStart"/>
      <w:r w:rsidRPr="00065718">
        <w:rPr>
          <w:rFonts w:ascii="Roboto" w:hAnsi="Roboto"/>
        </w:rPr>
        <w:t>].</w:t>
      </w:r>
      <w:proofErr w:type="spellStart"/>
      <w:r w:rsidRPr="00065718">
        <w:rPr>
          <w:rFonts w:ascii="Roboto" w:hAnsi="Roboto"/>
        </w:rPr>
        <w:t>astype</w:t>
      </w:r>
      <w:proofErr w:type="spellEnd"/>
      <w:proofErr w:type="gramEnd"/>
      <w:r w:rsidRPr="00065718">
        <w:rPr>
          <w:rFonts w:ascii="Roboto" w:hAnsi="Roboto"/>
        </w:rPr>
        <w:t>(int)</w:t>
      </w:r>
    </w:p>
    <w:p w14:paraId="1E0C387A" w14:textId="77777777" w:rsidR="00EA5349" w:rsidRDefault="00EA5349">
      <w:pPr>
        <w:autoSpaceDE w:val="0"/>
        <w:autoSpaceDN w:val="0"/>
        <w:spacing w:after="528" w:line="220" w:lineRule="exact"/>
      </w:pPr>
    </w:p>
    <w:p w14:paraId="55DF57C4" w14:textId="77777777" w:rsidR="00EA5349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14:paraId="7436E3ED" w14:textId="77777777" w:rsidR="00EA534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CC936BC" w14:textId="68732B47" w:rsidR="00065718" w:rsidRPr="00065718" w:rsidRDefault="00065718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spellStart"/>
      <w:proofErr w:type="gramStart"/>
      <w:r w:rsidRPr="00065718">
        <w:rPr>
          <w:rFonts w:ascii="Roboto" w:eastAsia="Roboto" w:hAnsi="Roboto"/>
          <w:bCs/>
          <w:color w:val="1F1F1F"/>
          <w:sz w:val="24"/>
        </w:rPr>
        <w:t>df.dropna</w:t>
      </w:r>
      <w:proofErr w:type="spellEnd"/>
      <w:proofErr w:type="gramEnd"/>
      <w:r w:rsidRPr="00065718">
        <w:rPr>
          <w:rFonts w:ascii="Roboto" w:eastAsia="Roboto" w:hAnsi="Roboto"/>
          <w:bCs/>
          <w:color w:val="1F1F1F"/>
          <w:sz w:val="24"/>
        </w:rPr>
        <w:t xml:space="preserve">(subset=['Age'], </w:t>
      </w:r>
      <w:proofErr w:type="spellStart"/>
      <w:r w:rsidRPr="00065718">
        <w:rPr>
          <w:rFonts w:ascii="Roboto" w:eastAsia="Roboto" w:hAnsi="Roboto"/>
          <w:bCs/>
          <w:color w:val="1F1F1F"/>
          <w:sz w:val="24"/>
        </w:rPr>
        <w:t>inplace</w:t>
      </w:r>
      <w:proofErr w:type="spellEnd"/>
      <w:r w:rsidRPr="00065718">
        <w:rPr>
          <w:rFonts w:ascii="Roboto" w:eastAsia="Roboto" w:hAnsi="Roboto"/>
          <w:bCs/>
          <w:color w:val="1F1F1F"/>
          <w:sz w:val="24"/>
        </w:rPr>
        <w:t>=True)</w:t>
      </w:r>
    </w:p>
    <w:p w14:paraId="78D2E03F" w14:textId="77777777" w:rsidR="00EA5349" w:rsidRDefault="00000000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4CF1D97B" w14:textId="77777777" w:rsidR="00EA534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662AFF2" w14:textId="74FDD94B" w:rsidR="00065718" w:rsidRPr="00065718" w:rsidRDefault="00065718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proofErr w:type="gramStart"/>
      <w:r w:rsidRPr="00065718">
        <w:rPr>
          <w:rFonts w:ascii="Roboto" w:hAnsi="Roboto"/>
        </w:rPr>
        <w:t>df.fillna</w:t>
      </w:r>
      <w:proofErr w:type="spellEnd"/>
      <w:proofErr w:type="gramEnd"/>
      <w:r w:rsidRPr="00065718">
        <w:rPr>
          <w:rFonts w:ascii="Roboto" w:hAnsi="Roboto"/>
        </w:rPr>
        <w:t>(method='</w:t>
      </w:r>
      <w:proofErr w:type="spellStart"/>
      <w:r w:rsidRPr="00065718">
        <w:rPr>
          <w:rFonts w:ascii="Roboto" w:hAnsi="Roboto"/>
        </w:rPr>
        <w:t>ffill</w:t>
      </w:r>
      <w:proofErr w:type="spellEnd"/>
      <w:r w:rsidRPr="00065718">
        <w:rPr>
          <w:rFonts w:ascii="Roboto" w:hAnsi="Roboto"/>
        </w:rPr>
        <w:t xml:space="preserve">', </w:t>
      </w:r>
      <w:proofErr w:type="spellStart"/>
      <w:r w:rsidRPr="00065718">
        <w:rPr>
          <w:rFonts w:ascii="Roboto" w:hAnsi="Roboto"/>
        </w:rPr>
        <w:t>inplace</w:t>
      </w:r>
      <w:proofErr w:type="spellEnd"/>
      <w:r w:rsidRPr="00065718">
        <w:rPr>
          <w:rFonts w:ascii="Roboto" w:hAnsi="Roboto"/>
        </w:rPr>
        <w:t>=True)</w:t>
      </w:r>
    </w:p>
    <w:p w14:paraId="7531229D" w14:textId="77777777" w:rsidR="00EA5349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6F31427F" wp14:editId="4FD0FDC5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349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310524">
    <w:abstractNumId w:val="8"/>
  </w:num>
  <w:num w:numId="2" w16cid:durableId="2141607426">
    <w:abstractNumId w:val="6"/>
  </w:num>
  <w:num w:numId="3" w16cid:durableId="1028793206">
    <w:abstractNumId w:val="5"/>
  </w:num>
  <w:num w:numId="4" w16cid:durableId="623731992">
    <w:abstractNumId w:val="4"/>
  </w:num>
  <w:num w:numId="5" w16cid:durableId="1027608985">
    <w:abstractNumId w:val="7"/>
  </w:num>
  <w:num w:numId="6" w16cid:durableId="2014381568">
    <w:abstractNumId w:val="3"/>
  </w:num>
  <w:num w:numId="7" w16cid:durableId="3828115">
    <w:abstractNumId w:val="2"/>
  </w:num>
  <w:num w:numId="8" w16cid:durableId="1737623193">
    <w:abstractNumId w:val="1"/>
  </w:num>
  <w:num w:numId="9" w16cid:durableId="145813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718"/>
    <w:rsid w:val="0015074B"/>
    <w:rsid w:val="00240CED"/>
    <w:rsid w:val="0029639D"/>
    <w:rsid w:val="002D0603"/>
    <w:rsid w:val="00326F90"/>
    <w:rsid w:val="004B4B7E"/>
    <w:rsid w:val="006301A1"/>
    <w:rsid w:val="007975D7"/>
    <w:rsid w:val="00AA1D8D"/>
    <w:rsid w:val="00AC023F"/>
    <w:rsid w:val="00B47730"/>
    <w:rsid w:val="00B7084E"/>
    <w:rsid w:val="00CB0664"/>
    <w:rsid w:val="00D50635"/>
    <w:rsid w:val="00EA53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8F6B6"/>
  <w14:defaultImageDpi w14:val="300"/>
  <w15:docId w15:val="{D82B12A4-60FA-4F05-932C-A69CA115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Anupa Gayatri</cp:lastModifiedBy>
  <cp:revision>2</cp:revision>
  <dcterms:created xsi:type="dcterms:W3CDTF">2013-12-23T23:15:00Z</dcterms:created>
  <dcterms:modified xsi:type="dcterms:W3CDTF">2025-03-15T15:27:00Z</dcterms:modified>
  <cp:category/>
</cp:coreProperties>
</file>