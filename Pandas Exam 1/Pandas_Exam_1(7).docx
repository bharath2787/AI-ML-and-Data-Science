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F99" w:rsidRDefault="009B1F99">
      <w:pPr>
        <w:autoSpaceDE w:val="0"/>
        <w:autoSpaceDN w:val="0"/>
        <w:spacing w:after="240" w:line="220" w:lineRule="exact"/>
      </w:pPr>
    </w:p>
    <w:p w:rsidR="009B1F99" w:rsidRDefault="00480BD1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480BD1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:rsidR="009B1F99" w:rsidRDefault="00480BD1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480BD1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:rsidR="009B1F99" w:rsidRDefault="00480BD1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   d</w:t>
      </w:r>
      <w:r w:rsidR="007803F4">
        <w:rPr>
          <w:rFonts w:ascii="Roboto" w:eastAsia="Roboto" w:hAnsi="Roboto"/>
          <w:b/>
          <w:color w:val="1F1F1F"/>
          <w:sz w:val="24"/>
        </w:rPr>
        <w:t>ict1</w:t>
      </w:r>
      <w:r>
        <w:rPr>
          <w:rFonts w:ascii="Roboto" w:eastAsia="Roboto" w:hAnsi="Roboto"/>
          <w:b/>
          <w:color w:val="1F1F1F"/>
          <w:sz w:val="24"/>
        </w:rPr>
        <w:t xml:space="preserve"> = {</w:t>
      </w:r>
    </w:p>
    <w:p w:rsidR="00480BD1" w:rsidRDefault="00480BD1">
      <w:pPr>
        <w:autoSpaceDE w:val="0"/>
        <w:autoSpaceDN w:val="0"/>
        <w:spacing w:before="206" w:after="0" w:line="240" w:lineRule="auto"/>
        <w:ind w:left="600"/>
      </w:pPr>
      <w:r>
        <w:t xml:space="preserve">                            “Names”: [“</w:t>
      </w:r>
      <w:proofErr w:type="spellStart"/>
      <w:r>
        <w:t>Jack”</w:t>
      </w:r>
      <w:proofErr w:type="gramStart"/>
      <w:r>
        <w:t>,”John</w:t>
      </w:r>
      <w:proofErr w:type="gramEnd"/>
      <w:r>
        <w:t>”,”Nick</w:t>
      </w:r>
      <w:proofErr w:type="spellEnd"/>
      <w:r>
        <w:t>”],</w:t>
      </w:r>
    </w:p>
    <w:p w:rsidR="00480BD1" w:rsidRDefault="00480BD1">
      <w:pPr>
        <w:autoSpaceDE w:val="0"/>
        <w:autoSpaceDN w:val="0"/>
        <w:spacing w:before="206" w:after="0" w:line="240" w:lineRule="auto"/>
        <w:ind w:left="600"/>
      </w:pPr>
      <w:r>
        <w:t xml:space="preserve">                              “Age”: [22,25,30]</w:t>
      </w:r>
      <w:r w:rsidR="007803F4">
        <w:t>,</w:t>
      </w:r>
    </w:p>
    <w:p w:rsidR="00480BD1" w:rsidRDefault="00480BD1">
      <w:pPr>
        <w:autoSpaceDE w:val="0"/>
        <w:autoSpaceDN w:val="0"/>
        <w:spacing w:before="206" w:after="0" w:line="240" w:lineRule="auto"/>
        <w:ind w:left="600"/>
      </w:pPr>
      <w:r>
        <w:t xml:space="preserve">                              “City</w:t>
      </w:r>
      <w:proofErr w:type="gramStart"/>
      <w:r>
        <w:t>” :</w:t>
      </w:r>
      <w:proofErr w:type="gramEnd"/>
      <w:r>
        <w:t xml:space="preserve"> [“</w:t>
      </w:r>
      <w:proofErr w:type="spellStart"/>
      <w:r>
        <w:t>Hyderabad”,”Chennai”,”</w:t>
      </w:r>
      <w:r w:rsidR="007803F4">
        <w:t>Delhi</w:t>
      </w:r>
      <w:proofErr w:type="spellEnd"/>
      <w:r w:rsidR="007803F4">
        <w:t>”]</w:t>
      </w:r>
    </w:p>
    <w:p w:rsidR="007803F4" w:rsidRDefault="007803F4">
      <w:pPr>
        <w:autoSpaceDE w:val="0"/>
        <w:autoSpaceDN w:val="0"/>
        <w:spacing w:before="206" w:after="0" w:line="240" w:lineRule="auto"/>
        <w:ind w:left="600"/>
      </w:pPr>
      <w:r>
        <w:t xml:space="preserve">                             }</w:t>
      </w:r>
    </w:p>
    <w:p w:rsidR="007803F4" w:rsidRDefault="007803F4">
      <w:pPr>
        <w:autoSpaceDE w:val="0"/>
        <w:autoSpaceDN w:val="0"/>
        <w:spacing w:before="206" w:after="0" w:line="240" w:lineRule="auto"/>
        <w:ind w:left="600"/>
      </w:pPr>
      <w:r>
        <w:t xml:space="preserve">   df = </w:t>
      </w:r>
      <w:proofErr w:type="spellStart"/>
      <w:proofErr w:type="gramStart"/>
      <w:r>
        <w:t>pd.DataFrame</w:t>
      </w:r>
      <w:proofErr w:type="spellEnd"/>
      <w:proofErr w:type="gramEnd"/>
      <w:r>
        <w:t>(data=dict1)</w:t>
      </w:r>
    </w:p>
    <w:p w:rsidR="007803F4" w:rsidRDefault="007803F4">
      <w:pPr>
        <w:autoSpaceDE w:val="0"/>
        <w:autoSpaceDN w:val="0"/>
        <w:spacing w:before="206" w:after="0" w:line="240" w:lineRule="auto"/>
        <w:ind w:left="600"/>
      </w:pPr>
      <w:r>
        <w:t xml:space="preserve">   </w:t>
      </w:r>
    </w:p>
    <w:p w:rsidR="009B1F99" w:rsidRPr="007803F4" w:rsidRDefault="00480BD1" w:rsidP="007803F4">
      <w:pPr>
        <w:tabs>
          <w:tab w:val="left" w:pos="600"/>
        </w:tabs>
        <w:autoSpaceDE w:val="0"/>
        <w:autoSpaceDN w:val="0"/>
        <w:spacing w:before="1376" w:after="0"/>
        <w:ind w:left="342" w:right="1728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803F4">
        <w:rPr>
          <w:rFonts w:ascii="Roboto" w:eastAsia="Roboto" w:hAnsi="Roboto"/>
          <w:b/>
          <w:color w:val="1F1F1F"/>
          <w:sz w:val="24"/>
        </w:rPr>
        <w:t xml:space="preserve">    df </w:t>
      </w:r>
      <w:proofErr w:type="gramStart"/>
      <w:r w:rsidR="007803F4">
        <w:rPr>
          <w:rFonts w:ascii="Roboto" w:eastAsia="Roboto" w:hAnsi="Roboto"/>
          <w:b/>
          <w:color w:val="1F1F1F"/>
          <w:sz w:val="24"/>
        </w:rPr>
        <w:t xml:space="preserve">=  </w:t>
      </w:r>
      <w:proofErr w:type="spellStart"/>
      <w:r w:rsidR="007803F4">
        <w:rPr>
          <w:rFonts w:ascii="Roboto" w:eastAsia="Roboto" w:hAnsi="Roboto"/>
          <w:b/>
          <w:color w:val="1F1F1F"/>
          <w:sz w:val="24"/>
        </w:rPr>
        <w:t>pd</w:t>
      </w:r>
      <w:proofErr w:type="gramEnd"/>
      <w:r w:rsidR="007803F4">
        <w:rPr>
          <w:rFonts w:ascii="Roboto" w:eastAsia="Roboto" w:hAnsi="Roboto"/>
          <w:b/>
          <w:color w:val="1F1F1F"/>
          <w:sz w:val="24"/>
        </w:rPr>
        <w:t>.read_csv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(“data.csv”)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proofErr w:type="gramStart"/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DataFrame?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803F4">
        <w:rPr>
          <w:rFonts w:ascii="Roboto" w:eastAsia="Roboto" w:hAnsi="Roboto"/>
          <w:b/>
          <w:color w:val="1F1F1F"/>
          <w:sz w:val="24"/>
        </w:rPr>
        <w:t xml:space="preserve">    df = </w:t>
      </w:r>
      <w:proofErr w:type="spellStart"/>
      <w:proofErr w:type="gramStart"/>
      <w:r w:rsidR="007803F4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7803F4">
        <w:rPr>
          <w:rFonts w:ascii="Roboto" w:eastAsia="Roboto" w:hAnsi="Roboto"/>
          <w:b/>
          <w:color w:val="1F1F1F"/>
          <w:sz w:val="24"/>
        </w:rPr>
        <w:t>_excel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(“data.xlsx”)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data.json</w:t>
      </w:r>
      <w:proofErr w:type="gramEnd"/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9B1F99" w:rsidRDefault="00480BD1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7803F4">
        <w:rPr>
          <w:rFonts w:ascii="Roboto" w:eastAsia="Roboto" w:hAnsi="Roboto"/>
          <w:b/>
          <w:color w:val="1F1F1F"/>
          <w:sz w:val="24"/>
        </w:rPr>
        <w:t xml:space="preserve">    df = </w:t>
      </w:r>
      <w:proofErr w:type="spellStart"/>
      <w:proofErr w:type="gramStart"/>
      <w:r w:rsidR="007803F4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7803F4">
        <w:rPr>
          <w:rFonts w:ascii="Roboto" w:eastAsia="Roboto" w:hAnsi="Roboto"/>
          <w:b/>
          <w:color w:val="1F1F1F"/>
          <w:sz w:val="24"/>
        </w:rPr>
        <w:t>_json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(“</w:t>
      </w:r>
      <w:proofErr w:type="spellStart"/>
      <w:r w:rsidR="007803F4">
        <w:rPr>
          <w:rFonts w:ascii="Roboto" w:eastAsia="Roboto" w:hAnsi="Roboto"/>
          <w:b/>
          <w:color w:val="1F1F1F"/>
          <w:sz w:val="24"/>
        </w:rPr>
        <w:t>data.json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”)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:rsidR="009B1F99" w:rsidRDefault="00480BD1" w:rsidP="007803F4">
      <w:pPr>
        <w:autoSpaceDE w:val="0"/>
        <w:autoSpaceDN w:val="0"/>
        <w:spacing w:before="222" w:after="0" w:line="242" w:lineRule="auto"/>
        <w:sectPr w:rsidR="009B1F99">
          <w:pgSz w:w="11899" w:h="16838"/>
          <w:pgMar w:top="460" w:right="700" w:bottom="1032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803F4">
        <w:rPr>
          <w:rFonts w:ascii="Roboto" w:eastAsia="Roboto" w:hAnsi="Roboto"/>
          <w:b/>
          <w:color w:val="1F1F1F"/>
          <w:sz w:val="24"/>
        </w:rPr>
        <w:t xml:space="preserve">      df = </w:t>
      </w:r>
      <w:proofErr w:type="spellStart"/>
      <w:proofErr w:type="gramStart"/>
      <w:r w:rsidR="007803F4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7803F4">
        <w:rPr>
          <w:rFonts w:ascii="Roboto" w:eastAsia="Roboto" w:hAnsi="Roboto"/>
          <w:b/>
          <w:color w:val="1F1F1F"/>
          <w:sz w:val="24"/>
        </w:rPr>
        <w:t>_html</w:t>
      </w:r>
      <w:proofErr w:type="spellEnd"/>
      <w:r w:rsidR="007803F4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9B1F99">
      <w:pPr>
        <w:autoSpaceDE w:val="0"/>
        <w:autoSpaceDN w:val="0"/>
        <w:spacing w:after="86" w:line="220" w:lineRule="exact"/>
      </w:pPr>
    </w:p>
    <w:p w:rsidR="009B1F99" w:rsidRDefault="00480BD1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:rsidR="009B1F99" w:rsidRDefault="00480BD1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F74A4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r w:rsidR="005F74A4">
        <w:rPr>
          <w:rFonts w:ascii="Roboto" w:eastAsia="Roboto" w:hAnsi="Roboto"/>
          <w:b/>
          <w:color w:val="1F1F1F"/>
          <w:sz w:val="24"/>
        </w:rPr>
        <w:t>dict</w:t>
      </w:r>
      <w:proofErr w:type="spellEnd"/>
      <w:r w:rsidR="005F74A4">
        <w:rPr>
          <w:rFonts w:ascii="Roboto" w:eastAsia="Roboto" w:hAnsi="Roboto"/>
          <w:b/>
          <w:color w:val="1F1F1F"/>
          <w:sz w:val="24"/>
        </w:rPr>
        <w:t xml:space="preserve"> = {</w:t>
      </w:r>
    </w:p>
    <w:p w:rsidR="005F74A4" w:rsidRDefault="005F74A4">
      <w:pPr>
        <w:autoSpaceDE w:val="0"/>
        <w:autoSpaceDN w:val="0"/>
        <w:spacing w:before="222" w:after="0" w:line="242" w:lineRule="auto"/>
        <w:ind w:left="600"/>
      </w:pPr>
      <w:r>
        <w:t xml:space="preserve">                           “Product” = [“Car”</w:t>
      </w:r>
      <w:proofErr w:type="gramStart"/>
      <w:r>
        <w:t>,”laptop</w:t>
      </w:r>
      <w:proofErr w:type="gramEnd"/>
      <w:r>
        <w:t>”,”</w:t>
      </w:r>
      <w:proofErr w:type="spellStart"/>
      <w:r>
        <w:t>IPhone</w:t>
      </w:r>
      <w:proofErr w:type="spellEnd"/>
      <w:r>
        <w:t>”],</w:t>
      </w:r>
    </w:p>
    <w:p w:rsidR="005F74A4" w:rsidRDefault="005F74A4">
      <w:pPr>
        <w:autoSpaceDE w:val="0"/>
        <w:autoSpaceDN w:val="0"/>
        <w:spacing w:before="222" w:after="0" w:line="242" w:lineRule="auto"/>
        <w:ind w:left="600"/>
      </w:pPr>
      <w:r>
        <w:t xml:space="preserve">                           “Price” = [8L,1L,1.5L]</w:t>
      </w:r>
    </w:p>
    <w:p w:rsidR="005F74A4" w:rsidRDefault="005F74A4">
      <w:pPr>
        <w:autoSpaceDE w:val="0"/>
        <w:autoSpaceDN w:val="0"/>
        <w:spacing w:before="222" w:after="0" w:line="242" w:lineRule="auto"/>
        <w:ind w:left="600"/>
      </w:pPr>
      <w:r>
        <w:t xml:space="preserve">    }</w:t>
      </w:r>
    </w:p>
    <w:p w:rsidR="005F74A4" w:rsidRDefault="005F74A4">
      <w:pPr>
        <w:autoSpaceDE w:val="0"/>
        <w:autoSpaceDN w:val="0"/>
        <w:spacing w:before="222" w:after="0" w:line="242" w:lineRule="auto"/>
        <w:ind w:left="600"/>
      </w:pPr>
      <w:r>
        <w:t xml:space="preserve"> df = </w:t>
      </w:r>
      <w:proofErr w:type="spellStart"/>
      <w:proofErr w:type="gramStart"/>
      <w:r>
        <w:t>df.DataFrame</w:t>
      </w:r>
      <w:proofErr w:type="spellEnd"/>
      <w:proofErr w:type="gramEnd"/>
      <w:r>
        <w:t>(data=</w:t>
      </w:r>
      <w:proofErr w:type="spellStart"/>
      <w:r>
        <w:t>dict</w:t>
      </w:r>
      <w:proofErr w:type="spellEnd"/>
      <w:r>
        <w:t xml:space="preserve"> )</w:t>
      </w:r>
    </w:p>
    <w:p w:rsidR="009B1F99" w:rsidRDefault="00480BD1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DataFrame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(5)</w:t>
      </w:r>
    </w:p>
    <w:p w:rsidR="009B1F99" w:rsidRDefault="00480BD1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480BD1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:rsidR="009B1F99" w:rsidRDefault="00480BD1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(10)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9B1F99" w:rsidRDefault="00480BD1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df.tail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(3)</w:t>
      </w:r>
    </w:p>
    <w:p w:rsidR="009B1F99" w:rsidRDefault="00480BD1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:rsidR="009B1F99" w:rsidRDefault="00480BD1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df.dtype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()</w:t>
      </w:r>
    </w:p>
    <w:p w:rsidR="0018482E" w:rsidRDefault="0018482E">
      <w:pPr>
        <w:autoSpaceDE w:val="0"/>
        <w:autoSpaceDN w:val="0"/>
        <w:spacing w:before="208" w:after="0" w:line="240" w:lineRule="auto"/>
        <w:ind w:left="600"/>
      </w:pPr>
      <w:r>
        <w:t xml:space="preserve">                     </w:t>
      </w:r>
      <w:proofErr w:type="spellStart"/>
      <w:proofErr w:type="gramStart"/>
      <w:r>
        <w:t>df.memoryusage</w:t>
      </w:r>
      <w:proofErr w:type="spellEnd"/>
      <w:proofErr w:type="gramEnd"/>
      <w:r>
        <w:t>()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6" w:after="0"/>
        <w:ind w:left="208" w:right="144"/>
      </w:pPr>
      <w:r>
        <w:rPr>
          <w:rFonts w:ascii="Roboto" w:eastAsia="Roboto" w:hAnsi="Roboto"/>
          <w:color w:val="1F1F1F"/>
          <w:sz w:val="24"/>
        </w:rPr>
        <w:lastRenderedPageBreak/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:rsidR="009B1F99" w:rsidRDefault="009B1F99">
      <w:pPr>
        <w:sectPr w:rsidR="009B1F99">
          <w:pgSz w:w="11899" w:h="16838"/>
          <w:pgMar w:top="306" w:right="700" w:bottom="440" w:left="960" w:header="720" w:footer="720" w:gutter="0"/>
          <w:cols w:space="720"/>
          <w:docGrid w:linePitch="360"/>
        </w:sectPr>
      </w:pPr>
    </w:p>
    <w:p w:rsidR="009B1F99" w:rsidRDefault="009B1F99">
      <w:pPr>
        <w:autoSpaceDE w:val="0"/>
        <w:autoSpaceDN w:val="0"/>
        <w:spacing w:after="86" w:line="220" w:lineRule="exact"/>
      </w:pPr>
    </w:p>
    <w:p w:rsidR="009B1F99" w:rsidRDefault="00480BD1">
      <w:pPr>
        <w:autoSpaceDE w:val="0"/>
        <w:autoSpaceDN w:val="0"/>
        <w:spacing w:after="0" w:line="334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df.describe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df.dtype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:rsidR="009B1F99" w:rsidRDefault="00480BD1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18482E">
        <w:rPr>
          <w:rFonts w:ascii="Roboto" w:eastAsia="Roboto" w:hAnsi="Roboto"/>
          <w:b/>
          <w:color w:val="1F1F1F"/>
          <w:sz w:val="24"/>
        </w:rPr>
        <w:t>df.shape</w:t>
      </w:r>
      <w:proofErr w:type="spellEnd"/>
      <w:proofErr w:type="gramEnd"/>
      <w:r w:rsidR="0018482E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proofErr w:type="gramStart"/>
      <w:r>
        <w:rPr>
          <w:rFonts w:ascii="Consolas" w:eastAsia="Consolas" w:hAnsi="Consolas"/>
          <w:color w:val="1F1F1F"/>
          <w:w w:val="98"/>
        </w:rPr>
        <w:t>df.info(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8482E">
        <w:rPr>
          <w:rFonts w:ascii="Roboto" w:eastAsia="Roboto" w:hAnsi="Roboto"/>
          <w:b/>
          <w:color w:val="1F1F1F"/>
          <w:sz w:val="24"/>
        </w:rPr>
        <w:t xml:space="preserve">  </w:t>
      </w:r>
      <w:r w:rsidR="005906DC">
        <w:rPr>
          <w:rFonts w:ascii="Roboto" w:eastAsia="Roboto" w:hAnsi="Roboto"/>
          <w:b/>
          <w:color w:val="1F1F1F"/>
          <w:sz w:val="24"/>
        </w:rPr>
        <w:t xml:space="preserve">It gives the information of </w:t>
      </w:r>
      <w:proofErr w:type="spellStart"/>
      <w:r w:rsidR="005906DC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 xml:space="preserve"> that contains number of </w:t>
      </w:r>
      <w:proofErr w:type="gramStart"/>
      <w:r w:rsidR="005906DC">
        <w:rPr>
          <w:rFonts w:ascii="Roboto" w:eastAsia="Roboto" w:hAnsi="Roboto"/>
          <w:b/>
          <w:color w:val="1F1F1F"/>
          <w:sz w:val="24"/>
        </w:rPr>
        <w:t>rows ,</w:t>
      </w:r>
      <w:proofErr w:type="spellStart"/>
      <w:r w:rsidR="005906DC">
        <w:rPr>
          <w:rFonts w:ascii="Roboto" w:eastAsia="Roboto" w:hAnsi="Roboto"/>
          <w:b/>
          <w:color w:val="1F1F1F"/>
          <w:sz w:val="24"/>
        </w:rPr>
        <w:t>columns</w:t>
      </w:r>
      <w:proofErr w:type="gramEnd"/>
      <w:r w:rsidR="005906DC">
        <w:rPr>
          <w:rFonts w:ascii="Roboto" w:eastAsia="Roboto" w:hAnsi="Roboto"/>
          <w:b/>
          <w:color w:val="1F1F1F"/>
          <w:sz w:val="24"/>
        </w:rPr>
        <w:t>,datatype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 xml:space="preserve"> in every column</w:t>
      </w:r>
    </w:p>
    <w:p w:rsidR="009B1F99" w:rsidRDefault="00480BD1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480BD1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:rsidR="009B1F99" w:rsidRDefault="00480BD1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r w:rsidR="005906DC">
        <w:rPr>
          <w:rFonts w:ascii="Roboto" w:eastAsia="Roboto" w:hAnsi="Roboto"/>
          <w:b/>
          <w:color w:val="1F1F1F"/>
          <w:sz w:val="24"/>
        </w:rPr>
        <w:t>df.set_index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>(‘ID’)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:rsidR="009B1F99" w:rsidRDefault="00480BD1" w:rsidP="005906DC">
      <w:pPr>
        <w:autoSpaceDE w:val="0"/>
        <w:autoSpaceDN w:val="0"/>
        <w:spacing w:before="206" w:after="0" w:line="240" w:lineRule="auto"/>
        <w:ind w:left="600"/>
        <w:sectPr w:rsidR="009B1F99">
          <w:pgSz w:w="11899" w:h="16838"/>
          <w:pgMar w:top="306" w:right="700" w:bottom="958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r w:rsidR="005906DC">
        <w:t xml:space="preserve">df. </w:t>
      </w:r>
      <w:proofErr w:type="spellStart"/>
      <w:r w:rsidR="005906DC">
        <w:t>reset_</w:t>
      </w:r>
      <w:proofErr w:type="gramStart"/>
      <w:r w:rsidR="005906DC">
        <w:t>index</w:t>
      </w:r>
      <w:proofErr w:type="spellEnd"/>
      <w:r w:rsidR="005906DC">
        <w:t>(</w:t>
      </w:r>
      <w:proofErr w:type="gramEnd"/>
      <w:r w:rsidR="005906DC">
        <w:t>)</w:t>
      </w:r>
    </w:p>
    <w:p w:rsidR="009B1F99" w:rsidRDefault="009B1F99">
      <w:pPr>
        <w:autoSpaceDE w:val="0"/>
        <w:autoSpaceDN w:val="0"/>
        <w:spacing w:after="86" w:line="220" w:lineRule="exact"/>
      </w:pPr>
    </w:p>
    <w:p w:rsidR="009B1F99" w:rsidRDefault="00480BD1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r>
        <w:rPr>
          <w:rFonts w:ascii="Consolas" w:eastAsia="Consolas" w:hAnsi="Consolas"/>
          <w:color w:val="1F1F1F"/>
          <w:w w:val="98"/>
        </w:rPr>
        <w:t>iloc[]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5906DC">
        <w:rPr>
          <w:rFonts w:ascii="Roboto" w:eastAsia="Roboto" w:hAnsi="Roboto"/>
          <w:b/>
          <w:color w:val="1F1F1F"/>
          <w:sz w:val="24"/>
        </w:rPr>
        <w:t>df.iloc</w:t>
      </w:r>
      <w:proofErr w:type="spellEnd"/>
      <w:proofErr w:type="gramEnd"/>
      <w:r w:rsidR="005906DC">
        <w:rPr>
          <w:rFonts w:ascii="Roboto" w:eastAsia="Roboto" w:hAnsi="Roboto"/>
          <w:b/>
          <w:color w:val="1F1F1F"/>
          <w:sz w:val="24"/>
        </w:rPr>
        <w:t>[:3]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:rsidR="009B1F99" w:rsidRDefault="00480BD1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5906DC">
        <w:rPr>
          <w:rFonts w:ascii="Roboto" w:eastAsia="Roboto" w:hAnsi="Roboto"/>
          <w:b/>
          <w:color w:val="1F1F1F"/>
          <w:sz w:val="24"/>
        </w:rPr>
        <w:t>df.loc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>[(df[‘Age’]&gt;30)]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query(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5906DC">
        <w:rPr>
          <w:rFonts w:ascii="Roboto" w:eastAsia="Roboto" w:hAnsi="Roboto"/>
          <w:b/>
          <w:color w:val="1F1F1F"/>
          <w:sz w:val="24"/>
        </w:rPr>
        <w:t>df.query</w:t>
      </w:r>
      <w:proofErr w:type="spellEnd"/>
      <w:proofErr w:type="gramEnd"/>
      <w:r w:rsidR="005906DC">
        <w:rPr>
          <w:rFonts w:ascii="Roboto" w:eastAsia="Roboto" w:hAnsi="Roboto"/>
          <w:b/>
          <w:color w:val="1F1F1F"/>
          <w:sz w:val="24"/>
        </w:rPr>
        <w:t>(“Salary”&gt;50000)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</w:t>
      </w:r>
      <w:proofErr w:type="gramEnd"/>
      <w:r>
        <w:rPr>
          <w:rFonts w:ascii="Roboto" w:eastAsia="Roboto" w:hAnsi="Roboto"/>
          <w:color w:val="1F1F1F"/>
          <w:sz w:val="24"/>
        </w:rPr>
        <w:t xml:space="preserve"> the 'Price' column in ascending order.</w:t>
      </w:r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5906DC">
        <w:rPr>
          <w:rFonts w:ascii="Roboto" w:eastAsia="Roboto" w:hAnsi="Roboto"/>
          <w:b/>
          <w:color w:val="1F1F1F"/>
          <w:sz w:val="24"/>
        </w:rPr>
        <w:t>df.sort</w:t>
      </w:r>
      <w:proofErr w:type="gramEnd"/>
      <w:r w:rsidR="005906DC">
        <w:rPr>
          <w:rFonts w:ascii="Roboto" w:eastAsia="Roboto" w:hAnsi="Roboto"/>
          <w:b/>
          <w:color w:val="1F1F1F"/>
          <w:sz w:val="24"/>
        </w:rPr>
        <w:t>_values</w:t>
      </w:r>
      <w:proofErr w:type="spellEnd"/>
      <w:r w:rsidR="005906DC">
        <w:rPr>
          <w:rFonts w:ascii="Roboto" w:eastAsia="Roboto" w:hAnsi="Roboto"/>
          <w:b/>
          <w:color w:val="1F1F1F"/>
          <w:sz w:val="24"/>
        </w:rPr>
        <w:t>(by=’Price’)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proofErr w:type="gramStart"/>
      <w:r>
        <w:rPr>
          <w:rFonts w:ascii="Consolas" w:eastAsia="Consolas" w:hAnsi="Consolas"/>
          <w:color w:val="1F1F1F"/>
          <w:w w:val="98"/>
        </w:rPr>
        <w:t>nlargest(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06DC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5906DC">
        <w:rPr>
          <w:rFonts w:ascii="Roboto" w:eastAsia="Roboto" w:hAnsi="Roboto"/>
          <w:b/>
          <w:color w:val="1F1F1F"/>
          <w:sz w:val="24"/>
        </w:rPr>
        <w:t>df.nlargest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(3,”Marks”)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nsmallest(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:rsidR="009B1F99" w:rsidRDefault="00480BD1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df.nsmallest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(2,”Age”)</w:t>
      </w:r>
    </w:p>
    <w:p w:rsidR="009B1F99" w:rsidRDefault="00480BD1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9" w:rsidRDefault="009B1F99">
      <w:pPr>
        <w:sectPr w:rsidR="009B1F99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:rsidR="009B1F99" w:rsidRDefault="009B1F99">
      <w:pPr>
        <w:autoSpaceDE w:val="0"/>
        <w:autoSpaceDN w:val="0"/>
        <w:spacing w:after="66" w:line="220" w:lineRule="exact"/>
      </w:pPr>
    </w:p>
    <w:p w:rsidR="009B1F99" w:rsidRDefault="00480BD1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:rsidR="009B1F99" w:rsidRDefault="00480BD1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>
      <w:pPr>
        <w:autoSpaceDE w:val="0"/>
        <w:autoSpaceDN w:val="0"/>
        <w:spacing w:before="206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df.isnull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9B1F99" w:rsidRDefault="00480BD1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:rsidR="009B1F99" w:rsidRDefault="00480BD1">
      <w:pPr>
        <w:autoSpaceDE w:val="0"/>
        <w:autoSpaceDN w:val="0"/>
        <w:spacing w:before="208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df.fillna</w:t>
      </w:r>
      <w:proofErr w:type="spellEnd"/>
      <w:proofErr w:type="gramEnd"/>
      <w:r w:rsidR="008F0685">
        <w:rPr>
          <w:rFonts w:ascii="Roboto" w:eastAsia="Roboto" w:hAnsi="Roboto"/>
          <w:b/>
          <w:color w:val="1F1F1F"/>
          <w:sz w:val="24"/>
        </w:rPr>
        <w:t>(df[‘Salary’].mean())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:rsidR="009B1F99" w:rsidRDefault="00480BD1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8F0685">
        <w:rPr>
          <w:rFonts w:ascii="Roboto" w:eastAsia="Roboto" w:hAnsi="Roboto"/>
          <w:b/>
          <w:color w:val="1F1F1F"/>
          <w:sz w:val="24"/>
        </w:rPr>
        <w:t>df.duplicates</w:t>
      </w:r>
      <w:proofErr w:type="gramEnd"/>
      <w:r w:rsidR="008F0685">
        <w:rPr>
          <w:rFonts w:ascii="Roboto" w:eastAsia="Roboto" w:hAnsi="Roboto"/>
          <w:b/>
          <w:color w:val="1F1F1F"/>
          <w:sz w:val="24"/>
        </w:rPr>
        <w:t>.duplicated</w:t>
      </w:r>
      <w:proofErr w:type="spellEnd"/>
      <w:r w:rsidR="008F0685">
        <w:rPr>
          <w:rFonts w:ascii="Roboto" w:eastAsia="Roboto" w:hAnsi="Roboto"/>
          <w:b/>
          <w:color w:val="1F1F1F"/>
          <w:sz w:val="24"/>
        </w:rPr>
        <w:t>()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:rsidR="009B1F99" w:rsidRDefault="00480BD1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A3096A">
        <w:rPr>
          <w:rFonts w:ascii="Roboto" w:eastAsia="Roboto" w:hAnsi="Roboto"/>
          <w:b/>
          <w:color w:val="1F1F1F"/>
          <w:sz w:val="24"/>
        </w:rPr>
        <w:t xml:space="preserve"> df[‘Gender’].replace(‘</w:t>
      </w:r>
      <w:proofErr w:type="spellStart"/>
      <w:r w:rsidR="00A3096A">
        <w:rPr>
          <w:rFonts w:ascii="Roboto" w:eastAsia="Roboto" w:hAnsi="Roboto"/>
          <w:b/>
          <w:color w:val="1F1F1F"/>
          <w:sz w:val="24"/>
        </w:rPr>
        <w:t>M’,’</w:t>
      </w:r>
      <w:bookmarkStart w:id="0" w:name="_GoBack"/>
      <w:bookmarkEnd w:id="0"/>
      <w:r w:rsidR="00A3096A">
        <w:rPr>
          <w:rFonts w:ascii="Roboto" w:eastAsia="Roboto" w:hAnsi="Roboto"/>
          <w:b/>
          <w:color w:val="1F1F1F"/>
          <w:sz w:val="24"/>
        </w:rPr>
        <w:t>Male</w:t>
      </w:r>
      <w:proofErr w:type="spellEnd"/>
      <w:r w:rsidR="00A3096A">
        <w:rPr>
          <w:rFonts w:ascii="Roboto" w:eastAsia="Roboto" w:hAnsi="Roboto"/>
          <w:b/>
          <w:color w:val="1F1F1F"/>
          <w:sz w:val="24"/>
        </w:rPr>
        <w:t>’)</w:t>
      </w:r>
    </w:p>
    <w:p w:rsidR="009B1F99" w:rsidRDefault="00480BD1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proofErr w:type="gramStart"/>
      <w:r>
        <w:rPr>
          <w:rFonts w:ascii="Consolas" w:eastAsia="Consolas" w:hAnsi="Consolas"/>
          <w:color w:val="1F1F1F"/>
          <w:w w:val="98"/>
        </w:rPr>
        <w:t>astype(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B1F99" w:rsidRDefault="00480BD1" w:rsidP="008F0685">
      <w:pPr>
        <w:autoSpaceDE w:val="0"/>
        <w:autoSpaceDN w:val="0"/>
        <w:spacing w:before="222" w:after="0" w:line="242" w:lineRule="auto"/>
        <w:ind w:left="990"/>
        <w:sectPr w:rsidR="009B1F99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0685">
        <w:t xml:space="preserve"> df[‘Age’</w:t>
      </w:r>
      <w:proofErr w:type="gramStart"/>
      <w:r w:rsidR="008F0685">
        <w:t>].</w:t>
      </w:r>
      <w:proofErr w:type="spellStart"/>
      <w:r w:rsidR="008F0685">
        <w:t>astype</w:t>
      </w:r>
      <w:proofErr w:type="spellEnd"/>
      <w:proofErr w:type="gramEnd"/>
      <w:r w:rsidR="008F0685">
        <w:t>(np.int64)</w:t>
      </w:r>
    </w:p>
    <w:p w:rsidR="009B1F99" w:rsidRDefault="009B1F99">
      <w:pPr>
        <w:autoSpaceDE w:val="0"/>
        <w:autoSpaceDN w:val="0"/>
        <w:spacing w:after="528" w:line="220" w:lineRule="exact"/>
      </w:pPr>
    </w:p>
    <w:p w:rsidR="009B1F99" w:rsidRDefault="00480BD1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:rsidR="009B1F99" w:rsidRDefault="00480BD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243AD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8243AD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="008243AD">
        <w:rPr>
          <w:rFonts w:ascii="Roboto" w:eastAsia="Roboto" w:hAnsi="Roboto"/>
          <w:b/>
          <w:color w:val="1F1F1F"/>
          <w:sz w:val="24"/>
        </w:rPr>
        <w:t>([‘Age’])</w:t>
      </w:r>
    </w:p>
    <w:p w:rsidR="009B1F99" w:rsidRDefault="00480BD1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9B1F99" w:rsidRDefault="00480BD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243AD">
        <w:rPr>
          <w:rFonts w:ascii="Roboto" w:eastAsia="Roboto" w:hAnsi="Roboto"/>
          <w:b/>
          <w:color w:val="1F1F1F"/>
          <w:sz w:val="24"/>
        </w:rPr>
        <w:t xml:space="preserve">    </w:t>
      </w:r>
      <w:proofErr w:type="spellStart"/>
      <w:proofErr w:type="gramStart"/>
      <w:r w:rsidR="001921B7">
        <w:rPr>
          <w:rFonts w:ascii="Roboto" w:eastAsia="Roboto" w:hAnsi="Roboto"/>
          <w:b/>
          <w:color w:val="1F1F1F"/>
          <w:sz w:val="24"/>
        </w:rPr>
        <w:t>df.fil</w:t>
      </w:r>
      <w:proofErr w:type="spellEnd"/>
      <w:r w:rsidR="001921B7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="001921B7">
        <w:rPr>
          <w:rFonts w:ascii="Roboto" w:eastAsia="Roboto" w:hAnsi="Roboto"/>
          <w:b/>
          <w:color w:val="1F1F1F"/>
          <w:sz w:val="24"/>
        </w:rPr>
        <w:t>)</w:t>
      </w:r>
    </w:p>
    <w:p w:rsidR="009B1F99" w:rsidRDefault="00480BD1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F99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482E"/>
    <w:rsid w:val="001921B7"/>
    <w:rsid w:val="00265DD0"/>
    <w:rsid w:val="0029639D"/>
    <w:rsid w:val="00326F90"/>
    <w:rsid w:val="00480BD1"/>
    <w:rsid w:val="005906DC"/>
    <w:rsid w:val="005F74A4"/>
    <w:rsid w:val="007803F4"/>
    <w:rsid w:val="008243AD"/>
    <w:rsid w:val="008F0685"/>
    <w:rsid w:val="009B1F99"/>
    <w:rsid w:val="00A309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5A2F0"/>
  <w14:defaultImageDpi w14:val="300"/>
  <w15:docId w15:val="{3211A31E-FE35-4F64-A866-7BB09853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7559D-DD88-406E-AE58-4450A65E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2025-03-20T14:29:00Z</dcterms:created>
  <dcterms:modified xsi:type="dcterms:W3CDTF">2025-03-20T14:29:00Z</dcterms:modified>
  <cp:category/>
</cp:coreProperties>
</file>