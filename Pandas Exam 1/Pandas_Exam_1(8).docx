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F99" w:rsidRDefault="009B1F99">
      <w:pPr>
        <w:autoSpaceDE w:val="0"/>
        <w:autoSpaceDN w:val="0"/>
        <w:spacing w:after="240" w:line="220" w:lineRule="exact"/>
      </w:pPr>
    </w:p>
    <w:p w:rsidR="009B1F99" w:rsidRDefault="00480BD1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9" w:rsidRDefault="00480BD1">
      <w:pPr>
        <w:autoSpaceDE w:val="0"/>
        <w:autoSpaceDN w:val="0"/>
        <w:spacing w:before="364" w:after="0" w:line="240" w:lineRule="auto"/>
        <w:jc w:val="center"/>
      </w:pPr>
      <w:r>
        <w:rPr>
          <w:rFonts w:ascii="Roboto" w:eastAsia="Roboto" w:hAnsi="Roboto"/>
          <w:b/>
          <w:color w:val="1F1F1F"/>
          <w:sz w:val="39"/>
        </w:rPr>
        <w:t>Pandas Exam Paper 1 (Total 30 Questions - 2 Marks Each)</w:t>
      </w:r>
    </w:p>
    <w:p w:rsidR="009B1F99" w:rsidRDefault="00480BD1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9" w:rsidRDefault="00480BD1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Creation and Importing (7 Questions)</w:t>
      </w:r>
    </w:p>
    <w:p w:rsidR="009B1F99" w:rsidRDefault="00480BD1">
      <w:pPr>
        <w:autoSpaceDE w:val="0"/>
        <w:autoSpaceDN w:val="0"/>
        <w:spacing w:before="252" w:after="0" w:line="293" w:lineRule="auto"/>
        <w:ind w:left="600" w:right="576" w:hanging="25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Creating a DataFrame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</w:t>
      </w:r>
      <w:r>
        <w:rPr>
          <w:rFonts w:ascii="Consolas" w:eastAsia="Consolas" w:hAnsi="Consolas"/>
          <w:color w:val="1F1F1F"/>
          <w:w w:val="98"/>
        </w:rPr>
        <w:t>pd.DataFrame()</w:t>
      </w:r>
      <w:r>
        <w:rPr>
          <w:rFonts w:ascii="Roboto" w:eastAsia="Roboto" w:hAnsi="Roboto"/>
          <w:color w:val="1F1F1F"/>
          <w:sz w:val="24"/>
        </w:rPr>
        <w:t xml:space="preserve">  with columns: 'Name', 'Age', and 'City' and values for 3 individuals.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   d</w:t>
      </w:r>
      <w:r w:rsidR="007803F4">
        <w:rPr>
          <w:rFonts w:ascii="Roboto" w:eastAsia="Roboto" w:hAnsi="Roboto"/>
          <w:b/>
          <w:color w:val="1F1F1F"/>
          <w:sz w:val="24"/>
        </w:rPr>
        <w:t>ict1</w:t>
      </w:r>
      <w:r>
        <w:rPr>
          <w:rFonts w:ascii="Roboto" w:eastAsia="Roboto" w:hAnsi="Roboto"/>
          <w:b/>
          <w:color w:val="1F1F1F"/>
          <w:sz w:val="24"/>
        </w:rPr>
        <w:t xml:space="preserve"> = {</w:t>
      </w:r>
    </w:p>
    <w:p w:rsidR="00480BD1" w:rsidRDefault="00480BD1">
      <w:pPr>
        <w:autoSpaceDE w:val="0"/>
        <w:autoSpaceDN w:val="0"/>
        <w:spacing w:before="206" w:after="0" w:line="240" w:lineRule="auto"/>
        <w:ind w:left="600"/>
      </w:pPr>
      <w:r>
        <w:t xml:space="preserve">                            “Names”: [“</w:t>
      </w:r>
      <w:proofErr w:type="spellStart"/>
      <w:r>
        <w:t>Jack”</w:t>
      </w:r>
      <w:proofErr w:type="gramStart"/>
      <w:r>
        <w:t>,”John</w:t>
      </w:r>
      <w:proofErr w:type="gramEnd"/>
      <w:r>
        <w:t>”,”Nick</w:t>
      </w:r>
      <w:proofErr w:type="spellEnd"/>
      <w:r>
        <w:t>”],</w:t>
      </w:r>
    </w:p>
    <w:p w:rsidR="00480BD1" w:rsidRDefault="00480BD1">
      <w:pPr>
        <w:autoSpaceDE w:val="0"/>
        <w:autoSpaceDN w:val="0"/>
        <w:spacing w:before="206" w:after="0" w:line="240" w:lineRule="auto"/>
        <w:ind w:left="600"/>
      </w:pPr>
      <w:r>
        <w:t xml:space="preserve">                              “Age”: [22,25,30]</w:t>
      </w:r>
      <w:r w:rsidR="007803F4">
        <w:t>,</w:t>
      </w:r>
    </w:p>
    <w:p w:rsidR="00480BD1" w:rsidRDefault="00480BD1">
      <w:pPr>
        <w:autoSpaceDE w:val="0"/>
        <w:autoSpaceDN w:val="0"/>
        <w:spacing w:before="206" w:after="0" w:line="240" w:lineRule="auto"/>
        <w:ind w:left="600"/>
      </w:pPr>
      <w:r>
        <w:t xml:space="preserve">                              “City</w:t>
      </w:r>
      <w:proofErr w:type="gramStart"/>
      <w:r>
        <w:t>” :</w:t>
      </w:r>
      <w:proofErr w:type="gramEnd"/>
      <w:r>
        <w:t xml:space="preserve"> [“</w:t>
      </w:r>
      <w:proofErr w:type="spellStart"/>
      <w:r>
        <w:t>Hyderabad”,”Chennai”,”</w:t>
      </w:r>
      <w:r w:rsidR="007803F4">
        <w:t>Delhi</w:t>
      </w:r>
      <w:proofErr w:type="spellEnd"/>
      <w:r w:rsidR="007803F4">
        <w:t>”]</w:t>
      </w:r>
    </w:p>
    <w:p w:rsidR="007803F4" w:rsidRDefault="007803F4">
      <w:pPr>
        <w:autoSpaceDE w:val="0"/>
        <w:autoSpaceDN w:val="0"/>
        <w:spacing w:before="206" w:after="0" w:line="240" w:lineRule="auto"/>
        <w:ind w:left="600"/>
      </w:pPr>
      <w:r>
        <w:t xml:space="preserve">                             }</w:t>
      </w:r>
    </w:p>
    <w:p w:rsidR="007803F4" w:rsidRDefault="007803F4">
      <w:pPr>
        <w:autoSpaceDE w:val="0"/>
        <w:autoSpaceDN w:val="0"/>
        <w:spacing w:before="206" w:after="0" w:line="240" w:lineRule="auto"/>
        <w:ind w:left="600"/>
      </w:pPr>
      <w:r>
        <w:t xml:space="preserve">   df = </w:t>
      </w:r>
      <w:proofErr w:type="spellStart"/>
      <w:proofErr w:type="gramStart"/>
      <w:r>
        <w:t>pd.DataFrame</w:t>
      </w:r>
      <w:proofErr w:type="spellEnd"/>
      <w:proofErr w:type="gramEnd"/>
      <w:r>
        <w:t>(data=dict1)</w:t>
      </w:r>
    </w:p>
    <w:p w:rsidR="007803F4" w:rsidRDefault="007803F4">
      <w:pPr>
        <w:autoSpaceDE w:val="0"/>
        <w:autoSpaceDN w:val="0"/>
        <w:spacing w:before="206" w:after="0" w:line="240" w:lineRule="auto"/>
        <w:ind w:left="600"/>
      </w:pPr>
      <w:r>
        <w:t xml:space="preserve">   </w:t>
      </w:r>
    </w:p>
    <w:p w:rsidR="009B1F99" w:rsidRPr="007803F4" w:rsidRDefault="00480BD1" w:rsidP="007803F4">
      <w:pPr>
        <w:tabs>
          <w:tab w:val="left" w:pos="600"/>
        </w:tabs>
        <w:autoSpaceDE w:val="0"/>
        <w:autoSpaceDN w:val="0"/>
        <w:spacing w:before="1376" w:after="0"/>
        <w:ind w:left="342" w:right="1728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read a CSV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data.csv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DataFrame.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803F4">
        <w:rPr>
          <w:rFonts w:ascii="Roboto" w:eastAsia="Roboto" w:hAnsi="Roboto"/>
          <w:b/>
          <w:color w:val="1F1F1F"/>
          <w:sz w:val="24"/>
        </w:rPr>
        <w:t xml:space="preserve">    df </w:t>
      </w:r>
      <w:proofErr w:type="gramStart"/>
      <w:r w:rsidR="007803F4">
        <w:rPr>
          <w:rFonts w:ascii="Roboto" w:eastAsia="Roboto" w:hAnsi="Roboto"/>
          <w:b/>
          <w:color w:val="1F1F1F"/>
          <w:sz w:val="24"/>
        </w:rPr>
        <w:t xml:space="preserve">=  </w:t>
      </w:r>
      <w:proofErr w:type="spellStart"/>
      <w:r w:rsidR="007803F4">
        <w:rPr>
          <w:rFonts w:ascii="Roboto" w:eastAsia="Roboto" w:hAnsi="Roboto"/>
          <w:b/>
          <w:color w:val="1F1F1F"/>
          <w:sz w:val="24"/>
        </w:rPr>
        <w:t>pd</w:t>
      </w:r>
      <w:proofErr w:type="gramEnd"/>
      <w:r w:rsidR="007803F4">
        <w:rPr>
          <w:rFonts w:ascii="Roboto" w:eastAsia="Roboto" w:hAnsi="Roboto"/>
          <w:b/>
          <w:color w:val="1F1F1F"/>
          <w:sz w:val="24"/>
        </w:rPr>
        <w:t>.read_csv</w:t>
      </w:r>
      <w:proofErr w:type="spellEnd"/>
      <w:r w:rsidR="007803F4">
        <w:rPr>
          <w:rFonts w:ascii="Roboto" w:eastAsia="Roboto" w:hAnsi="Roboto"/>
          <w:b/>
          <w:color w:val="1F1F1F"/>
          <w:sz w:val="24"/>
        </w:rPr>
        <w:t>(“data.csv”)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115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would you load data from an Excel file called </w:t>
      </w:r>
      <w:proofErr w:type="gramStart"/>
      <w:r>
        <w:rPr>
          <w:rFonts w:ascii="Consolas" w:eastAsia="Consolas" w:hAnsi="Consolas"/>
          <w:color w:val="1F1F1F"/>
          <w:w w:val="98"/>
        </w:rPr>
        <w:t>data.xlsx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DataFrame?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803F4">
        <w:rPr>
          <w:rFonts w:ascii="Roboto" w:eastAsia="Roboto" w:hAnsi="Roboto"/>
          <w:b/>
          <w:color w:val="1F1F1F"/>
          <w:sz w:val="24"/>
        </w:rPr>
        <w:t xml:space="preserve">    df = </w:t>
      </w:r>
      <w:proofErr w:type="spellStart"/>
      <w:proofErr w:type="gramStart"/>
      <w:r w:rsidR="007803F4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="007803F4">
        <w:rPr>
          <w:rFonts w:ascii="Roboto" w:eastAsia="Roboto" w:hAnsi="Roboto"/>
          <w:b/>
          <w:color w:val="1F1F1F"/>
          <w:sz w:val="24"/>
        </w:rPr>
        <w:t>_excel</w:t>
      </w:r>
      <w:proofErr w:type="spellEnd"/>
      <w:r w:rsidR="007803F4">
        <w:rPr>
          <w:rFonts w:ascii="Roboto" w:eastAsia="Roboto" w:hAnsi="Roboto"/>
          <w:b/>
          <w:color w:val="1F1F1F"/>
          <w:sz w:val="24"/>
        </w:rPr>
        <w:t>(“data.xlsx”)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/>
        <w:ind w:left="342" w:right="3888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JSON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data.json</w:t>
      </w:r>
      <w:proofErr w:type="gramEnd"/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:rsidR="009B1F99" w:rsidRDefault="00480BD1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7803F4">
        <w:rPr>
          <w:rFonts w:ascii="Roboto" w:eastAsia="Roboto" w:hAnsi="Roboto"/>
          <w:b/>
          <w:color w:val="1F1F1F"/>
          <w:sz w:val="24"/>
        </w:rPr>
        <w:t xml:space="preserve">    df = </w:t>
      </w:r>
      <w:proofErr w:type="spellStart"/>
      <w:proofErr w:type="gramStart"/>
      <w:r w:rsidR="007803F4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="007803F4">
        <w:rPr>
          <w:rFonts w:ascii="Roboto" w:eastAsia="Roboto" w:hAnsi="Roboto"/>
          <w:b/>
          <w:color w:val="1F1F1F"/>
          <w:sz w:val="24"/>
        </w:rPr>
        <w:t>_json</w:t>
      </w:r>
      <w:proofErr w:type="spellEnd"/>
      <w:r w:rsidR="007803F4">
        <w:rPr>
          <w:rFonts w:ascii="Roboto" w:eastAsia="Roboto" w:hAnsi="Roboto"/>
          <w:b/>
          <w:color w:val="1F1F1F"/>
          <w:sz w:val="24"/>
        </w:rPr>
        <w:t>(“</w:t>
      </w:r>
      <w:proofErr w:type="spellStart"/>
      <w:r w:rsidR="007803F4">
        <w:rPr>
          <w:rFonts w:ascii="Roboto" w:eastAsia="Roboto" w:hAnsi="Roboto"/>
          <w:b/>
          <w:color w:val="1F1F1F"/>
          <w:sz w:val="24"/>
        </w:rPr>
        <w:t>data.json</w:t>
      </w:r>
      <w:proofErr w:type="spellEnd"/>
      <w:r w:rsidR="007803F4">
        <w:rPr>
          <w:rFonts w:ascii="Roboto" w:eastAsia="Roboto" w:hAnsi="Roboto"/>
          <w:b/>
          <w:color w:val="1F1F1F"/>
          <w:sz w:val="24"/>
        </w:rPr>
        <w:t>”)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448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Parse an HTML file containing a table and return it as a DataFrame.</w:t>
      </w:r>
    </w:p>
    <w:p w:rsidR="009B1F99" w:rsidRDefault="00480BD1" w:rsidP="007803F4">
      <w:pPr>
        <w:autoSpaceDE w:val="0"/>
        <w:autoSpaceDN w:val="0"/>
        <w:spacing w:before="222" w:after="0" w:line="242" w:lineRule="auto"/>
        <w:sectPr w:rsidR="009B1F99">
          <w:pgSz w:w="11899" w:h="16838"/>
          <w:pgMar w:top="460" w:right="700" w:bottom="1032" w:left="960" w:header="720" w:footer="720" w:gutter="0"/>
          <w:cols w:space="720"/>
          <w:docGrid w:linePitch="360"/>
        </w:sect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803F4">
        <w:rPr>
          <w:rFonts w:ascii="Roboto" w:eastAsia="Roboto" w:hAnsi="Roboto"/>
          <w:b/>
          <w:color w:val="1F1F1F"/>
          <w:sz w:val="24"/>
        </w:rPr>
        <w:t xml:space="preserve">      df = </w:t>
      </w:r>
      <w:proofErr w:type="spellStart"/>
      <w:proofErr w:type="gramStart"/>
      <w:r w:rsidR="007803F4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="007803F4">
        <w:rPr>
          <w:rFonts w:ascii="Roboto" w:eastAsia="Roboto" w:hAnsi="Roboto"/>
          <w:b/>
          <w:color w:val="1F1F1F"/>
          <w:sz w:val="24"/>
        </w:rPr>
        <w:t>_html</w:t>
      </w:r>
      <w:proofErr w:type="spellEnd"/>
      <w:r w:rsidR="007803F4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9B1F99">
      <w:pPr>
        <w:autoSpaceDE w:val="0"/>
        <w:autoSpaceDN w:val="0"/>
        <w:spacing w:after="86" w:line="220" w:lineRule="exact"/>
      </w:pPr>
    </w:p>
    <w:p w:rsidR="009B1F99" w:rsidRDefault="00480BD1">
      <w:pPr>
        <w:autoSpaceDE w:val="0"/>
        <w:autoSpaceDN w:val="0"/>
        <w:spacing w:after="0" w:line="293" w:lineRule="auto"/>
        <w:ind w:left="600" w:hanging="258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eastAsia="Roboto" w:hAnsi="Roboto"/>
          <w:color w:val="1F1F1F"/>
          <w:sz w:val="24"/>
        </w:rPr>
        <w:t>Create a DataFrame using a dictionary with two columns: 'Product' and 'Price', containing 3 items.</w:t>
      </w:r>
    </w:p>
    <w:p w:rsidR="009B1F99" w:rsidRDefault="00480BD1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F74A4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r w:rsidR="005F74A4">
        <w:rPr>
          <w:rFonts w:ascii="Roboto" w:eastAsia="Roboto" w:hAnsi="Roboto"/>
          <w:b/>
          <w:color w:val="1F1F1F"/>
          <w:sz w:val="24"/>
        </w:rPr>
        <w:t>dict</w:t>
      </w:r>
      <w:proofErr w:type="spellEnd"/>
      <w:r w:rsidR="005F74A4">
        <w:rPr>
          <w:rFonts w:ascii="Roboto" w:eastAsia="Roboto" w:hAnsi="Roboto"/>
          <w:b/>
          <w:color w:val="1F1F1F"/>
          <w:sz w:val="24"/>
        </w:rPr>
        <w:t xml:space="preserve"> = {</w:t>
      </w:r>
    </w:p>
    <w:p w:rsidR="005F74A4" w:rsidRDefault="005F74A4">
      <w:pPr>
        <w:autoSpaceDE w:val="0"/>
        <w:autoSpaceDN w:val="0"/>
        <w:spacing w:before="222" w:after="0" w:line="242" w:lineRule="auto"/>
        <w:ind w:left="600"/>
      </w:pPr>
      <w:r>
        <w:t xml:space="preserve">                           “Product” = [“Car”</w:t>
      </w:r>
      <w:proofErr w:type="gramStart"/>
      <w:r>
        <w:t>,”laptop</w:t>
      </w:r>
      <w:proofErr w:type="gramEnd"/>
      <w:r>
        <w:t>”,”</w:t>
      </w:r>
      <w:proofErr w:type="spellStart"/>
      <w:r>
        <w:t>IPhone</w:t>
      </w:r>
      <w:proofErr w:type="spellEnd"/>
      <w:r>
        <w:t>”],</w:t>
      </w:r>
    </w:p>
    <w:p w:rsidR="005F74A4" w:rsidRDefault="005F74A4">
      <w:pPr>
        <w:autoSpaceDE w:val="0"/>
        <w:autoSpaceDN w:val="0"/>
        <w:spacing w:before="222" w:after="0" w:line="242" w:lineRule="auto"/>
        <w:ind w:left="600"/>
      </w:pPr>
      <w:r>
        <w:t xml:space="preserve">                           “Price” = [8L,1L,1.5L]</w:t>
      </w:r>
    </w:p>
    <w:p w:rsidR="005F74A4" w:rsidRDefault="005F74A4">
      <w:pPr>
        <w:autoSpaceDE w:val="0"/>
        <w:autoSpaceDN w:val="0"/>
        <w:spacing w:before="222" w:after="0" w:line="242" w:lineRule="auto"/>
        <w:ind w:left="600"/>
      </w:pPr>
      <w:r>
        <w:t xml:space="preserve">    }</w:t>
      </w:r>
    </w:p>
    <w:p w:rsidR="005F74A4" w:rsidRDefault="005F74A4">
      <w:pPr>
        <w:autoSpaceDE w:val="0"/>
        <w:autoSpaceDN w:val="0"/>
        <w:spacing w:before="222" w:after="0" w:line="242" w:lineRule="auto"/>
        <w:ind w:left="600"/>
      </w:pPr>
      <w:r>
        <w:t xml:space="preserve"> df = </w:t>
      </w:r>
      <w:proofErr w:type="spellStart"/>
      <w:proofErr w:type="gramStart"/>
      <w:r>
        <w:t>df.DataFrame</w:t>
      </w:r>
      <w:proofErr w:type="spellEnd"/>
      <w:proofErr w:type="gramEnd"/>
      <w:r>
        <w:t>(data=</w:t>
      </w:r>
      <w:proofErr w:type="spellStart"/>
      <w:r>
        <w:t>dict</w:t>
      </w:r>
      <w:proofErr w:type="spellEnd"/>
      <w:r>
        <w:t xml:space="preserve"> )</w:t>
      </w:r>
    </w:p>
    <w:p w:rsidR="009B1F99" w:rsidRDefault="00480BD1">
      <w:pPr>
        <w:autoSpaceDE w:val="0"/>
        <w:autoSpaceDN w:val="0"/>
        <w:spacing w:before="1360" w:after="0" w:line="293" w:lineRule="auto"/>
        <w:ind w:left="600" w:right="43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Exploring DataFrame from CSV </w:t>
      </w:r>
      <w:r>
        <w:br/>
      </w:r>
      <w:r>
        <w:rPr>
          <w:rFonts w:ascii="Roboto" w:eastAsia="Roboto" w:hAnsi="Roboto"/>
          <w:color w:val="1F1F1F"/>
          <w:sz w:val="24"/>
        </w:rPr>
        <w:t>After loading a CSV into a DataFrame, what command would you use to see the first 5 rows?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(5)</w:t>
      </w:r>
    </w:p>
    <w:p w:rsidR="009B1F99" w:rsidRDefault="00480BD1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9" w:rsidRDefault="00480BD1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Data Inspection (7 Questions)</w:t>
      </w:r>
    </w:p>
    <w:p w:rsidR="009B1F99" w:rsidRDefault="00480BD1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296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appropriate command to display the first 10 rows of a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(10)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Viewing Last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Show the last 3 rows of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9B1F99" w:rsidRDefault="00480BD1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df.tail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(3)</w:t>
      </w:r>
    </w:p>
    <w:p w:rsidR="009B1F99" w:rsidRDefault="00480BD1">
      <w:pPr>
        <w:autoSpaceDE w:val="0"/>
        <w:autoSpaceDN w:val="0"/>
        <w:spacing w:before="1360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Checking DataFrame Information </w:t>
      </w:r>
      <w:r>
        <w:br/>
      </w:r>
      <w:r>
        <w:rPr>
          <w:rFonts w:ascii="Roboto" w:eastAsia="Roboto" w:hAnsi="Roboto"/>
          <w:color w:val="1F1F1F"/>
          <w:sz w:val="24"/>
        </w:rPr>
        <w:t>Which command provides concise information about the DataFrame, such as data types and memory usage?</w:t>
      </w:r>
    </w:p>
    <w:p w:rsidR="009B1F99" w:rsidRDefault="00480BD1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df.dtype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()</w:t>
      </w:r>
    </w:p>
    <w:p w:rsidR="0018482E" w:rsidRDefault="0018482E">
      <w:pPr>
        <w:autoSpaceDE w:val="0"/>
        <w:autoSpaceDN w:val="0"/>
        <w:spacing w:before="208" w:after="0" w:line="240" w:lineRule="auto"/>
        <w:ind w:left="600"/>
      </w:pPr>
      <w:r>
        <w:t xml:space="preserve">                     </w:t>
      </w:r>
      <w:proofErr w:type="spellStart"/>
      <w:proofErr w:type="gramStart"/>
      <w:r>
        <w:t>df.memoryusage</w:t>
      </w:r>
      <w:proofErr w:type="spellEnd"/>
      <w:proofErr w:type="gramEnd"/>
      <w:r>
        <w:t>()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6" w:after="0"/>
        <w:ind w:left="208" w:right="144"/>
      </w:pPr>
      <w:r>
        <w:rPr>
          <w:rFonts w:ascii="Roboto" w:eastAsia="Roboto" w:hAnsi="Roboto"/>
          <w:color w:val="1F1F1F"/>
          <w:sz w:val="24"/>
        </w:rPr>
        <w:lastRenderedPageBreak/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generate descriptive statistics like mean, median, and standard deviation for</w:t>
      </w:r>
    </w:p>
    <w:p w:rsidR="009B1F99" w:rsidRDefault="009B1F99">
      <w:pPr>
        <w:sectPr w:rsidR="009B1F99">
          <w:pgSz w:w="11899" w:h="16838"/>
          <w:pgMar w:top="306" w:right="700" w:bottom="440" w:left="960" w:header="720" w:footer="720" w:gutter="0"/>
          <w:cols w:space="720"/>
          <w:docGrid w:linePitch="360"/>
        </w:sectPr>
      </w:pPr>
    </w:p>
    <w:p w:rsidR="009B1F99" w:rsidRDefault="009B1F99">
      <w:pPr>
        <w:autoSpaceDE w:val="0"/>
        <w:autoSpaceDN w:val="0"/>
        <w:spacing w:after="86" w:line="220" w:lineRule="exact"/>
      </w:pPr>
    </w:p>
    <w:p w:rsidR="009B1F99" w:rsidRDefault="00480BD1">
      <w:pPr>
        <w:autoSpaceDE w:val="0"/>
        <w:autoSpaceDN w:val="0"/>
        <w:spacing w:after="0" w:line="334" w:lineRule="auto"/>
        <w:ind w:left="600" w:right="5904"/>
      </w:pPr>
      <w:r>
        <w:rPr>
          <w:rFonts w:ascii="Roboto" w:eastAsia="Roboto" w:hAnsi="Roboto"/>
          <w:color w:val="1F1F1F"/>
          <w:sz w:val="24"/>
        </w:rPr>
        <w:t xml:space="preserve">numeric columns in a DataFrame? </w:t>
      </w:r>
      <w:r>
        <w:br/>
      </w: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df.describe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172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What command returns the data types of each column in the DataFrame?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df.dtype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8" w:after="0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Checking DataFrame 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find the number of rows and columns in the DataFrame?</w:t>
      </w:r>
    </w:p>
    <w:p w:rsidR="009B1F99" w:rsidRDefault="00480BD1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df.shape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DataFrame Summary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Explain what </w:t>
      </w:r>
      <w:proofErr w:type="gramStart"/>
      <w:r>
        <w:rPr>
          <w:rFonts w:ascii="Consolas" w:eastAsia="Consolas" w:hAnsi="Consolas"/>
          <w:color w:val="1F1F1F"/>
          <w:w w:val="98"/>
        </w:rPr>
        <w:t>df.info(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does and what kind of information it provides.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</w:t>
      </w:r>
      <w:r w:rsidR="005906DC">
        <w:rPr>
          <w:rFonts w:ascii="Roboto" w:eastAsia="Roboto" w:hAnsi="Roboto"/>
          <w:b/>
          <w:color w:val="1F1F1F"/>
          <w:sz w:val="24"/>
        </w:rPr>
        <w:t xml:space="preserve">It gives the information of </w:t>
      </w:r>
      <w:proofErr w:type="spellStart"/>
      <w:r w:rsidR="005906DC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="005906DC">
        <w:rPr>
          <w:rFonts w:ascii="Roboto" w:eastAsia="Roboto" w:hAnsi="Roboto"/>
          <w:b/>
          <w:color w:val="1F1F1F"/>
          <w:sz w:val="24"/>
        </w:rPr>
        <w:t xml:space="preserve"> that contains number of </w:t>
      </w:r>
      <w:proofErr w:type="gramStart"/>
      <w:r w:rsidR="005906DC">
        <w:rPr>
          <w:rFonts w:ascii="Roboto" w:eastAsia="Roboto" w:hAnsi="Roboto"/>
          <w:b/>
          <w:color w:val="1F1F1F"/>
          <w:sz w:val="24"/>
        </w:rPr>
        <w:t>rows ,</w:t>
      </w:r>
      <w:proofErr w:type="spellStart"/>
      <w:r w:rsidR="005906DC">
        <w:rPr>
          <w:rFonts w:ascii="Roboto" w:eastAsia="Roboto" w:hAnsi="Roboto"/>
          <w:b/>
          <w:color w:val="1F1F1F"/>
          <w:sz w:val="24"/>
        </w:rPr>
        <w:t>columns</w:t>
      </w:r>
      <w:proofErr w:type="gramEnd"/>
      <w:r w:rsidR="005906DC">
        <w:rPr>
          <w:rFonts w:ascii="Roboto" w:eastAsia="Roboto" w:hAnsi="Roboto"/>
          <w:b/>
          <w:color w:val="1F1F1F"/>
          <w:sz w:val="24"/>
        </w:rPr>
        <w:t>,datatype</w:t>
      </w:r>
      <w:proofErr w:type="spellEnd"/>
      <w:r w:rsidR="005906DC">
        <w:rPr>
          <w:rFonts w:ascii="Roboto" w:eastAsia="Roboto" w:hAnsi="Roboto"/>
          <w:b/>
          <w:color w:val="1F1F1F"/>
          <w:sz w:val="24"/>
        </w:rPr>
        <w:t xml:space="preserve"> in every column</w:t>
      </w:r>
    </w:p>
    <w:p w:rsidR="009B1F99" w:rsidRDefault="00480BD1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9" w:rsidRDefault="00480BD1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Indexing and Selecting Data (8 Questions)</w:t>
      </w:r>
    </w:p>
    <w:p w:rsidR="009B1F99" w:rsidRDefault="00480BD1">
      <w:pPr>
        <w:tabs>
          <w:tab w:val="left" w:pos="600"/>
        </w:tabs>
        <w:autoSpaceDE w:val="0"/>
        <w:autoSpaceDN w:val="0"/>
        <w:spacing w:before="252" w:after="0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Set the 'ID' column as the index for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r w:rsidR="005906DC">
        <w:rPr>
          <w:rFonts w:ascii="Roboto" w:eastAsia="Roboto" w:hAnsi="Roboto"/>
          <w:b/>
          <w:color w:val="1F1F1F"/>
          <w:sz w:val="24"/>
        </w:rPr>
        <w:t>df.set_index</w:t>
      </w:r>
      <w:proofErr w:type="spellEnd"/>
      <w:r w:rsidR="005906DC">
        <w:rPr>
          <w:rFonts w:ascii="Roboto" w:eastAsia="Roboto" w:hAnsi="Roboto"/>
          <w:b/>
          <w:color w:val="1F1F1F"/>
          <w:sz w:val="24"/>
        </w:rPr>
        <w:t>(‘ID’)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reset the index of the DataFrame and return it to the default integer index?</w:t>
      </w:r>
    </w:p>
    <w:p w:rsidR="009B1F99" w:rsidRDefault="00480BD1" w:rsidP="005906DC">
      <w:pPr>
        <w:autoSpaceDE w:val="0"/>
        <w:autoSpaceDN w:val="0"/>
        <w:spacing w:before="206" w:after="0" w:line="240" w:lineRule="auto"/>
        <w:ind w:left="600"/>
        <w:sectPr w:rsidR="009B1F99">
          <w:pgSz w:w="11899" w:h="16838"/>
          <w:pgMar w:top="306" w:right="700" w:bottom="958" w:left="960" w:header="720" w:footer="720" w:gutter="0"/>
          <w:cols w:space="720"/>
          <w:docGrid w:linePitch="360"/>
        </w:sect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</w:t>
      </w:r>
      <w:r w:rsidR="005906DC">
        <w:t xml:space="preserve">df. </w:t>
      </w:r>
      <w:proofErr w:type="spellStart"/>
      <w:r w:rsidR="005906DC">
        <w:t>reset_</w:t>
      </w:r>
      <w:proofErr w:type="gramStart"/>
      <w:r w:rsidR="005906DC">
        <w:t>index</w:t>
      </w:r>
      <w:proofErr w:type="spellEnd"/>
      <w:r w:rsidR="005906DC">
        <w:t>(</w:t>
      </w:r>
      <w:proofErr w:type="gramEnd"/>
      <w:r w:rsidR="005906DC">
        <w:t>)</w:t>
      </w:r>
    </w:p>
    <w:p w:rsidR="009B1F99" w:rsidRDefault="009B1F99">
      <w:pPr>
        <w:autoSpaceDE w:val="0"/>
        <w:autoSpaceDN w:val="0"/>
        <w:spacing w:after="86" w:line="220" w:lineRule="exact"/>
      </w:pPr>
    </w:p>
    <w:p w:rsidR="009B1F99" w:rsidRDefault="00480BD1">
      <w:pPr>
        <w:tabs>
          <w:tab w:val="left" w:pos="600"/>
        </w:tabs>
        <w:autoSpaceDE w:val="0"/>
        <w:autoSpaceDN w:val="0"/>
        <w:spacing w:after="0" w:line="283" w:lineRule="auto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Retrieve the third row of the DataFrame using </w:t>
      </w:r>
      <w:r>
        <w:rPr>
          <w:rFonts w:ascii="Consolas" w:eastAsia="Consolas" w:hAnsi="Consolas"/>
          <w:color w:val="1F1F1F"/>
          <w:w w:val="98"/>
        </w:rPr>
        <w:t>iloc[]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5906DC">
        <w:rPr>
          <w:rFonts w:ascii="Roboto" w:eastAsia="Roboto" w:hAnsi="Roboto"/>
          <w:b/>
          <w:color w:val="1F1F1F"/>
          <w:sz w:val="24"/>
        </w:rPr>
        <w:t>df.iloc</w:t>
      </w:r>
      <w:proofErr w:type="spellEnd"/>
      <w:proofErr w:type="gramEnd"/>
      <w:r w:rsidR="005906DC">
        <w:rPr>
          <w:rFonts w:ascii="Roboto" w:eastAsia="Roboto" w:hAnsi="Roboto"/>
          <w:b/>
          <w:color w:val="1F1F1F"/>
          <w:sz w:val="24"/>
        </w:rPr>
        <w:t>[:3]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8" w:after="0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loc[</w:t>
      </w:r>
      <w:proofErr w:type="gramEnd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 to access all rows where the 'Age' column is greater than 30.</w:t>
      </w:r>
    </w:p>
    <w:p w:rsidR="009B1F99" w:rsidRDefault="00480BD1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5906DC">
        <w:rPr>
          <w:rFonts w:ascii="Roboto" w:eastAsia="Roboto" w:hAnsi="Roboto"/>
          <w:b/>
          <w:color w:val="1F1F1F"/>
          <w:sz w:val="24"/>
        </w:rPr>
        <w:t>df.loc</w:t>
      </w:r>
      <w:proofErr w:type="spellEnd"/>
      <w:r w:rsidR="005906DC">
        <w:rPr>
          <w:rFonts w:ascii="Roboto" w:eastAsia="Roboto" w:hAnsi="Roboto"/>
          <w:b/>
          <w:color w:val="1F1F1F"/>
          <w:sz w:val="24"/>
        </w:rPr>
        <w:t>[(df[‘Age’]&gt;30)]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query(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select rows where the 'Salary' is greater than 50000.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5906DC">
        <w:rPr>
          <w:rFonts w:ascii="Roboto" w:eastAsia="Roboto" w:hAnsi="Roboto"/>
          <w:b/>
          <w:color w:val="1F1F1F"/>
          <w:sz w:val="24"/>
        </w:rPr>
        <w:t>df.query</w:t>
      </w:r>
      <w:proofErr w:type="spellEnd"/>
      <w:proofErr w:type="gramEnd"/>
      <w:r w:rsidR="005906DC">
        <w:rPr>
          <w:rFonts w:ascii="Roboto" w:eastAsia="Roboto" w:hAnsi="Roboto"/>
          <w:b/>
          <w:color w:val="1F1F1F"/>
          <w:sz w:val="24"/>
        </w:rPr>
        <w:t>(“Salary”&gt;50000)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6" w:after="0"/>
        <w:ind w:left="208" w:right="2736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Sort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by</w:t>
      </w:r>
      <w:proofErr w:type="gramEnd"/>
      <w:r>
        <w:rPr>
          <w:rFonts w:ascii="Roboto" w:eastAsia="Roboto" w:hAnsi="Roboto"/>
          <w:color w:val="1F1F1F"/>
          <w:sz w:val="24"/>
        </w:rPr>
        <w:t xml:space="preserve"> the 'Price' column in ascending order.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5906DC">
        <w:rPr>
          <w:rFonts w:ascii="Roboto" w:eastAsia="Roboto" w:hAnsi="Roboto"/>
          <w:b/>
          <w:color w:val="1F1F1F"/>
          <w:sz w:val="24"/>
        </w:rPr>
        <w:t>df.sort</w:t>
      </w:r>
      <w:proofErr w:type="gramEnd"/>
      <w:r w:rsidR="005906DC">
        <w:rPr>
          <w:rFonts w:ascii="Roboto" w:eastAsia="Roboto" w:hAnsi="Roboto"/>
          <w:b/>
          <w:color w:val="1F1F1F"/>
          <w:sz w:val="24"/>
        </w:rPr>
        <w:t>_values</w:t>
      </w:r>
      <w:proofErr w:type="spellEnd"/>
      <w:r w:rsidR="005906DC">
        <w:rPr>
          <w:rFonts w:ascii="Roboto" w:eastAsia="Roboto" w:hAnsi="Roboto"/>
          <w:b/>
          <w:color w:val="1F1F1F"/>
          <w:sz w:val="24"/>
        </w:rPr>
        <w:t>(by=’Price’)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Select the top 3 rows with the highest values in the 'Marks' column using </w:t>
      </w:r>
      <w:proofErr w:type="gramStart"/>
      <w:r>
        <w:rPr>
          <w:rFonts w:ascii="Consolas" w:eastAsia="Consolas" w:hAnsi="Consolas"/>
          <w:color w:val="1F1F1F"/>
          <w:w w:val="98"/>
        </w:rPr>
        <w:t>nlargest(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>
      <w:pPr>
        <w:autoSpaceDE w:val="0"/>
        <w:autoSpaceDN w:val="0"/>
        <w:spacing w:before="206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5906DC">
        <w:rPr>
          <w:rFonts w:ascii="Roboto" w:eastAsia="Roboto" w:hAnsi="Roboto"/>
          <w:b/>
          <w:color w:val="1F1F1F"/>
          <w:sz w:val="24"/>
        </w:rPr>
        <w:t>df.nlargest</w:t>
      </w:r>
      <w:proofErr w:type="spellEnd"/>
      <w:proofErr w:type="gramEnd"/>
      <w:r w:rsidR="008F0685">
        <w:rPr>
          <w:rFonts w:ascii="Roboto" w:eastAsia="Roboto" w:hAnsi="Roboto"/>
          <w:b/>
          <w:color w:val="1F1F1F"/>
          <w:sz w:val="24"/>
        </w:rPr>
        <w:t>(3,”Marks”)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6" w:after="0"/>
        <w:ind w:left="208" w:right="1872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nsmallest(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return the bottom 2 rows based on the 'Age' column.</w:t>
      </w:r>
    </w:p>
    <w:p w:rsidR="009B1F99" w:rsidRDefault="00480BD1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8F0685">
        <w:rPr>
          <w:rFonts w:ascii="Roboto" w:eastAsia="Roboto" w:hAnsi="Roboto"/>
          <w:b/>
          <w:color w:val="1F1F1F"/>
          <w:sz w:val="24"/>
        </w:rPr>
        <w:t>df.nsmallest</w:t>
      </w:r>
      <w:proofErr w:type="spellEnd"/>
      <w:proofErr w:type="gramEnd"/>
      <w:r w:rsidR="008F0685">
        <w:rPr>
          <w:rFonts w:ascii="Roboto" w:eastAsia="Roboto" w:hAnsi="Roboto"/>
          <w:b/>
          <w:color w:val="1F1F1F"/>
          <w:sz w:val="24"/>
        </w:rPr>
        <w:t>(2,”Age”)</w:t>
      </w:r>
    </w:p>
    <w:p w:rsidR="009B1F99" w:rsidRDefault="00480BD1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9" w:rsidRDefault="009B1F99">
      <w:pPr>
        <w:sectPr w:rsidR="009B1F99">
          <w:pgSz w:w="11899" w:h="16838"/>
          <w:pgMar w:top="306" w:right="700" w:bottom="490" w:left="960" w:header="720" w:footer="720" w:gutter="0"/>
          <w:cols w:space="720"/>
          <w:docGrid w:linePitch="360"/>
        </w:sectPr>
      </w:pPr>
    </w:p>
    <w:p w:rsidR="009B1F99" w:rsidRDefault="009B1F99">
      <w:pPr>
        <w:autoSpaceDE w:val="0"/>
        <w:autoSpaceDN w:val="0"/>
        <w:spacing w:after="66" w:line="220" w:lineRule="exact"/>
      </w:pPr>
    </w:p>
    <w:p w:rsidR="009B1F99" w:rsidRDefault="00480BD1">
      <w:pPr>
        <w:autoSpaceDE w:val="0"/>
        <w:autoSpaceDN w:val="0"/>
        <w:spacing w:before="60" w:after="0" w:line="240" w:lineRule="auto"/>
        <w:ind w:left="390"/>
      </w:pPr>
      <w:r>
        <w:rPr>
          <w:rFonts w:ascii="Roboto" w:eastAsia="Roboto" w:hAnsi="Roboto"/>
          <w:b/>
          <w:color w:val="1F1F1F"/>
          <w:sz w:val="30"/>
        </w:rPr>
        <w:t>Section D: Data Cleaning (8 Questions)</w:t>
      </w:r>
    </w:p>
    <w:p w:rsidR="009B1F99" w:rsidRDefault="00480BD1">
      <w:pPr>
        <w:tabs>
          <w:tab w:val="left" w:pos="990"/>
        </w:tabs>
        <w:autoSpaceDE w:val="0"/>
        <w:autoSpaceDN w:val="0"/>
        <w:spacing w:before="252" w:after="0" w:line="283" w:lineRule="auto"/>
        <w:ind w:left="598" w:right="2736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detect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>
      <w:pPr>
        <w:autoSpaceDE w:val="0"/>
        <w:autoSpaceDN w:val="0"/>
        <w:spacing w:before="206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8F0685">
        <w:rPr>
          <w:rFonts w:ascii="Roboto" w:eastAsia="Roboto" w:hAnsi="Roboto"/>
          <w:b/>
          <w:color w:val="1F1F1F"/>
          <w:sz w:val="24"/>
        </w:rPr>
        <w:t>df.isnull</w:t>
      </w:r>
      <w:proofErr w:type="spellEnd"/>
      <w:proofErr w:type="gramEnd"/>
      <w:r w:rsidR="008F0685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990"/>
        </w:tabs>
        <w:autoSpaceDE w:val="0"/>
        <w:autoSpaceDN w:val="0"/>
        <w:spacing w:before="1376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Remove rows with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9B1F99" w:rsidRDefault="00480BD1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8F0685"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proofErr w:type="gramEnd"/>
      <w:r w:rsidR="008F0685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5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Fill missing values in the 'Salary' column with the mean salary value.</w:t>
      </w:r>
    </w:p>
    <w:p w:rsidR="009B1F99" w:rsidRDefault="00480BD1">
      <w:pPr>
        <w:autoSpaceDE w:val="0"/>
        <w:autoSpaceDN w:val="0"/>
        <w:spacing w:before="208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8F0685">
        <w:rPr>
          <w:rFonts w:ascii="Roboto" w:eastAsia="Roboto" w:hAnsi="Roboto"/>
          <w:b/>
          <w:color w:val="1F1F1F"/>
          <w:sz w:val="24"/>
        </w:rPr>
        <w:t>df.fillna</w:t>
      </w:r>
      <w:proofErr w:type="spellEnd"/>
      <w:proofErr w:type="gramEnd"/>
      <w:r w:rsidR="008F0685">
        <w:rPr>
          <w:rFonts w:ascii="Roboto" w:eastAsia="Roboto" w:hAnsi="Roboto"/>
          <w:b/>
          <w:color w:val="1F1F1F"/>
          <w:sz w:val="24"/>
        </w:rPr>
        <w:t>(df[‘Salary’].mean())</w:t>
      </w:r>
    </w:p>
    <w:p w:rsidR="009B1F99" w:rsidRDefault="00480BD1">
      <w:pPr>
        <w:tabs>
          <w:tab w:val="left" w:pos="990"/>
        </w:tabs>
        <w:autoSpaceDE w:val="0"/>
        <w:autoSpaceDN w:val="0"/>
        <w:spacing w:before="1376" w:after="0"/>
        <w:ind w:left="598" w:right="3744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remove duplicate rows from the DataFrame?</w:t>
      </w:r>
    </w:p>
    <w:p w:rsidR="009B1F99" w:rsidRDefault="00480BD1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8F0685">
        <w:rPr>
          <w:rFonts w:ascii="Roboto" w:eastAsia="Roboto" w:hAnsi="Roboto"/>
          <w:b/>
          <w:color w:val="1F1F1F"/>
          <w:sz w:val="24"/>
        </w:rPr>
        <w:t>df.duplicates</w:t>
      </w:r>
      <w:proofErr w:type="gramEnd"/>
      <w:r w:rsidR="008F0685">
        <w:rPr>
          <w:rFonts w:ascii="Roboto" w:eastAsia="Roboto" w:hAnsi="Roboto"/>
          <w:b/>
          <w:color w:val="1F1F1F"/>
          <w:sz w:val="24"/>
        </w:rPr>
        <w:t>.duplicated</w:t>
      </w:r>
      <w:proofErr w:type="spellEnd"/>
      <w:r w:rsidR="008F0685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87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Replace all occurrences of the value 'M' in the 'Gender' column with 'Male'.</w:t>
      </w:r>
    </w:p>
    <w:p w:rsidR="009B1F99" w:rsidRDefault="00480BD1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9B1F99" w:rsidRDefault="00480BD1">
      <w:pPr>
        <w:tabs>
          <w:tab w:val="left" w:pos="990"/>
        </w:tabs>
        <w:autoSpaceDE w:val="0"/>
        <w:autoSpaceDN w:val="0"/>
        <w:spacing w:before="1378" w:after="0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'Age' column to integers using </w:t>
      </w:r>
      <w:r>
        <w:rPr>
          <w:rFonts w:ascii="Consolas" w:eastAsia="Consolas" w:hAnsi="Consolas"/>
          <w:color w:val="1F1F1F"/>
          <w:w w:val="98"/>
        </w:rPr>
        <w:t>astype()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 w:rsidP="008F0685">
      <w:pPr>
        <w:autoSpaceDE w:val="0"/>
        <w:autoSpaceDN w:val="0"/>
        <w:spacing w:before="222" w:after="0" w:line="242" w:lineRule="auto"/>
        <w:ind w:left="990"/>
        <w:sectPr w:rsidR="009B1F99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t xml:space="preserve"> df[‘Age’</w:t>
      </w:r>
      <w:proofErr w:type="gramStart"/>
      <w:r w:rsidR="008F0685">
        <w:t>].</w:t>
      </w:r>
      <w:proofErr w:type="spellStart"/>
      <w:r w:rsidR="008F0685">
        <w:t>astype</w:t>
      </w:r>
      <w:proofErr w:type="spellEnd"/>
      <w:proofErr w:type="gramEnd"/>
      <w:r w:rsidR="008F0685">
        <w:t>(np.int64)</w:t>
      </w:r>
    </w:p>
    <w:p w:rsidR="009B1F99" w:rsidRDefault="009B1F99">
      <w:pPr>
        <w:autoSpaceDE w:val="0"/>
        <w:autoSpaceDN w:val="0"/>
        <w:spacing w:after="528" w:line="220" w:lineRule="exact"/>
      </w:pPr>
    </w:p>
    <w:p w:rsidR="009B1F99" w:rsidRDefault="00480BD1">
      <w:pPr>
        <w:tabs>
          <w:tab w:val="left" w:pos="600"/>
        </w:tabs>
        <w:autoSpaceDE w:val="0"/>
        <w:autoSpaceDN w:val="0"/>
        <w:spacing w:after="0" w:line="283" w:lineRule="auto"/>
        <w:ind w:left="208" w:right="288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Remove rows where the 'Age' column contains missing values.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243AD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8243AD"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proofErr w:type="gramEnd"/>
      <w:r w:rsidR="008243AD">
        <w:rPr>
          <w:rFonts w:ascii="Roboto" w:eastAsia="Roboto" w:hAnsi="Roboto"/>
          <w:b/>
          <w:color w:val="1F1F1F"/>
          <w:sz w:val="24"/>
        </w:rPr>
        <w:t>([‘Age’])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6" w:after="0"/>
        <w:ind w:left="208" w:right="216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forward fill method to fill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243AD">
        <w:rPr>
          <w:rFonts w:ascii="Roboto" w:eastAsia="Roboto" w:hAnsi="Roboto"/>
          <w:b/>
          <w:color w:val="1F1F1F"/>
          <w:sz w:val="24"/>
        </w:rPr>
        <w:t xml:space="preserve">    </w:t>
      </w:r>
      <w:r w:rsidR="001921B7">
        <w:rPr>
          <w:rFonts w:ascii="Roboto" w:eastAsia="Roboto" w:hAnsi="Roboto"/>
          <w:b/>
          <w:color w:val="1F1F1F"/>
          <w:sz w:val="24"/>
        </w:rPr>
        <w:t>df.fil()</w:t>
      </w:r>
      <w:bookmarkStart w:id="0" w:name="_GoBack"/>
      <w:bookmarkEnd w:id="0"/>
    </w:p>
    <w:p w:rsidR="009B1F99" w:rsidRDefault="00480BD1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F99" w:rsidSect="00034616">
      <w:pgSz w:w="11899" w:h="16838"/>
      <w:pgMar w:top="748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482E"/>
    <w:rsid w:val="001921B7"/>
    <w:rsid w:val="00265DD0"/>
    <w:rsid w:val="0029639D"/>
    <w:rsid w:val="00326F90"/>
    <w:rsid w:val="00480BD1"/>
    <w:rsid w:val="005906DC"/>
    <w:rsid w:val="005F74A4"/>
    <w:rsid w:val="007803F4"/>
    <w:rsid w:val="008243AD"/>
    <w:rsid w:val="008F0685"/>
    <w:rsid w:val="009B1F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5A2F0"/>
  <w14:defaultImageDpi w14:val="300"/>
  <w15:docId w15:val="{3211A31E-FE35-4F64-A866-7BB09853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74BDD4-A00A-413A-8905-4D630773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2025-03-20T14:24:00Z</dcterms:created>
  <dcterms:modified xsi:type="dcterms:W3CDTF">2025-03-20T14:24:00Z</dcterms:modified>
  <cp:category/>
</cp:coreProperties>
</file>