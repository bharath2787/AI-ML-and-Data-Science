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F97C" w14:textId="77777777" w:rsidR="00310F18" w:rsidRDefault="00310F18">
      <w:pPr>
        <w:autoSpaceDE w:val="0"/>
        <w:autoSpaceDN w:val="0"/>
        <w:spacing w:after="240" w:line="220" w:lineRule="exact"/>
      </w:pPr>
    </w:p>
    <w:p w14:paraId="30EEF712" w14:textId="77777777" w:rsidR="00310F18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7E2104F" wp14:editId="26986664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2C07" w14:textId="77777777" w:rsidR="00310F18" w:rsidRDefault="00000000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14:paraId="5B6AF51D" w14:textId="77777777" w:rsidR="00310F18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3F9CCCF1" wp14:editId="7D6EFF61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3AF1" w14:textId="77777777" w:rsidR="00310F18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14:paraId="07C40E7D" w14:textId="77777777" w:rsidR="00310F18" w:rsidRDefault="00000000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14:paraId="076C8A36" w14:textId="77777777" w:rsidR="00310F18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B5A06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06E98CED" w14:textId="0661ED7E" w:rsidR="00FB5A06" w:rsidRDefault="00FB5A0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import pandas as pd</w:t>
      </w:r>
    </w:p>
    <w:p w14:paraId="274233CE" w14:textId="103A6F29" w:rsidR="00FB5A06" w:rsidRDefault="00FB5A0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>
        <w:rPr>
          <w:rFonts w:ascii="Roboto" w:eastAsia="Roboto" w:hAnsi="Roboto"/>
          <w:b/>
          <w:color w:val="1F1F1F"/>
          <w:sz w:val="24"/>
        </w:rPr>
        <w:t>numpy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as np</w:t>
      </w:r>
    </w:p>
    <w:p w14:paraId="73B3EC41" w14:textId="7F6DE79B" w:rsidR="00FB5A06" w:rsidRDefault="00FB5A0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Data= { “Name” : [“Harshi”, “Sam”, “Sony”],</w:t>
      </w:r>
    </w:p>
    <w:p w14:paraId="5E56CB64" w14:textId="4F381CB9" w:rsidR="00FB5A06" w:rsidRDefault="00FB5A0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               “Age”: [ 32, 33, 32],</w:t>
      </w:r>
    </w:p>
    <w:p w14:paraId="04E1A3CF" w14:textId="36540B85" w:rsidR="00FB5A06" w:rsidRDefault="00FB5A0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               “City”: [“New York”, “Dallas”, “Miami</w:t>
      </w:r>
      <w:r w:rsidR="00FD1873">
        <w:rPr>
          <w:rFonts w:ascii="Roboto" w:eastAsia="Roboto" w:hAnsi="Roboto"/>
          <w:b/>
          <w:color w:val="1F1F1F"/>
          <w:sz w:val="24"/>
        </w:rPr>
        <w:t>”</w:t>
      </w:r>
      <w:r>
        <w:rPr>
          <w:rFonts w:ascii="Roboto" w:eastAsia="Roboto" w:hAnsi="Roboto"/>
          <w:b/>
          <w:color w:val="1F1F1F"/>
          <w:sz w:val="24"/>
        </w:rPr>
        <w:t>]}</w:t>
      </w:r>
    </w:p>
    <w:p w14:paraId="70C4989B" w14:textId="19A57693" w:rsidR="00FB5A06" w:rsidRDefault="00FB5A0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lang w:val="it-IT"/>
        </w:rPr>
      </w:pPr>
      <w:r w:rsidRPr="00FB5A06">
        <w:rPr>
          <w:rFonts w:ascii="Roboto" w:eastAsia="Roboto" w:hAnsi="Roboto"/>
          <w:b/>
          <w:color w:val="1F1F1F"/>
          <w:sz w:val="24"/>
          <w:lang w:val="it-IT"/>
        </w:rPr>
        <w:t>df= pd.Dataframe(data=D</w:t>
      </w:r>
      <w:r>
        <w:rPr>
          <w:rFonts w:ascii="Roboto" w:eastAsia="Roboto" w:hAnsi="Roboto"/>
          <w:b/>
          <w:color w:val="1F1F1F"/>
          <w:sz w:val="24"/>
          <w:lang w:val="it-IT"/>
        </w:rPr>
        <w:t>ata)</w:t>
      </w:r>
    </w:p>
    <w:p w14:paraId="74A63371" w14:textId="0D82D122" w:rsidR="00FB5A06" w:rsidRPr="00FB5A06" w:rsidRDefault="00FB5A06">
      <w:pPr>
        <w:autoSpaceDE w:val="0"/>
        <w:autoSpaceDN w:val="0"/>
        <w:spacing w:before="206" w:after="0" w:line="240" w:lineRule="auto"/>
        <w:ind w:left="600"/>
        <w:rPr>
          <w:lang w:val="it-IT"/>
        </w:rPr>
      </w:pPr>
      <w:r>
        <w:rPr>
          <w:rFonts w:ascii="Roboto" w:eastAsia="Roboto" w:hAnsi="Roboto"/>
          <w:b/>
          <w:color w:val="1F1F1F"/>
          <w:sz w:val="24"/>
          <w:lang w:val="it-IT"/>
        </w:rPr>
        <w:t>display(df)</w:t>
      </w:r>
    </w:p>
    <w:p w14:paraId="69FEE0F4" w14:textId="77777777" w:rsidR="00310F18" w:rsidRDefault="00000000">
      <w:pPr>
        <w:tabs>
          <w:tab w:val="left" w:pos="600"/>
        </w:tabs>
        <w:autoSpaceDE w:val="0"/>
        <w:autoSpaceDN w:val="0"/>
        <w:spacing w:before="1376" w:after="0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7208D857" w14:textId="77777777" w:rsidR="00310F18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1740C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2B9E1DF3" w14:textId="1861624A" w:rsidR="00FD1873" w:rsidRPr="0041740C" w:rsidRDefault="0041740C" w:rsidP="0041740C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1740C">
        <w:rPr>
          <w:rFonts w:ascii="Roboto" w:eastAsia="Roboto" w:hAnsi="Roboto"/>
          <w:b/>
          <w:color w:val="1F1F1F"/>
          <w:sz w:val="24"/>
        </w:rPr>
        <w:t xml:space="preserve">file= 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pd.read_csv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r"</w:t>
      </w:r>
      <w:r w:rsidR="00EB263B">
        <w:rPr>
          <w:rFonts w:ascii="Roboto" w:eastAsia="Roboto" w:hAnsi="Roboto"/>
          <w:b/>
          <w:color w:val="1F1F1F"/>
          <w:sz w:val="24"/>
        </w:rPr>
        <w:t>data</w:t>
      </w:r>
      <w:r w:rsidRPr="0041740C">
        <w:rPr>
          <w:rFonts w:ascii="Roboto" w:eastAsia="Roboto" w:hAnsi="Roboto"/>
          <w:b/>
          <w:color w:val="1F1F1F"/>
          <w:sz w:val="24"/>
        </w:rPr>
        <w:t>.csv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")</w:t>
      </w:r>
    </w:p>
    <w:p w14:paraId="58606A6E" w14:textId="77777777" w:rsidR="00310F18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115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 a DataFrame?</w:t>
      </w:r>
    </w:p>
    <w:p w14:paraId="58092583" w14:textId="49801F46" w:rsidR="00EB263B" w:rsidRDefault="00000000" w:rsidP="00DF503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B263B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59121287" w14:textId="6498DE00" w:rsidR="00DF503A" w:rsidRPr="00DF503A" w:rsidRDefault="00DF503A" w:rsidP="00DF503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file= </w:t>
      </w:r>
      <w:proofErr w:type="spellStart"/>
      <w:r>
        <w:rPr>
          <w:rFonts w:ascii="Roboto" w:eastAsia="Roboto" w:hAnsi="Roboto"/>
          <w:b/>
          <w:color w:val="1F1F1F"/>
          <w:sz w:val="24"/>
        </w:rPr>
        <w:t>pd.read_xlsx</w:t>
      </w:r>
      <w:proofErr w:type="spellEnd"/>
      <w:r>
        <w:rPr>
          <w:rFonts w:ascii="Roboto" w:eastAsia="Roboto" w:hAnsi="Roboto"/>
          <w:b/>
          <w:color w:val="1F1F1F"/>
          <w:sz w:val="24"/>
        </w:rPr>
        <w:t>(</w:t>
      </w:r>
      <w:proofErr w:type="spellStart"/>
      <w:r>
        <w:rPr>
          <w:rFonts w:ascii="Roboto" w:eastAsia="Roboto" w:hAnsi="Roboto"/>
          <w:b/>
          <w:color w:val="1F1F1F"/>
          <w:sz w:val="24"/>
        </w:rPr>
        <w:t>r”data.xlsx</w:t>
      </w:r>
      <w:proofErr w:type="spellEnd"/>
      <w:r>
        <w:rPr>
          <w:rFonts w:ascii="Roboto" w:eastAsia="Roboto" w:hAnsi="Roboto"/>
          <w:b/>
          <w:color w:val="1F1F1F"/>
          <w:sz w:val="24"/>
        </w:rPr>
        <w:t>”)</w:t>
      </w:r>
    </w:p>
    <w:p w14:paraId="78131D62" w14:textId="77777777" w:rsidR="00310F18" w:rsidRDefault="00000000">
      <w:pPr>
        <w:tabs>
          <w:tab w:val="left" w:pos="600"/>
        </w:tabs>
        <w:autoSpaceDE w:val="0"/>
        <w:autoSpaceDN w:val="0"/>
        <w:spacing w:before="1362" w:after="0"/>
        <w:ind w:left="342" w:right="3888"/>
      </w:pPr>
      <w:r>
        <w:rPr>
          <w:rFonts w:ascii="Roboto" w:eastAsia="Roboto" w:hAnsi="Roboto"/>
          <w:color w:val="1F1F1F"/>
          <w:sz w:val="24"/>
        </w:rPr>
        <w:lastRenderedPageBreak/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r>
        <w:rPr>
          <w:rFonts w:ascii="Consolas" w:eastAsia="Consolas" w:hAnsi="Consolas"/>
          <w:color w:val="1F1F1F"/>
          <w:w w:val="98"/>
        </w:rPr>
        <w:t>data.json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105B2746" w14:textId="77777777" w:rsidR="00310F18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12C62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70E59F0D" w14:textId="088E38DD" w:rsidR="00EB263B" w:rsidRDefault="00EB263B" w:rsidP="00EB26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json_file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= </w:t>
      </w:r>
      <w:proofErr w:type="spellStart"/>
      <w:r w:rsidR="00E12C62">
        <w:rPr>
          <w:rFonts w:ascii="Roboto" w:eastAsia="Roboto" w:hAnsi="Roboto"/>
          <w:b/>
          <w:color w:val="1F1F1F"/>
          <w:sz w:val="24"/>
        </w:rPr>
        <w:t>r</w:t>
      </w:r>
      <w:r>
        <w:rPr>
          <w:rFonts w:ascii="Roboto" w:eastAsia="Roboto" w:hAnsi="Roboto"/>
          <w:b/>
          <w:color w:val="1F1F1F"/>
          <w:sz w:val="24"/>
        </w:rPr>
        <w:t>“data.json</w:t>
      </w:r>
      <w:proofErr w:type="spellEnd"/>
      <w:r>
        <w:rPr>
          <w:rFonts w:ascii="Roboto" w:eastAsia="Roboto" w:hAnsi="Roboto"/>
          <w:b/>
          <w:color w:val="1F1F1F"/>
          <w:sz w:val="24"/>
        </w:rPr>
        <w:t>”</w:t>
      </w:r>
    </w:p>
    <w:p w14:paraId="161CEC78" w14:textId="7F670A4E" w:rsidR="00EB263B" w:rsidRPr="00EB263B" w:rsidRDefault="00EB263B" w:rsidP="00EB26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= </w:t>
      </w:r>
      <w:proofErr w:type="spellStart"/>
      <w:r>
        <w:rPr>
          <w:rFonts w:ascii="Roboto" w:eastAsia="Roboto" w:hAnsi="Roboto"/>
          <w:b/>
          <w:color w:val="1F1F1F"/>
          <w:sz w:val="24"/>
        </w:rPr>
        <w:t>pd.read_json</w:t>
      </w:r>
      <w:proofErr w:type="spellEnd"/>
      <w:r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="00E12C62">
        <w:rPr>
          <w:rFonts w:ascii="Roboto" w:eastAsia="Roboto" w:hAnsi="Roboto"/>
          <w:b/>
          <w:color w:val="1F1F1F"/>
          <w:sz w:val="24"/>
        </w:rPr>
        <w:t>json_file</w:t>
      </w:r>
      <w:proofErr w:type="spellEnd"/>
      <w:r w:rsidR="00E12C62">
        <w:rPr>
          <w:rFonts w:ascii="Roboto" w:eastAsia="Roboto" w:hAnsi="Roboto"/>
          <w:b/>
          <w:color w:val="1F1F1F"/>
          <w:sz w:val="24"/>
        </w:rPr>
        <w:t>)</w:t>
      </w:r>
    </w:p>
    <w:p w14:paraId="13FE66D9" w14:textId="77777777" w:rsidR="00310F18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14:paraId="21BC5213" w14:textId="77777777" w:rsidR="00310F18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B263B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616D73C8" w14:textId="77777777" w:rsidR="00E12C62" w:rsidRPr="00E12C62" w:rsidRDefault="00E12C62" w:rsidP="00E12C6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  <w:lang w:val="en-IN"/>
        </w:rPr>
      </w:pPr>
      <w:proofErr w:type="spellStart"/>
      <w:r w:rsidRPr="00E12C62">
        <w:rPr>
          <w:rFonts w:ascii="Roboto" w:eastAsia="Roboto" w:hAnsi="Roboto"/>
          <w:b/>
          <w:color w:val="1F1F1F"/>
          <w:sz w:val="24"/>
          <w:lang w:val="en-IN"/>
        </w:rPr>
        <w:t>html_file_path</w:t>
      </w:r>
      <w:proofErr w:type="spellEnd"/>
      <w:r w:rsidRPr="00E12C62">
        <w:rPr>
          <w:rFonts w:ascii="Roboto" w:eastAsia="Roboto" w:hAnsi="Roboto"/>
          <w:b/>
          <w:color w:val="1F1F1F"/>
          <w:sz w:val="24"/>
          <w:lang w:val="en-IN"/>
        </w:rPr>
        <w:t xml:space="preserve">= </w:t>
      </w:r>
      <w:proofErr w:type="spellStart"/>
      <w:r w:rsidRPr="00E12C62">
        <w:rPr>
          <w:rFonts w:ascii="Roboto" w:eastAsia="Roboto" w:hAnsi="Roboto"/>
          <w:b/>
          <w:color w:val="1F1F1F"/>
          <w:sz w:val="24"/>
          <w:lang w:val="en-IN"/>
        </w:rPr>
        <w:t>r"https</w:t>
      </w:r>
      <w:proofErr w:type="spellEnd"/>
      <w:r w:rsidRPr="00E12C62">
        <w:rPr>
          <w:rFonts w:ascii="Roboto" w:eastAsia="Roboto" w:hAnsi="Roboto"/>
          <w:b/>
          <w:color w:val="1F1F1F"/>
          <w:sz w:val="24"/>
          <w:lang w:val="en-IN"/>
        </w:rPr>
        <w:t>://worldpopulationreview.com/countries"</w:t>
      </w:r>
    </w:p>
    <w:p w14:paraId="3EFFB67E" w14:textId="77777777" w:rsidR="00E12C62" w:rsidRPr="00E12C62" w:rsidRDefault="00E12C62" w:rsidP="00E12C6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  <w:lang w:val="en-IN"/>
        </w:rPr>
      </w:pPr>
      <w:proofErr w:type="spellStart"/>
      <w:r w:rsidRPr="00E12C62">
        <w:rPr>
          <w:rFonts w:ascii="Roboto" w:eastAsia="Roboto" w:hAnsi="Roboto"/>
          <w:b/>
          <w:color w:val="1F1F1F"/>
          <w:sz w:val="24"/>
          <w:lang w:val="en-IN"/>
        </w:rPr>
        <w:t>df_html</w:t>
      </w:r>
      <w:proofErr w:type="spellEnd"/>
      <w:r w:rsidRPr="00E12C62">
        <w:rPr>
          <w:rFonts w:ascii="Roboto" w:eastAsia="Roboto" w:hAnsi="Roboto"/>
          <w:b/>
          <w:color w:val="1F1F1F"/>
          <w:sz w:val="24"/>
          <w:lang w:val="en-IN"/>
        </w:rPr>
        <w:t xml:space="preserve">= </w:t>
      </w:r>
      <w:proofErr w:type="spellStart"/>
      <w:r w:rsidRPr="00E12C62">
        <w:rPr>
          <w:rFonts w:ascii="Roboto" w:eastAsia="Roboto" w:hAnsi="Roboto"/>
          <w:b/>
          <w:color w:val="1F1F1F"/>
          <w:sz w:val="24"/>
          <w:lang w:val="en-IN"/>
        </w:rPr>
        <w:t>pd.read_html</w:t>
      </w:r>
      <w:proofErr w:type="spellEnd"/>
      <w:r w:rsidRPr="00E12C62">
        <w:rPr>
          <w:rFonts w:ascii="Roboto" w:eastAsia="Roboto" w:hAnsi="Roboto"/>
          <w:b/>
          <w:color w:val="1F1F1F"/>
          <w:sz w:val="24"/>
          <w:lang w:val="en-IN"/>
        </w:rPr>
        <w:t>(</w:t>
      </w:r>
      <w:proofErr w:type="spellStart"/>
      <w:r w:rsidRPr="00E12C62">
        <w:rPr>
          <w:rFonts w:ascii="Roboto" w:eastAsia="Roboto" w:hAnsi="Roboto"/>
          <w:b/>
          <w:color w:val="1F1F1F"/>
          <w:sz w:val="24"/>
          <w:lang w:val="en-IN"/>
        </w:rPr>
        <w:t>html_file_path</w:t>
      </w:r>
      <w:proofErr w:type="spellEnd"/>
      <w:r w:rsidRPr="00E12C62">
        <w:rPr>
          <w:rFonts w:ascii="Roboto" w:eastAsia="Roboto" w:hAnsi="Roboto"/>
          <w:b/>
          <w:color w:val="1F1F1F"/>
          <w:sz w:val="24"/>
          <w:lang w:val="en-IN"/>
        </w:rPr>
        <w:t>)</w:t>
      </w:r>
    </w:p>
    <w:p w14:paraId="2AE1A825" w14:textId="77777777" w:rsidR="00E12C62" w:rsidRPr="00E12C62" w:rsidRDefault="00E12C6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  <w:lang w:val="en-IN"/>
        </w:rPr>
      </w:pPr>
    </w:p>
    <w:p w14:paraId="31D5C054" w14:textId="77777777" w:rsidR="00EB263B" w:rsidRDefault="00EB26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87DB0E3" w14:textId="77777777" w:rsidR="00EB263B" w:rsidRDefault="00EB263B">
      <w:pPr>
        <w:autoSpaceDE w:val="0"/>
        <w:autoSpaceDN w:val="0"/>
        <w:spacing w:before="222" w:after="0" w:line="242" w:lineRule="auto"/>
        <w:ind w:left="600"/>
      </w:pPr>
    </w:p>
    <w:p w14:paraId="4D80F700" w14:textId="77777777" w:rsidR="00310F18" w:rsidRDefault="00310F18"/>
    <w:p w14:paraId="50A56211" w14:textId="77777777" w:rsidR="00EB263B" w:rsidRDefault="00EB263B">
      <w:pPr>
        <w:sectPr w:rsidR="00EB263B">
          <w:pgSz w:w="11899" w:h="16838"/>
          <w:pgMar w:top="460" w:right="700" w:bottom="1032" w:left="960" w:header="720" w:footer="720" w:gutter="0"/>
          <w:cols w:space="720"/>
          <w:docGrid w:linePitch="360"/>
        </w:sectPr>
      </w:pPr>
    </w:p>
    <w:p w14:paraId="73B004BC" w14:textId="77777777" w:rsidR="00310F18" w:rsidRDefault="00310F18">
      <w:pPr>
        <w:autoSpaceDE w:val="0"/>
        <w:autoSpaceDN w:val="0"/>
        <w:spacing w:after="86" w:line="220" w:lineRule="exact"/>
      </w:pPr>
    </w:p>
    <w:p w14:paraId="42B282FA" w14:textId="77777777" w:rsidR="00310F18" w:rsidRDefault="00000000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>Create a DataFrame using a dictionary with two columns: 'Product' and 'Price', containing 3 items.</w:t>
      </w:r>
    </w:p>
    <w:p w14:paraId="55579333" w14:textId="77777777" w:rsidR="00310F18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A71D01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7C4C089C" w14:textId="77777777" w:rsidR="00A71D01" w:rsidRDefault="00A71D01" w:rsidP="00A71D01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import pandas as pd</w:t>
      </w:r>
    </w:p>
    <w:p w14:paraId="0BF3376B" w14:textId="77777777" w:rsidR="00A71D01" w:rsidRDefault="00A71D01" w:rsidP="00A71D01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>
        <w:rPr>
          <w:rFonts w:ascii="Roboto" w:eastAsia="Roboto" w:hAnsi="Roboto"/>
          <w:b/>
          <w:color w:val="1F1F1F"/>
          <w:sz w:val="24"/>
        </w:rPr>
        <w:t>numpy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as np</w:t>
      </w:r>
    </w:p>
    <w:p w14:paraId="0CA1C955" w14:textId="0931B0EE" w:rsidR="00A71D01" w:rsidRDefault="00A71D01" w:rsidP="00A71D01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data1= { “Product” : [“Television”, “Mobiles”, “Laptop”],</w:t>
      </w:r>
    </w:p>
    <w:p w14:paraId="0F947C84" w14:textId="747DF722" w:rsidR="00A71D01" w:rsidRDefault="00A71D01" w:rsidP="00A71D01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               “Price”: [ 110000, 35000, 65000]</w:t>
      </w:r>
      <w:r w:rsidR="00D71143">
        <w:rPr>
          <w:rFonts w:ascii="Roboto" w:eastAsia="Roboto" w:hAnsi="Roboto"/>
          <w:b/>
          <w:color w:val="1F1F1F"/>
          <w:sz w:val="24"/>
        </w:rPr>
        <w:t xml:space="preserve"> </w:t>
      </w:r>
      <w:r>
        <w:rPr>
          <w:rFonts w:ascii="Roboto" w:eastAsia="Roboto" w:hAnsi="Roboto"/>
          <w:b/>
          <w:color w:val="1F1F1F"/>
          <w:sz w:val="24"/>
        </w:rPr>
        <w:t>}</w:t>
      </w:r>
    </w:p>
    <w:p w14:paraId="4E798900" w14:textId="472047DD" w:rsidR="00A71D01" w:rsidRPr="00D71143" w:rsidRDefault="00A71D01" w:rsidP="00A71D01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lang w:val="en-IN"/>
        </w:rPr>
      </w:pPr>
      <w:proofErr w:type="spellStart"/>
      <w:r w:rsidRPr="00D71143">
        <w:rPr>
          <w:rFonts w:ascii="Roboto" w:eastAsia="Roboto" w:hAnsi="Roboto"/>
          <w:b/>
          <w:color w:val="1F1F1F"/>
          <w:sz w:val="24"/>
          <w:lang w:val="en-IN"/>
        </w:rPr>
        <w:t>df</w:t>
      </w:r>
      <w:proofErr w:type="spellEnd"/>
      <w:r w:rsidRPr="00D71143">
        <w:rPr>
          <w:rFonts w:ascii="Roboto" w:eastAsia="Roboto" w:hAnsi="Roboto"/>
          <w:b/>
          <w:color w:val="1F1F1F"/>
          <w:sz w:val="24"/>
          <w:lang w:val="en-IN"/>
        </w:rPr>
        <w:t xml:space="preserve">= </w:t>
      </w:r>
      <w:proofErr w:type="spellStart"/>
      <w:r w:rsidRPr="00D71143">
        <w:rPr>
          <w:rFonts w:ascii="Roboto" w:eastAsia="Roboto" w:hAnsi="Roboto"/>
          <w:b/>
          <w:color w:val="1F1F1F"/>
          <w:sz w:val="24"/>
          <w:lang w:val="en-IN"/>
        </w:rPr>
        <w:t>pd.Dataframe</w:t>
      </w:r>
      <w:proofErr w:type="spellEnd"/>
      <w:r w:rsidRPr="00D71143">
        <w:rPr>
          <w:rFonts w:ascii="Roboto" w:eastAsia="Roboto" w:hAnsi="Roboto"/>
          <w:b/>
          <w:color w:val="1F1F1F"/>
          <w:sz w:val="24"/>
          <w:lang w:val="en-IN"/>
        </w:rPr>
        <w:t>(data=data1)</w:t>
      </w:r>
    </w:p>
    <w:p w14:paraId="628DFDBC" w14:textId="6914C7F1" w:rsidR="00A71D01" w:rsidRPr="00D71143" w:rsidRDefault="00A71D01" w:rsidP="00A71D01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D71143">
        <w:rPr>
          <w:rFonts w:ascii="Roboto" w:eastAsia="Roboto" w:hAnsi="Roboto"/>
          <w:b/>
          <w:color w:val="1F1F1F"/>
          <w:sz w:val="24"/>
          <w:lang w:val="en-IN"/>
        </w:rPr>
        <w:t>display(</w:t>
      </w:r>
      <w:proofErr w:type="spellStart"/>
      <w:r w:rsidRPr="00D71143">
        <w:rPr>
          <w:rFonts w:ascii="Roboto" w:eastAsia="Roboto" w:hAnsi="Roboto"/>
          <w:b/>
          <w:color w:val="1F1F1F"/>
          <w:sz w:val="24"/>
          <w:lang w:val="en-IN"/>
        </w:rPr>
        <w:t>df</w:t>
      </w:r>
      <w:proofErr w:type="spellEnd"/>
      <w:r w:rsidRPr="00D71143">
        <w:rPr>
          <w:rFonts w:ascii="Roboto" w:eastAsia="Roboto" w:hAnsi="Roboto"/>
          <w:b/>
          <w:color w:val="1F1F1F"/>
          <w:sz w:val="24"/>
          <w:lang w:val="en-IN"/>
        </w:rPr>
        <w:t>)</w:t>
      </w:r>
    </w:p>
    <w:p w14:paraId="1BB6F853" w14:textId="77777777" w:rsidR="00310F18" w:rsidRDefault="00000000">
      <w:pPr>
        <w:autoSpaceDE w:val="0"/>
        <w:autoSpaceDN w:val="0"/>
        <w:spacing w:before="1360" w:after="0" w:line="293" w:lineRule="auto"/>
        <w:ind w:left="600" w:right="43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</w:t>
      </w:r>
      <w:proofErr w:type="spellStart"/>
      <w:r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14:paraId="5561581A" w14:textId="77777777" w:rsidR="00310F18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D71143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6846ECDC" w14:textId="77777777" w:rsidR="00D71143" w:rsidRPr="0041740C" w:rsidRDefault="00D71143" w:rsidP="00D7114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1740C">
        <w:rPr>
          <w:rFonts w:ascii="Roboto" w:eastAsia="Roboto" w:hAnsi="Roboto"/>
          <w:b/>
          <w:color w:val="1F1F1F"/>
          <w:sz w:val="24"/>
        </w:rPr>
        <w:t xml:space="preserve">file= 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pd.read_csv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r"</w:t>
      </w:r>
      <w:r>
        <w:rPr>
          <w:rFonts w:ascii="Roboto" w:eastAsia="Roboto" w:hAnsi="Roboto"/>
          <w:b/>
          <w:color w:val="1F1F1F"/>
          <w:sz w:val="24"/>
        </w:rPr>
        <w:t>data</w:t>
      </w:r>
      <w:r w:rsidRPr="0041740C">
        <w:rPr>
          <w:rFonts w:ascii="Roboto" w:eastAsia="Roboto" w:hAnsi="Roboto"/>
          <w:b/>
          <w:color w:val="1F1F1F"/>
          <w:sz w:val="24"/>
        </w:rPr>
        <w:t>.csv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")</w:t>
      </w:r>
    </w:p>
    <w:p w14:paraId="5BF78967" w14:textId="70132F1F" w:rsidR="00D71143" w:rsidRPr="00D71143" w:rsidRDefault="00D71143" w:rsidP="00D7114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file.head</w:t>
      </w:r>
      <w:proofErr w:type="spellEnd"/>
      <w:r>
        <w:rPr>
          <w:rFonts w:ascii="Roboto" w:eastAsia="Roboto" w:hAnsi="Roboto"/>
          <w:b/>
          <w:color w:val="1F1F1F"/>
          <w:sz w:val="24"/>
        </w:rPr>
        <w:t>()</w:t>
      </w:r>
    </w:p>
    <w:p w14:paraId="127DB005" w14:textId="77777777" w:rsidR="00310F18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26483788" wp14:editId="3B8729A8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9BC" w14:textId="77777777" w:rsidR="00310F18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14:paraId="0EA33ACD" w14:textId="77777777" w:rsidR="00310F18" w:rsidRDefault="00000000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713745C" w14:textId="77777777" w:rsidR="00310F18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5A097B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47B9CAD6" w14:textId="77777777" w:rsidR="005A097B" w:rsidRPr="0041740C" w:rsidRDefault="005A097B" w:rsidP="005A097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1740C">
        <w:rPr>
          <w:rFonts w:ascii="Roboto" w:eastAsia="Roboto" w:hAnsi="Roboto"/>
          <w:b/>
          <w:color w:val="1F1F1F"/>
          <w:sz w:val="24"/>
        </w:rPr>
        <w:t xml:space="preserve">file= 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pd.read_csv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r"</w:t>
      </w:r>
      <w:r>
        <w:rPr>
          <w:rFonts w:ascii="Roboto" w:eastAsia="Roboto" w:hAnsi="Roboto"/>
          <w:b/>
          <w:color w:val="1F1F1F"/>
          <w:sz w:val="24"/>
        </w:rPr>
        <w:t>data</w:t>
      </w:r>
      <w:r w:rsidRPr="0041740C">
        <w:rPr>
          <w:rFonts w:ascii="Roboto" w:eastAsia="Roboto" w:hAnsi="Roboto"/>
          <w:b/>
          <w:color w:val="1F1F1F"/>
          <w:sz w:val="24"/>
        </w:rPr>
        <w:t>.csv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")</w:t>
      </w:r>
    </w:p>
    <w:p w14:paraId="53A04D14" w14:textId="488018F3" w:rsidR="005A097B" w:rsidRDefault="005A097B" w:rsidP="005A097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file.head</w:t>
      </w:r>
      <w:proofErr w:type="spellEnd"/>
      <w:r>
        <w:rPr>
          <w:rFonts w:ascii="Roboto" w:eastAsia="Roboto" w:hAnsi="Roboto"/>
          <w:b/>
          <w:color w:val="1F1F1F"/>
          <w:sz w:val="24"/>
        </w:rPr>
        <w:t>(10)</w:t>
      </w:r>
    </w:p>
    <w:p w14:paraId="30D8ADE7" w14:textId="77777777" w:rsidR="005A097B" w:rsidRDefault="005A097B" w:rsidP="005A097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85E9D03" w14:textId="77777777" w:rsidR="005A097B" w:rsidRPr="005A097B" w:rsidRDefault="005A097B" w:rsidP="005A097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3063B581" w14:textId="77777777" w:rsidR="00310F18" w:rsidRDefault="00000000">
      <w:pPr>
        <w:tabs>
          <w:tab w:val="left" w:pos="600"/>
        </w:tabs>
        <w:autoSpaceDE w:val="0"/>
        <w:autoSpaceDN w:val="0"/>
        <w:spacing w:before="1362" w:after="0"/>
        <w:ind w:left="342" w:right="5040"/>
      </w:pPr>
      <w:r>
        <w:rPr>
          <w:rFonts w:ascii="Roboto" w:eastAsia="Roboto" w:hAnsi="Roboto"/>
          <w:color w:val="1F1F1F"/>
          <w:sz w:val="24"/>
        </w:rPr>
        <w:lastRenderedPageBreak/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Show the last 3 rows of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C36E5A9" w14:textId="77777777" w:rsidR="00310F18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72DBA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7C9B71D3" w14:textId="77777777" w:rsidR="00F72DBA" w:rsidRPr="0041740C" w:rsidRDefault="00F72DBA" w:rsidP="00F72D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1740C">
        <w:rPr>
          <w:rFonts w:ascii="Roboto" w:eastAsia="Roboto" w:hAnsi="Roboto"/>
          <w:b/>
          <w:color w:val="1F1F1F"/>
          <w:sz w:val="24"/>
        </w:rPr>
        <w:t xml:space="preserve">file= 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pd.read_csv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r"</w:t>
      </w:r>
      <w:r>
        <w:rPr>
          <w:rFonts w:ascii="Roboto" w:eastAsia="Roboto" w:hAnsi="Roboto"/>
          <w:b/>
          <w:color w:val="1F1F1F"/>
          <w:sz w:val="24"/>
        </w:rPr>
        <w:t>data</w:t>
      </w:r>
      <w:r w:rsidRPr="0041740C">
        <w:rPr>
          <w:rFonts w:ascii="Roboto" w:eastAsia="Roboto" w:hAnsi="Roboto"/>
          <w:b/>
          <w:color w:val="1F1F1F"/>
          <w:sz w:val="24"/>
        </w:rPr>
        <w:t>.csv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")</w:t>
      </w:r>
    </w:p>
    <w:p w14:paraId="726AB598" w14:textId="269B05B0" w:rsidR="00F72DBA" w:rsidRPr="00D71143" w:rsidRDefault="00F72DBA" w:rsidP="00F72D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file.tail</w:t>
      </w:r>
      <w:proofErr w:type="spellEnd"/>
      <w:r>
        <w:rPr>
          <w:rFonts w:ascii="Roboto" w:eastAsia="Roboto" w:hAnsi="Roboto"/>
          <w:b/>
          <w:color w:val="1F1F1F"/>
          <w:sz w:val="24"/>
        </w:rPr>
        <w:t>(3)</w:t>
      </w:r>
    </w:p>
    <w:p w14:paraId="3BE5DEA7" w14:textId="77777777" w:rsidR="00F72DBA" w:rsidRDefault="00F72DBA">
      <w:pPr>
        <w:autoSpaceDE w:val="0"/>
        <w:autoSpaceDN w:val="0"/>
        <w:spacing w:before="222" w:after="0" w:line="242" w:lineRule="auto"/>
        <w:ind w:left="600"/>
      </w:pPr>
    </w:p>
    <w:p w14:paraId="61156F64" w14:textId="77777777" w:rsidR="00310F18" w:rsidRDefault="00000000">
      <w:pPr>
        <w:autoSpaceDE w:val="0"/>
        <w:autoSpaceDN w:val="0"/>
        <w:spacing w:before="1360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DataFrame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information about the DataFrame, such as data types and memory usage?</w:t>
      </w:r>
    </w:p>
    <w:p w14:paraId="0E5F37DB" w14:textId="77777777" w:rsidR="00310F18" w:rsidRDefault="00000000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72DBA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5AE89B89" w14:textId="77777777" w:rsidR="00F72DBA" w:rsidRPr="0041740C" w:rsidRDefault="00F72DBA" w:rsidP="00F72D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1740C">
        <w:rPr>
          <w:rFonts w:ascii="Roboto" w:eastAsia="Roboto" w:hAnsi="Roboto"/>
          <w:b/>
          <w:color w:val="1F1F1F"/>
          <w:sz w:val="24"/>
        </w:rPr>
        <w:t xml:space="preserve">file= 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pd.read_csv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r"</w:t>
      </w:r>
      <w:r>
        <w:rPr>
          <w:rFonts w:ascii="Roboto" w:eastAsia="Roboto" w:hAnsi="Roboto"/>
          <w:b/>
          <w:color w:val="1F1F1F"/>
          <w:sz w:val="24"/>
        </w:rPr>
        <w:t>data</w:t>
      </w:r>
      <w:r w:rsidRPr="0041740C">
        <w:rPr>
          <w:rFonts w:ascii="Roboto" w:eastAsia="Roboto" w:hAnsi="Roboto"/>
          <w:b/>
          <w:color w:val="1F1F1F"/>
          <w:sz w:val="24"/>
        </w:rPr>
        <w:t>.csv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")</w:t>
      </w:r>
    </w:p>
    <w:p w14:paraId="46B2F833" w14:textId="5442ABBB" w:rsidR="00F72DBA" w:rsidRPr="00F72DBA" w:rsidRDefault="00F72DBA" w:rsidP="00F72D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file.info()</w:t>
      </w:r>
    </w:p>
    <w:p w14:paraId="5BEEB134" w14:textId="0238A6A3" w:rsidR="00310F18" w:rsidRDefault="00000000" w:rsidP="00F72DBA">
      <w:pPr>
        <w:tabs>
          <w:tab w:val="left" w:pos="600"/>
        </w:tabs>
        <w:autoSpaceDE w:val="0"/>
        <w:autoSpaceDN w:val="0"/>
        <w:spacing w:before="1376" w:after="0"/>
        <w:ind w:left="208" w:right="144"/>
        <w:sectPr w:rsidR="00310F18">
          <w:pgSz w:w="11899" w:h="16838"/>
          <w:pgMar w:top="306" w:right="700" w:bottom="440" w:left="960" w:header="720" w:footer="720" w:gutter="0"/>
          <w:cols w:space="720"/>
          <w:docGrid w:linePitch="360"/>
        </w:sectPr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do you generate descriptive statistics like mean, median, and standard deviation </w:t>
      </w:r>
      <w:proofErr w:type="spellStart"/>
      <w:r>
        <w:rPr>
          <w:rFonts w:ascii="Roboto" w:eastAsia="Roboto" w:hAnsi="Roboto"/>
          <w:color w:val="1F1F1F"/>
          <w:sz w:val="24"/>
        </w:rPr>
        <w:t>fo</w:t>
      </w:r>
      <w:proofErr w:type="spellEnd"/>
    </w:p>
    <w:p w14:paraId="6F110941" w14:textId="77777777" w:rsidR="00310F18" w:rsidRDefault="00310F18">
      <w:pPr>
        <w:autoSpaceDE w:val="0"/>
        <w:autoSpaceDN w:val="0"/>
        <w:spacing w:after="86" w:line="220" w:lineRule="exact"/>
      </w:pPr>
    </w:p>
    <w:p w14:paraId="7B9CFBFE" w14:textId="77777777" w:rsidR="00310F18" w:rsidRDefault="00000000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numeric columns in a DataFrame? </w:t>
      </w:r>
      <w:r>
        <w:br/>
      </w:r>
      <w:r w:rsidRPr="00F72DBA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28848202" w14:textId="77777777" w:rsidR="00F72DBA" w:rsidRPr="0041740C" w:rsidRDefault="00F72DBA" w:rsidP="00F72D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1740C">
        <w:rPr>
          <w:rFonts w:ascii="Roboto" w:eastAsia="Roboto" w:hAnsi="Roboto"/>
          <w:b/>
          <w:color w:val="1F1F1F"/>
          <w:sz w:val="24"/>
        </w:rPr>
        <w:t xml:space="preserve">file= 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pd.read_csv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r"</w:t>
      </w:r>
      <w:r>
        <w:rPr>
          <w:rFonts w:ascii="Roboto" w:eastAsia="Roboto" w:hAnsi="Roboto"/>
          <w:b/>
          <w:color w:val="1F1F1F"/>
          <w:sz w:val="24"/>
        </w:rPr>
        <w:t>data</w:t>
      </w:r>
      <w:r w:rsidRPr="0041740C">
        <w:rPr>
          <w:rFonts w:ascii="Roboto" w:eastAsia="Roboto" w:hAnsi="Roboto"/>
          <w:b/>
          <w:color w:val="1F1F1F"/>
          <w:sz w:val="24"/>
        </w:rPr>
        <w:t>.csv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")</w:t>
      </w:r>
    </w:p>
    <w:p w14:paraId="7E7C3DA5" w14:textId="1CBF11BD" w:rsidR="00F72DBA" w:rsidRPr="00D71143" w:rsidRDefault="00F72DBA" w:rsidP="00F72D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file.describe</w:t>
      </w:r>
      <w:proofErr w:type="spellEnd"/>
      <w:r>
        <w:rPr>
          <w:rFonts w:ascii="Roboto" w:eastAsia="Roboto" w:hAnsi="Roboto"/>
          <w:b/>
          <w:color w:val="1F1F1F"/>
          <w:sz w:val="24"/>
        </w:rPr>
        <w:t>()</w:t>
      </w:r>
    </w:p>
    <w:p w14:paraId="64FF12E3" w14:textId="77777777" w:rsidR="00F72DBA" w:rsidRDefault="00F72DBA">
      <w:pPr>
        <w:autoSpaceDE w:val="0"/>
        <w:autoSpaceDN w:val="0"/>
        <w:spacing w:after="0" w:line="334" w:lineRule="auto"/>
        <w:ind w:left="600" w:right="5904"/>
      </w:pPr>
    </w:p>
    <w:p w14:paraId="507C495E" w14:textId="77777777" w:rsidR="00310F18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172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14:paraId="4B176BFF" w14:textId="77777777" w:rsidR="00310F18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12AD5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24E29272" w14:textId="77777777" w:rsidR="00F72DBA" w:rsidRPr="0041740C" w:rsidRDefault="00F72DBA" w:rsidP="00F72D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1740C">
        <w:rPr>
          <w:rFonts w:ascii="Roboto" w:eastAsia="Roboto" w:hAnsi="Roboto"/>
          <w:b/>
          <w:color w:val="1F1F1F"/>
          <w:sz w:val="24"/>
        </w:rPr>
        <w:t xml:space="preserve">file= 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pd.read_csv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r"</w:t>
      </w:r>
      <w:r>
        <w:rPr>
          <w:rFonts w:ascii="Roboto" w:eastAsia="Roboto" w:hAnsi="Roboto"/>
          <w:b/>
          <w:color w:val="1F1F1F"/>
          <w:sz w:val="24"/>
        </w:rPr>
        <w:t>data</w:t>
      </w:r>
      <w:r w:rsidRPr="0041740C">
        <w:rPr>
          <w:rFonts w:ascii="Roboto" w:eastAsia="Roboto" w:hAnsi="Roboto"/>
          <w:b/>
          <w:color w:val="1F1F1F"/>
          <w:sz w:val="24"/>
        </w:rPr>
        <w:t>.csv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")</w:t>
      </w:r>
    </w:p>
    <w:p w14:paraId="2318D357" w14:textId="7AB1EDC6" w:rsidR="00F72DBA" w:rsidRPr="00D71143" w:rsidRDefault="00F72DBA" w:rsidP="00F72D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file.dtype</w:t>
      </w:r>
      <w:r w:rsidR="00893702">
        <w:rPr>
          <w:rFonts w:ascii="Roboto" w:eastAsia="Roboto" w:hAnsi="Roboto"/>
          <w:b/>
          <w:color w:val="1F1F1F"/>
          <w:sz w:val="24"/>
        </w:rPr>
        <w:t>s</w:t>
      </w:r>
      <w:proofErr w:type="spellEnd"/>
    </w:p>
    <w:p w14:paraId="6317D8BC" w14:textId="77777777" w:rsidR="00F72DBA" w:rsidRDefault="00F72DBA">
      <w:pPr>
        <w:autoSpaceDE w:val="0"/>
        <w:autoSpaceDN w:val="0"/>
        <w:spacing w:before="206" w:after="0" w:line="240" w:lineRule="auto"/>
        <w:ind w:left="600"/>
      </w:pPr>
    </w:p>
    <w:p w14:paraId="5C96EF1A" w14:textId="77777777" w:rsidR="00310F18" w:rsidRDefault="00000000">
      <w:pPr>
        <w:tabs>
          <w:tab w:val="left" w:pos="600"/>
        </w:tabs>
        <w:autoSpaceDE w:val="0"/>
        <w:autoSpaceDN w:val="0"/>
        <w:spacing w:before="1378" w:after="0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find the number of rows and columns in the DataFrame?</w:t>
      </w:r>
    </w:p>
    <w:p w14:paraId="255F8DA4" w14:textId="77777777" w:rsidR="00310F18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12AD5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63E46876" w14:textId="77777777" w:rsidR="00612AD5" w:rsidRPr="0041740C" w:rsidRDefault="00612AD5" w:rsidP="00612AD5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1740C">
        <w:rPr>
          <w:rFonts w:ascii="Roboto" w:eastAsia="Roboto" w:hAnsi="Roboto"/>
          <w:b/>
          <w:color w:val="1F1F1F"/>
          <w:sz w:val="24"/>
        </w:rPr>
        <w:t xml:space="preserve">file= 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pd.read_csv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41740C">
        <w:rPr>
          <w:rFonts w:ascii="Roboto" w:eastAsia="Roboto" w:hAnsi="Roboto"/>
          <w:b/>
          <w:color w:val="1F1F1F"/>
          <w:sz w:val="24"/>
        </w:rPr>
        <w:t>r"</w:t>
      </w:r>
      <w:r>
        <w:rPr>
          <w:rFonts w:ascii="Roboto" w:eastAsia="Roboto" w:hAnsi="Roboto"/>
          <w:b/>
          <w:color w:val="1F1F1F"/>
          <w:sz w:val="24"/>
        </w:rPr>
        <w:t>data</w:t>
      </w:r>
      <w:r w:rsidRPr="0041740C">
        <w:rPr>
          <w:rFonts w:ascii="Roboto" w:eastAsia="Roboto" w:hAnsi="Roboto"/>
          <w:b/>
          <w:color w:val="1F1F1F"/>
          <w:sz w:val="24"/>
        </w:rPr>
        <w:t>.csv</w:t>
      </w:r>
      <w:proofErr w:type="spellEnd"/>
      <w:r w:rsidRPr="0041740C">
        <w:rPr>
          <w:rFonts w:ascii="Roboto" w:eastAsia="Roboto" w:hAnsi="Roboto"/>
          <w:b/>
          <w:color w:val="1F1F1F"/>
          <w:sz w:val="24"/>
        </w:rPr>
        <w:t>")</w:t>
      </w:r>
    </w:p>
    <w:p w14:paraId="4C8850A1" w14:textId="071FEB11" w:rsidR="00612AD5" w:rsidRDefault="00612AD5" w:rsidP="00612AD5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file.shape</w:t>
      </w:r>
      <w:proofErr w:type="spellEnd"/>
    </w:p>
    <w:p w14:paraId="2C31E395" w14:textId="1979A7F1" w:rsidR="00FF52FC" w:rsidRDefault="00FF52FC" w:rsidP="00612AD5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file.rows</w:t>
      </w:r>
      <w:proofErr w:type="spellEnd"/>
    </w:p>
    <w:p w14:paraId="08DB65FE" w14:textId="52AE8E79" w:rsidR="00612AD5" w:rsidRPr="00FF52FC" w:rsidRDefault="00FF52FC" w:rsidP="00FF52FC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file.columns</w:t>
      </w:r>
      <w:proofErr w:type="spellEnd"/>
    </w:p>
    <w:p w14:paraId="5DC99435" w14:textId="77777777" w:rsidR="00310F18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r>
        <w:rPr>
          <w:rFonts w:ascii="Consolas" w:eastAsia="Consolas" w:hAnsi="Consolas"/>
          <w:color w:val="1F1F1F"/>
          <w:w w:val="98"/>
        </w:rPr>
        <w:t>df.info()</w:t>
      </w:r>
      <w:r>
        <w:rPr>
          <w:rFonts w:ascii="Roboto" w:eastAsia="Roboto" w:hAnsi="Roboto"/>
          <w:color w:val="1F1F1F"/>
          <w:sz w:val="24"/>
        </w:rPr>
        <w:t xml:space="preserve">  does and what kind of information it provides.</w:t>
      </w:r>
    </w:p>
    <w:p w14:paraId="1947A7F9" w14:textId="47592A21" w:rsidR="00310F18" w:rsidRDefault="00000000">
      <w:pPr>
        <w:autoSpaceDE w:val="0"/>
        <w:autoSpaceDN w:val="0"/>
        <w:spacing w:before="206" w:after="0" w:line="240" w:lineRule="auto"/>
        <w:ind w:left="600"/>
      </w:pPr>
      <w:r w:rsidRPr="00FF52FC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FF52FC">
        <w:rPr>
          <w:rFonts w:ascii="Roboto" w:eastAsia="Roboto" w:hAnsi="Roboto"/>
          <w:b/>
          <w:color w:val="1F1F1F"/>
          <w:sz w:val="24"/>
        </w:rPr>
        <w:t xml:space="preserve"> It provides data types of each column in the data frame including memory usage of the data frame.</w:t>
      </w:r>
    </w:p>
    <w:p w14:paraId="6D03B274" w14:textId="77777777" w:rsidR="00310F18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4B55F649" wp14:editId="3BD629B5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F26B" w14:textId="77777777" w:rsidR="00310F18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lastRenderedPageBreak/>
        <w:t>Section C: Indexing and Selecting Data (8 Questions)</w:t>
      </w:r>
    </w:p>
    <w:p w14:paraId="141DCA77" w14:textId="77777777" w:rsidR="00310F18" w:rsidRDefault="00000000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5ECF7AB" w14:textId="77777777" w:rsidR="00310F18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D902DC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7697B5C6" w14:textId="4CECF605" w:rsidR="00D902DC" w:rsidRDefault="00D902DC">
      <w:pPr>
        <w:autoSpaceDE w:val="0"/>
        <w:autoSpaceDN w:val="0"/>
        <w:spacing w:before="222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d</w:t>
      </w:r>
      <w:r w:rsidR="00AD0FB9">
        <w:rPr>
          <w:rFonts w:ascii="Roboto" w:eastAsia="Roboto" w:hAnsi="Roboto"/>
          <w:b/>
          <w:color w:val="1F1F1F"/>
          <w:sz w:val="24"/>
        </w:rPr>
        <w:t>f</w:t>
      </w:r>
      <w:r>
        <w:rPr>
          <w:rFonts w:ascii="Roboto" w:eastAsia="Roboto" w:hAnsi="Roboto"/>
          <w:b/>
          <w:color w:val="1F1F1F"/>
          <w:sz w:val="24"/>
        </w:rPr>
        <w:t>.set_index</w:t>
      </w:r>
      <w:proofErr w:type="spellEnd"/>
      <w:r>
        <w:rPr>
          <w:rFonts w:ascii="Roboto" w:eastAsia="Roboto" w:hAnsi="Roboto"/>
          <w:b/>
          <w:color w:val="1F1F1F"/>
          <w:sz w:val="24"/>
        </w:rPr>
        <w:t>([“ID”])</w:t>
      </w:r>
    </w:p>
    <w:p w14:paraId="7EE63D0D" w14:textId="77777777" w:rsidR="00310F18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reset the index of the DataFrame and return it to the default integer index?</w:t>
      </w:r>
    </w:p>
    <w:p w14:paraId="61C10512" w14:textId="77777777" w:rsidR="00310F18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0727FC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49CF85F5" w14:textId="007F9B1B" w:rsidR="000727FC" w:rsidRDefault="000727FC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df.reset_index</w:t>
      </w:r>
      <w:proofErr w:type="spellEnd"/>
      <w:r>
        <w:rPr>
          <w:rFonts w:ascii="Roboto" w:eastAsia="Roboto" w:hAnsi="Roboto"/>
          <w:b/>
          <w:color w:val="1F1F1F"/>
          <w:sz w:val="24"/>
        </w:rPr>
        <w:t>()</w:t>
      </w:r>
    </w:p>
    <w:p w14:paraId="1FCB84D9" w14:textId="77777777" w:rsidR="000727FC" w:rsidRDefault="000727FC"/>
    <w:p w14:paraId="68955082" w14:textId="77777777" w:rsidR="000727FC" w:rsidRDefault="000727FC"/>
    <w:p w14:paraId="44EC6C5D" w14:textId="3F5FDC23" w:rsidR="000727FC" w:rsidRDefault="000727FC">
      <w:pPr>
        <w:sectPr w:rsidR="000727FC">
          <w:pgSz w:w="11899" w:h="16838"/>
          <w:pgMar w:top="306" w:right="700" w:bottom="958" w:left="960" w:header="720" w:footer="720" w:gutter="0"/>
          <w:cols w:space="720"/>
          <w:docGrid w:linePitch="360"/>
        </w:sectPr>
      </w:pPr>
      <w:r>
        <w:t xml:space="preserve"> </w:t>
      </w:r>
    </w:p>
    <w:p w14:paraId="3D060A0C" w14:textId="77777777" w:rsidR="00310F18" w:rsidRDefault="00310F18">
      <w:pPr>
        <w:autoSpaceDE w:val="0"/>
        <w:autoSpaceDN w:val="0"/>
        <w:spacing w:after="86" w:line="220" w:lineRule="exact"/>
      </w:pPr>
    </w:p>
    <w:p w14:paraId="2BBC352B" w14:textId="77777777" w:rsidR="00310F18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r>
        <w:rPr>
          <w:rFonts w:ascii="Consolas" w:eastAsia="Consolas" w:hAnsi="Consolas"/>
          <w:color w:val="1F1F1F"/>
          <w:w w:val="98"/>
        </w:rPr>
        <w:t>iloc[]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E507F0C" w14:textId="77777777" w:rsidR="00310F18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C5ABD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60F28503" w14:textId="491B7B7B" w:rsidR="006C5ABD" w:rsidRDefault="006C5ABD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df.iloc</w:t>
      </w:r>
      <w:proofErr w:type="spellEnd"/>
      <w:r>
        <w:rPr>
          <w:rFonts w:ascii="Roboto" w:eastAsia="Roboto" w:hAnsi="Roboto"/>
          <w:b/>
          <w:color w:val="1F1F1F"/>
          <w:sz w:val="24"/>
        </w:rPr>
        <w:t>[[2]]</w:t>
      </w:r>
    </w:p>
    <w:p w14:paraId="2126D3B1" w14:textId="77777777" w:rsidR="00310F18" w:rsidRDefault="00000000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loc[]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column is greater than 30.</w:t>
      </w:r>
    </w:p>
    <w:p w14:paraId="6993E92B" w14:textId="77777777" w:rsidR="00310F18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DE70E4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6C51B18D" w14:textId="1D76C79C" w:rsidR="0098507F" w:rsidRDefault="0098507F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8507F">
        <w:rPr>
          <w:rFonts w:ascii="Roboto" w:eastAsia="Roboto" w:hAnsi="Roboto"/>
          <w:b/>
          <w:color w:val="1F1F1F"/>
          <w:sz w:val="24"/>
        </w:rPr>
        <w:t>df.loc</w:t>
      </w:r>
      <w:proofErr w:type="spellEnd"/>
      <w:r w:rsidRPr="0098507F">
        <w:rPr>
          <w:rFonts w:ascii="Roboto" w:eastAsia="Roboto" w:hAnsi="Roboto"/>
          <w:b/>
          <w:color w:val="1F1F1F"/>
          <w:sz w:val="24"/>
        </w:rPr>
        <w:t>[</w:t>
      </w:r>
      <w:proofErr w:type="spellStart"/>
      <w:r w:rsidRPr="0098507F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8507F">
        <w:rPr>
          <w:rFonts w:ascii="Roboto" w:eastAsia="Roboto" w:hAnsi="Roboto"/>
          <w:b/>
          <w:color w:val="1F1F1F"/>
          <w:sz w:val="24"/>
        </w:rPr>
        <w:t>['Age'] &gt; 30]</w:t>
      </w:r>
    </w:p>
    <w:p w14:paraId="261AA1DD" w14:textId="77777777" w:rsidR="00DE70E4" w:rsidRDefault="00DE70E4">
      <w:pPr>
        <w:autoSpaceDE w:val="0"/>
        <w:autoSpaceDN w:val="0"/>
        <w:spacing w:before="222" w:after="0" w:line="242" w:lineRule="auto"/>
        <w:ind w:left="600"/>
      </w:pPr>
    </w:p>
    <w:p w14:paraId="6A64F57A" w14:textId="77777777" w:rsidR="00310F18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query()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14:paraId="3E2A47E0" w14:textId="77777777" w:rsidR="00310F18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8507F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12B6008A" w14:textId="43770446" w:rsidR="0094612D" w:rsidRPr="0094612D" w:rsidRDefault="0094612D">
      <w:pPr>
        <w:autoSpaceDE w:val="0"/>
        <w:autoSpaceDN w:val="0"/>
        <w:spacing w:before="206" w:after="0" w:line="240" w:lineRule="auto"/>
        <w:ind w:left="600"/>
        <w:rPr>
          <w:rFonts w:ascii="Roboto" w:hAnsi="Roboto"/>
          <w:b/>
          <w:bCs/>
          <w:sz w:val="24"/>
          <w:szCs w:val="24"/>
        </w:rPr>
      </w:pPr>
      <w:proofErr w:type="spellStart"/>
      <w:r w:rsidRPr="0094612D">
        <w:rPr>
          <w:rFonts w:ascii="Roboto" w:hAnsi="Roboto"/>
          <w:b/>
          <w:bCs/>
          <w:sz w:val="24"/>
          <w:szCs w:val="24"/>
        </w:rPr>
        <w:t>df.query</w:t>
      </w:r>
      <w:proofErr w:type="spellEnd"/>
      <w:r w:rsidRPr="0094612D">
        <w:rPr>
          <w:rFonts w:ascii="Roboto" w:hAnsi="Roboto"/>
          <w:b/>
          <w:bCs/>
          <w:sz w:val="24"/>
          <w:szCs w:val="24"/>
        </w:rPr>
        <w:t>('Salary &gt; 50000')</w:t>
      </w:r>
    </w:p>
    <w:p w14:paraId="77142E32" w14:textId="77777777" w:rsidR="00310F18" w:rsidRDefault="00000000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 the 'Price' column in ascending order.</w:t>
      </w:r>
    </w:p>
    <w:p w14:paraId="7C07A2BC" w14:textId="77777777" w:rsidR="0003420F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03420F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5C3D1B7D" w14:textId="4BFAEDD9" w:rsidR="00310F18" w:rsidRDefault="0003420F">
      <w:pPr>
        <w:autoSpaceDE w:val="0"/>
        <w:autoSpaceDN w:val="0"/>
        <w:spacing w:before="222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df</w:t>
      </w:r>
      <w:r w:rsidRPr="0003420F">
        <w:rPr>
          <w:rFonts w:ascii="Roboto" w:eastAsia="Roboto" w:hAnsi="Roboto"/>
          <w:b/>
          <w:color w:val="1F1F1F"/>
          <w:sz w:val="24"/>
        </w:rPr>
        <w:t>.sort_values</w:t>
      </w:r>
      <w:proofErr w:type="spellEnd"/>
      <w:r w:rsidRPr="0003420F">
        <w:rPr>
          <w:rFonts w:ascii="Roboto" w:eastAsia="Roboto" w:hAnsi="Roboto"/>
          <w:b/>
          <w:color w:val="1F1F1F"/>
          <w:sz w:val="24"/>
        </w:rPr>
        <w:t>(by='Price', ascending=True)</w:t>
      </w:r>
    </w:p>
    <w:p w14:paraId="2F5476D5" w14:textId="77777777" w:rsidR="00310F18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r>
        <w:rPr>
          <w:rFonts w:ascii="Consolas" w:eastAsia="Consolas" w:hAnsi="Consolas"/>
          <w:color w:val="1F1F1F"/>
          <w:w w:val="98"/>
        </w:rPr>
        <w:t>nlargest()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C67B709" w14:textId="77777777" w:rsidR="0003420F" w:rsidRDefault="00000000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03420F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03420F">
        <w:rPr>
          <w:rFonts w:ascii="Roboto" w:eastAsia="Roboto" w:hAnsi="Roboto"/>
          <w:b/>
          <w:color w:val="1F1F1F"/>
          <w:sz w:val="24"/>
        </w:rPr>
        <w:t xml:space="preserve"> </w:t>
      </w:r>
    </w:p>
    <w:p w14:paraId="565F9CD9" w14:textId="6246AD00" w:rsidR="00310F18" w:rsidRDefault="0003420F">
      <w:pPr>
        <w:autoSpaceDE w:val="0"/>
        <w:autoSpaceDN w:val="0"/>
        <w:spacing w:before="206" w:after="0" w:line="242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df.</w:t>
      </w:r>
      <w:r w:rsidRPr="0003420F">
        <w:rPr>
          <w:rFonts w:ascii="Roboto" w:eastAsia="Roboto" w:hAnsi="Roboto"/>
          <w:b/>
          <w:color w:val="1F1F1F"/>
          <w:sz w:val="24"/>
        </w:rPr>
        <w:t>nlargest</w:t>
      </w:r>
      <w:proofErr w:type="spellEnd"/>
      <w:r w:rsidRPr="0003420F">
        <w:rPr>
          <w:rFonts w:ascii="Roboto" w:eastAsia="Roboto" w:hAnsi="Roboto"/>
          <w:b/>
          <w:color w:val="1F1F1F"/>
          <w:sz w:val="24"/>
        </w:rPr>
        <w:t>(3, 'Marks')</w:t>
      </w:r>
    </w:p>
    <w:p w14:paraId="2D111803" w14:textId="77777777" w:rsidR="00310F18" w:rsidRDefault="00000000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lastRenderedPageBreak/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nsmallest()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14:paraId="03D2E324" w14:textId="77777777" w:rsidR="00310F18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E2E1F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27F75988" w14:textId="525BED5B" w:rsidR="009E2E1F" w:rsidRPr="009E2E1F" w:rsidRDefault="009E2E1F">
      <w:pPr>
        <w:autoSpaceDE w:val="0"/>
        <w:autoSpaceDN w:val="0"/>
        <w:spacing w:before="220" w:after="0" w:line="240" w:lineRule="auto"/>
        <w:ind w:left="600"/>
        <w:rPr>
          <w:rFonts w:ascii="Roboto" w:hAnsi="Roboto"/>
          <w:b/>
          <w:bCs/>
          <w:sz w:val="24"/>
          <w:szCs w:val="24"/>
        </w:rPr>
      </w:pPr>
      <w:proofErr w:type="spellStart"/>
      <w:r w:rsidRPr="009E2E1F">
        <w:rPr>
          <w:rFonts w:ascii="Roboto" w:hAnsi="Roboto"/>
          <w:b/>
          <w:bCs/>
          <w:sz w:val="24"/>
          <w:szCs w:val="24"/>
        </w:rPr>
        <w:t>df.nsmallest</w:t>
      </w:r>
      <w:proofErr w:type="spellEnd"/>
      <w:r w:rsidRPr="009E2E1F">
        <w:rPr>
          <w:rFonts w:ascii="Roboto" w:hAnsi="Roboto"/>
          <w:b/>
          <w:bCs/>
          <w:sz w:val="24"/>
          <w:szCs w:val="24"/>
        </w:rPr>
        <w:t>(2, 'Age')</w:t>
      </w:r>
    </w:p>
    <w:p w14:paraId="4C608A75" w14:textId="77777777" w:rsidR="00310F18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 wp14:anchorId="220AE0C5" wp14:editId="165D9B25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950E" w14:textId="77777777" w:rsidR="00310F18" w:rsidRDefault="00310F18">
      <w:pPr>
        <w:sectPr w:rsidR="00310F18">
          <w:pgSz w:w="11899" w:h="16838"/>
          <w:pgMar w:top="306" w:right="700" w:bottom="490" w:left="960" w:header="720" w:footer="720" w:gutter="0"/>
          <w:cols w:space="720"/>
          <w:docGrid w:linePitch="360"/>
        </w:sectPr>
      </w:pPr>
    </w:p>
    <w:p w14:paraId="2DDEF8CD" w14:textId="77777777" w:rsidR="00310F18" w:rsidRDefault="00310F18">
      <w:pPr>
        <w:autoSpaceDE w:val="0"/>
        <w:autoSpaceDN w:val="0"/>
        <w:spacing w:after="66" w:line="220" w:lineRule="exact"/>
      </w:pPr>
    </w:p>
    <w:p w14:paraId="5DFBAB95" w14:textId="77777777" w:rsidR="00310F18" w:rsidRDefault="00000000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14:paraId="1AF26E8A" w14:textId="77777777" w:rsidR="00310F18" w:rsidRDefault="00000000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1875DD3" w14:textId="77777777" w:rsidR="00310F18" w:rsidRDefault="00000000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2C5C02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5B060590" w14:textId="6D836B5F" w:rsidR="002C5C02" w:rsidRDefault="002C5C02">
      <w:pPr>
        <w:autoSpaceDE w:val="0"/>
        <w:autoSpaceDN w:val="0"/>
        <w:spacing w:before="206" w:after="0" w:line="242" w:lineRule="auto"/>
        <w:ind w:left="990"/>
      </w:pPr>
      <w:proofErr w:type="spellStart"/>
      <w:r>
        <w:rPr>
          <w:rFonts w:ascii="Roboto" w:eastAsia="Roboto" w:hAnsi="Roboto"/>
          <w:b/>
          <w:color w:val="1F1F1F"/>
          <w:sz w:val="24"/>
        </w:rPr>
        <w:t>df.isnull</w:t>
      </w:r>
      <w:proofErr w:type="spellEnd"/>
      <w:r>
        <w:rPr>
          <w:rFonts w:ascii="Roboto" w:eastAsia="Roboto" w:hAnsi="Roboto"/>
          <w:b/>
          <w:color w:val="1F1F1F"/>
          <w:sz w:val="24"/>
        </w:rPr>
        <w:t>()</w:t>
      </w:r>
    </w:p>
    <w:p w14:paraId="2127629D" w14:textId="77777777" w:rsidR="00310F18" w:rsidRDefault="00000000">
      <w:pPr>
        <w:tabs>
          <w:tab w:val="left" w:pos="990"/>
        </w:tabs>
        <w:autoSpaceDE w:val="0"/>
        <w:autoSpaceDN w:val="0"/>
        <w:spacing w:before="1376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EFED748" w14:textId="77777777" w:rsidR="00310F18" w:rsidRDefault="00000000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9C56BF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</w:p>
    <w:p w14:paraId="7AE3B9F1" w14:textId="1281AEB0" w:rsidR="009C56BF" w:rsidRDefault="009C56BF">
      <w:pPr>
        <w:autoSpaceDE w:val="0"/>
        <w:autoSpaceDN w:val="0"/>
        <w:spacing w:before="220" w:after="0" w:line="240" w:lineRule="auto"/>
        <w:ind w:left="990"/>
      </w:pPr>
      <w:proofErr w:type="spellStart"/>
      <w:r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r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="00C25AC5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="00C25AC5">
        <w:rPr>
          <w:rFonts w:ascii="Roboto" w:eastAsia="Roboto" w:hAnsi="Roboto"/>
          <w:b/>
          <w:color w:val="1F1F1F"/>
          <w:sz w:val="24"/>
        </w:rPr>
        <w:t>=True)</w:t>
      </w:r>
    </w:p>
    <w:p w14:paraId="1195D27B" w14:textId="77777777" w:rsidR="00310F18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5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14:paraId="46539225" w14:textId="77777777" w:rsidR="00DF77D1" w:rsidRDefault="00000000">
      <w:pPr>
        <w:autoSpaceDE w:val="0"/>
        <w:autoSpaceDN w:val="0"/>
        <w:spacing w:before="208" w:after="0" w:line="240" w:lineRule="auto"/>
        <w:ind w:left="990"/>
      </w:pPr>
      <w:r w:rsidRPr="00DF77D1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DF77D1" w:rsidRPr="00DF77D1">
        <w:t xml:space="preserve"> </w:t>
      </w:r>
    </w:p>
    <w:p w14:paraId="3BB86CC2" w14:textId="68314C93" w:rsidR="00310F18" w:rsidRDefault="00DF77D1">
      <w:pPr>
        <w:autoSpaceDE w:val="0"/>
        <w:autoSpaceDN w:val="0"/>
        <w:spacing w:before="208" w:after="0" w:line="240" w:lineRule="auto"/>
        <w:ind w:left="990"/>
      </w:pPr>
      <w:proofErr w:type="spellStart"/>
      <w:r w:rsidRPr="00DF77D1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DF77D1">
        <w:rPr>
          <w:rFonts w:ascii="Roboto" w:eastAsia="Roboto" w:hAnsi="Roboto"/>
          <w:b/>
          <w:color w:val="1F1F1F"/>
          <w:sz w:val="24"/>
        </w:rPr>
        <w:t>['Salary'].</w:t>
      </w:r>
      <w:proofErr w:type="spellStart"/>
      <w:r w:rsidRPr="00DF77D1">
        <w:rPr>
          <w:rFonts w:ascii="Roboto" w:eastAsia="Roboto" w:hAnsi="Roboto"/>
          <w:b/>
          <w:color w:val="1F1F1F"/>
          <w:sz w:val="24"/>
        </w:rPr>
        <w:t>fillna</w:t>
      </w:r>
      <w:proofErr w:type="spellEnd"/>
      <w:r w:rsidRPr="00DF77D1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DF77D1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DF77D1">
        <w:rPr>
          <w:rFonts w:ascii="Roboto" w:eastAsia="Roboto" w:hAnsi="Roboto"/>
          <w:b/>
          <w:color w:val="1F1F1F"/>
          <w:sz w:val="24"/>
        </w:rPr>
        <w:t xml:space="preserve">['Salary'].mean(), </w:t>
      </w:r>
      <w:proofErr w:type="spellStart"/>
      <w:r w:rsidRPr="00DF77D1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DF77D1">
        <w:rPr>
          <w:rFonts w:ascii="Roboto" w:eastAsia="Roboto" w:hAnsi="Roboto"/>
          <w:b/>
          <w:color w:val="1F1F1F"/>
          <w:sz w:val="24"/>
        </w:rPr>
        <w:t>=True)</w:t>
      </w:r>
    </w:p>
    <w:p w14:paraId="2D313189" w14:textId="29EC8662" w:rsidR="00310F18" w:rsidRPr="00DF77D1" w:rsidRDefault="00000000" w:rsidP="00DF77D1">
      <w:pPr>
        <w:tabs>
          <w:tab w:val="left" w:pos="990"/>
        </w:tabs>
        <w:autoSpaceDE w:val="0"/>
        <w:autoSpaceDN w:val="0"/>
        <w:spacing w:before="1376" w:after="0"/>
        <w:ind w:left="598" w:right="3744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14:paraId="632A5B59" w14:textId="77777777" w:rsidR="00DF77D1" w:rsidRDefault="0000000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F77D1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DF77D1">
        <w:rPr>
          <w:rFonts w:ascii="Roboto" w:eastAsia="Roboto" w:hAnsi="Roboto"/>
          <w:b/>
          <w:color w:val="1F1F1F"/>
          <w:sz w:val="24"/>
        </w:rPr>
        <w:t xml:space="preserve"> </w:t>
      </w:r>
    </w:p>
    <w:p w14:paraId="53460D31" w14:textId="4D4174CB" w:rsidR="00310F18" w:rsidRDefault="00DF77D1">
      <w:pPr>
        <w:autoSpaceDE w:val="0"/>
        <w:autoSpaceDN w:val="0"/>
        <w:spacing w:before="222" w:after="0" w:line="240" w:lineRule="auto"/>
        <w:ind w:left="990"/>
      </w:pPr>
      <w:proofErr w:type="spellStart"/>
      <w:r w:rsidRPr="00DF77D1">
        <w:rPr>
          <w:rFonts w:ascii="Roboto" w:eastAsia="Roboto" w:hAnsi="Roboto"/>
          <w:b/>
          <w:color w:val="1F1F1F"/>
          <w:sz w:val="24"/>
        </w:rPr>
        <w:t>df.drop_duplicates</w:t>
      </w:r>
      <w:proofErr w:type="spellEnd"/>
      <w:r w:rsidRPr="00DF77D1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DF77D1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DF77D1">
        <w:rPr>
          <w:rFonts w:ascii="Roboto" w:eastAsia="Roboto" w:hAnsi="Roboto"/>
          <w:b/>
          <w:color w:val="1F1F1F"/>
          <w:sz w:val="24"/>
        </w:rPr>
        <w:t>=True)</w:t>
      </w:r>
    </w:p>
    <w:p w14:paraId="4174E206" w14:textId="77777777" w:rsidR="00310F18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87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Replace all occurrences of the value 'M' in the 'Gender' column with 'Male'.</w:t>
      </w:r>
    </w:p>
    <w:p w14:paraId="30E2AF31" w14:textId="77777777" w:rsidR="00121F5C" w:rsidRDefault="00000000">
      <w:pPr>
        <w:autoSpaceDE w:val="0"/>
        <w:autoSpaceDN w:val="0"/>
        <w:spacing w:before="206" w:after="0" w:line="240" w:lineRule="auto"/>
        <w:ind w:left="990"/>
      </w:pPr>
      <w:r w:rsidRPr="00121F5C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121F5C" w:rsidRPr="00121F5C">
        <w:t xml:space="preserve"> </w:t>
      </w:r>
    </w:p>
    <w:p w14:paraId="3C0FD61F" w14:textId="0400E1CA" w:rsidR="00310F18" w:rsidRDefault="00121F5C">
      <w:pPr>
        <w:autoSpaceDE w:val="0"/>
        <w:autoSpaceDN w:val="0"/>
        <w:spacing w:before="206" w:after="0" w:line="240" w:lineRule="auto"/>
        <w:ind w:left="990"/>
      </w:pPr>
      <w:proofErr w:type="spellStart"/>
      <w:r w:rsidRPr="00121F5C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21F5C">
        <w:rPr>
          <w:rFonts w:ascii="Roboto" w:eastAsia="Roboto" w:hAnsi="Roboto"/>
          <w:b/>
          <w:color w:val="1F1F1F"/>
          <w:sz w:val="24"/>
        </w:rPr>
        <w:t xml:space="preserve">['Gender'].replace('M', 'Male', </w:t>
      </w:r>
      <w:proofErr w:type="spellStart"/>
      <w:r w:rsidRPr="00121F5C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121F5C">
        <w:rPr>
          <w:rFonts w:ascii="Roboto" w:eastAsia="Roboto" w:hAnsi="Roboto"/>
          <w:b/>
          <w:color w:val="1F1F1F"/>
          <w:sz w:val="24"/>
        </w:rPr>
        <w:t>=True)</w:t>
      </w:r>
    </w:p>
    <w:p w14:paraId="46964A37" w14:textId="77777777" w:rsidR="00310F18" w:rsidRDefault="00000000">
      <w:pPr>
        <w:tabs>
          <w:tab w:val="left" w:pos="990"/>
        </w:tabs>
        <w:autoSpaceDE w:val="0"/>
        <w:autoSpaceDN w:val="0"/>
        <w:spacing w:before="1378" w:after="0"/>
        <w:ind w:left="598" w:right="4176"/>
      </w:pPr>
      <w:r>
        <w:rPr>
          <w:rFonts w:ascii="Roboto" w:eastAsia="Roboto" w:hAnsi="Roboto"/>
          <w:color w:val="1F1F1F"/>
          <w:sz w:val="24"/>
        </w:rPr>
        <w:lastRenderedPageBreak/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'Age' column to integers using </w:t>
      </w:r>
      <w:r>
        <w:rPr>
          <w:rFonts w:ascii="Consolas" w:eastAsia="Consolas" w:hAnsi="Consolas"/>
          <w:color w:val="1F1F1F"/>
          <w:w w:val="98"/>
        </w:rPr>
        <w:t>astype()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0C1B214" w14:textId="77777777" w:rsidR="00121F5C" w:rsidRDefault="00000000" w:rsidP="00121F5C">
      <w:pPr>
        <w:autoSpaceDE w:val="0"/>
        <w:autoSpaceDN w:val="0"/>
        <w:spacing w:before="222" w:after="0" w:line="242" w:lineRule="auto"/>
        <w:ind w:left="990"/>
      </w:pPr>
      <w:r w:rsidRPr="00121F5C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121F5C">
        <w:t xml:space="preserve"> </w:t>
      </w:r>
    </w:p>
    <w:p w14:paraId="276F1B28" w14:textId="2B919BA7" w:rsidR="00310F18" w:rsidRPr="00121F5C" w:rsidRDefault="00121F5C" w:rsidP="00121F5C">
      <w:pPr>
        <w:autoSpaceDE w:val="0"/>
        <w:autoSpaceDN w:val="0"/>
        <w:spacing w:before="222" w:after="0" w:line="242" w:lineRule="auto"/>
        <w:ind w:left="990"/>
        <w:rPr>
          <w:rFonts w:ascii="Roboto" w:hAnsi="Roboto"/>
          <w:b/>
          <w:bCs/>
          <w:sz w:val="24"/>
          <w:szCs w:val="24"/>
        </w:rPr>
        <w:sectPr w:rsidR="00310F18" w:rsidRPr="00121F5C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proofErr w:type="spellStart"/>
      <w:r w:rsidRPr="00121F5C">
        <w:rPr>
          <w:rFonts w:ascii="Roboto" w:hAnsi="Roboto"/>
          <w:b/>
          <w:bCs/>
          <w:sz w:val="24"/>
          <w:szCs w:val="24"/>
        </w:rPr>
        <w:t>df</w:t>
      </w:r>
      <w:proofErr w:type="spellEnd"/>
      <w:r w:rsidRPr="00121F5C">
        <w:rPr>
          <w:rFonts w:ascii="Roboto" w:hAnsi="Roboto"/>
          <w:b/>
          <w:bCs/>
          <w:sz w:val="24"/>
          <w:szCs w:val="24"/>
        </w:rPr>
        <w:t xml:space="preserve">['Age'] = </w:t>
      </w:r>
      <w:proofErr w:type="spellStart"/>
      <w:r w:rsidRPr="00121F5C">
        <w:rPr>
          <w:rFonts w:ascii="Roboto" w:hAnsi="Roboto"/>
          <w:b/>
          <w:bCs/>
          <w:sz w:val="24"/>
          <w:szCs w:val="24"/>
        </w:rPr>
        <w:t>df</w:t>
      </w:r>
      <w:proofErr w:type="spellEnd"/>
      <w:r w:rsidRPr="00121F5C">
        <w:rPr>
          <w:rFonts w:ascii="Roboto" w:hAnsi="Roboto"/>
          <w:b/>
          <w:bCs/>
          <w:sz w:val="24"/>
          <w:szCs w:val="24"/>
        </w:rPr>
        <w:t>['Age'].</w:t>
      </w:r>
      <w:proofErr w:type="spellStart"/>
      <w:r w:rsidRPr="00121F5C">
        <w:rPr>
          <w:rFonts w:ascii="Roboto" w:hAnsi="Roboto"/>
          <w:b/>
          <w:bCs/>
          <w:sz w:val="24"/>
          <w:szCs w:val="24"/>
        </w:rPr>
        <w:t>astype</w:t>
      </w:r>
      <w:proofErr w:type="spellEnd"/>
      <w:r w:rsidRPr="00121F5C">
        <w:rPr>
          <w:rFonts w:ascii="Roboto" w:hAnsi="Roboto"/>
          <w:b/>
          <w:bCs/>
          <w:sz w:val="24"/>
          <w:szCs w:val="24"/>
        </w:rPr>
        <w:t>(in</w:t>
      </w:r>
      <w:r w:rsidR="00096D66">
        <w:rPr>
          <w:rFonts w:ascii="Roboto" w:hAnsi="Roboto"/>
          <w:b/>
          <w:bCs/>
          <w:sz w:val="24"/>
          <w:szCs w:val="24"/>
        </w:rPr>
        <w:t>t)</w:t>
      </w:r>
    </w:p>
    <w:p w14:paraId="6C719097" w14:textId="77777777" w:rsidR="00310F18" w:rsidRDefault="00310F18">
      <w:pPr>
        <w:autoSpaceDE w:val="0"/>
        <w:autoSpaceDN w:val="0"/>
        <w:spacing w:after="528" w:line="220" w:lineRule="exact"/>
      </w:pPr>
    </w:p>
    <w:p w14:paraId="5BC4E07F" w14:textId="77777777" w:rsidR="00310F18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missing values.</w:t>
      </w:r>
    </w:p>
    <w:p w14:paraId="1B09908E" w14:textId="77777777" w:rsidR="002617AD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617AD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2617AD">
        <w:rPr>
          <w:rFonts w:ascii="Roboto" w:eastAsia="Roboto" w:hAnsi="Roboto"/>
          <w:b/>
          <w:color w:val="1F1F1F"/>
          <w:sz w:val="24"/>
        </w:rPr>
        <w:t xml:space="preserve"> </w:t>
      </w:r>
    </w:p>
    <w:p w14:paraId="2AE55ADB" w14:textId="0795DB45" w:rsidR="00310F18" w:rsidRDefault="002617AD">
      <w:pPr>
        <w:autoSpaceDE w:val="0"/>
        <w:autoSpaceDN w:val="0"/>
        <w:spacing w:before="206" w:after="0" w:line="240" w:lineRule="auto"/>
        <w:ind w:left="600"/>
      </w:pPr>
      <w:proofErr w:type="spellStart"/>
      <w:r w:rsidRPr="002617AD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r w:rsidRPr="002617AD">
        <w:rPr>
          <w:rFonts w:ascii="Roboto" w:eastAsia="Roboto" w:hAnsi="Roboto"/>
          <w:b/>
          <w:color w:val="1F1F1F"/>
          <w:sz w:val="24"/>
        </w:rPr>
        <w:t xml:space="preserve">(subset=['Age'], </w:t>
      </w:r>
      <w:proofErr w:type="spellStart"/>
      <w:r w:rsidRPr="002617AD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2617AD">
        <w:rPr>
          <w:rFonts w:ascii="Roboto" w:eastAsia="Roboto" w:hAnsi="Roboto"/>
          <w:b/>
          <w:color w:val="1F1F1F"/>
          <w:sz w:val="24"/>
        </w:rPr>
        <w:t>=True)</w:t>
      </w:r>
    </w:p>
    <w:p w14:paraId="3BDB3A8E" w14:textId="77777777" w:rsidR="00310F18" w:rsidRDefault="00000000">
      <w:pPr>
        <w:tabs>
          <w:tab w:val="left" w:pos="600"/>
        </w:tabs>
        <w:autoSpaceDE w:val="0"/>
        <w:autoSpaceDN w:val="0"/>
        <w:spacing w:before="1376" w:after="0"/>
        <w:ind w:left="208" w:right="216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2E9296D" w14:textId="77777777" w:rsidR="00826B53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826B53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826B53">
        <w:rPr>
          <w:rFonts w:ascii="Roboto" w:eastAsia="Roboto" w:hAnsi="Roboto"/>
          <w:b/>
          <w:color w:val="1F1F1F"/>
          <w:sz w:val="24"/>
        </w:rPr>
        <w:t xml:space="preserve"> </w:t>
      </w:r>
    </w:p>
    <w:p w14:paraId="64623FDC" w14:textId="5DEAC735" w:rsidR="00310F18" w:rsidRDefault="00826B53">
      <w:pPr>
        <w:autoSpaceDE w:val="0"/>
        <w:autoSpaceDN w:val="0"/>
        <w:spacing w:before="222" w:after="0" w:line="240" w:lineRule="auto"/>
        <w:ind w:left="600"/>
      </w:pPr>
      <w:proofErr w:type="spellStart"/>
      <w:r w:rsidRPr="00826B53">
        <w:rPr>
          <w:rFonts w:ascii="Roboto" w:eastAsia="Roboto" w:hAnsi="Roboto"/>
          <w:b/>
          <w:color w:val="1F1F1F"/>
          <w:sz w:val="24"/>
        </w:rPr>
        <w:t>df.fillna</w:t>
      </w:r>
      <w:proofErr w:type="spellEnd"/>
      <w:r w:rsidRPr="00826B53">
        <w:rPr>
          <w:rFonts w:ascii="Roboto" w:eastAsia="Roboto" w:hAnsi="Roboto"/>
          <w:b/>
          <w:color w:val="1F1F1F"/>
          <w:sz w:val="24"/>
        </w:rPr>
        <w:t>(method='</w:t>
      </w:r>
      <w:proofErr w:type="spellStart"/>
      <w:r w:rsidRPr="00826B53">
        <w:rPr>
          <w:rFonts w:ascii="Roboto" w:eastAsia="Roboto" w:hAnsi="Roboto"/>
          <w:b/>
          <w:color w:val="1F1F1F"/>
          <w:sz w:val="24"/>
        </w:rPr>
        <w:t>ffill</w:t>
      </w:r>
      <w:proofErr w:type="spellEnd"/>
      <w:r w:rsidRPr="00826B53">
        <w:rPr>
          <w:rFonts w:ascii="Roboto" w:eastAsia="Roboto" w:hAnsi="Roboto"/>
          <w:b/>
          <w:color w:val="1F1F1F"/>
          <w:sz w:val="24"/>
        </w:rPr>
        <w:t>', </w:t>
      </w:r>
      <w:proofErr w:type="spellStart"/>
      <w:r w:rsidRPr="00826B53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826B53">
        <w:rPr>
          <w:rFonts w:ascii="Roboto" w:eastAsia="Roboto" w:hAnsi="Roboto"/>
          <w:b/>
          <w:color w:val="1F1F1F"/>
          <w:sz w:val="24"/>
        </w:rPr>
        <w:t>=True)</w:t>
      </w:r>
    </w:p>
    <w:p w14:paraId="2838D8CE" w14:textId="77777777" w:rsidR="00310F18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2015890D" wp14:editId="75376A72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F18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1">
    <w:abstractNumId w:val="8"/>
  </w:num>
  <w:num w:numId="2" w16cid:durableId="2074112672">
    <w:abstractNumId w:val="6"/>
  </w:num>
  <w:num w:numId="3" w16cid:durableId="263465287">
    <w:abstractNumId w:val="5"/>
  </w:num>
  <w:num w:numId="4" w16cid:durableId="1323388560">
    <w:abstractNumId w:val="4"/>
  </w:num>
  <w:num w:numId="5" w16cid:durableId="540362011">
    <w:abstractNumId w:val="7"/>
  </w:num>
  <w:num w:numId="6" w16cid:durableId="905839822">
    <w:abstractNumId w:val="3"/>
  </w:num>
  <w:num w:numId="7" w16cid:durableId="1768575134">
    <w:abstractNumId w:val="2"/>
  </w:num>
  <w:num w:numId="8" w16cid:durableId="67729412">
    <w:abstractNumId w:val="1"/>
  </w:num>
  <w:num w:numId="9" w16cid:durableId="52744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20F"/>
    <w:rsid w:val="00034616"/>
    <w:rsid w:val="0006063C"/>
    <w:rsid w:val="000727FC"/>
    <w:rsid w:val="00096D66"/>
    <w:rsid w:val="00121F5C"/>
    <w:rsid w:val="0015074B"/>
    <w:rsid w:val="002617AD"/>
    <w:rsid w:val="0029639D"/>
    <w:rsid w:val="002C5C02"/>
    <w:rsid w:val="00310F18"/>
    <w:rsid w:val="00326F90"/>
    <w:rsid w:val="0041740C"/>
    <w:rsid w:val="005A097B"/>
    <w:rsid w:val="00612AD5"/>
    <w:rsid w:val="00640561"/>
    <w:rsid w:val="006C5ABD"/>
    <w:rsid w:val="00826B53"/>
    <w:rsid w:val="00893702"/>
    <w:rsid w:val="00936AF6"/>
    <w:rsid w:val="0094612D"/>
    <w:rsid w:val="0098507F"/>
    <w:rsid w:val="009C56BF"/>
    <w:rsid w:val="009E2E1F"/>
    <w:rsid w:val="00A71D01"/>
    <w:rsid w:val="00AA1D8D"/>
    <w:rsid w:val="00AD0FB9"/>
    <w:rsid w:val="00B47730"/>
    <w:rsid w:val="00B94337"/>
    <w:rsid w:val="00C25AC5"/>
    <w:rsid w:val="00CB0664"/>
    <w:rsid w:val="00D71143"/>
    <w:rsid w:val="00D902DC"/>
    <w:rsid w:val="00DE70E4"/>
    <w:rsid w:val="00DF503A"/>
    <w:rsid w:val="00DF77D1"/>
    <w:rsid w:val="00E12C62"/>
    <w:rsid w:val="00EB263B"/>
    <w:rsid w:val="00EB4E04"/>
    <w:rsid w:val="00EB53FD"/>
    <w:rsid w:val="00F72DBA"/>
    <w:rsid w:val="00FA4597"/>
    <w:rsid w:val="00FB5A06"/>
    <w:rsid w:val="00FC693F"/>
    <w:rsid w:val="00FD1873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00992"/>
  <w14:defaultImageDpi w14:val="300"/>
  <w15:docId w15:val="{34D25CEE-EC25-4CDC-95C4-D3F93BB7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750</Words>
  <Characters>4388</Characters>
  <Application>Microsoft Office Word</Application>
  <DocSecurity>0</DocSecurity>
  <Lines>190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gade harshitha reddy</cp:lastModifiedBy>
  <cp:revision>29</cp:revision>
  <dcterms:created xsi:type="dcterms:W3CDTF">2013-12-23T23:15:00Z</dcterms:created>
  <dcterms:modified xsi:type="dcterms:W3CDTF">2025-03-16T08:33:00Z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7f65d770f8e299e4bfba5b4cd59e4f565867b8dfd3a7c60096a696723cf73631</vt:lpwstr>
  </property>
</Properties>
</file>