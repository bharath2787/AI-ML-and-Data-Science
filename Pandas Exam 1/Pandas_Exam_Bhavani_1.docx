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B236C" w14:textId="77777777" w:rsidR="00243FF7" w:rsidRDefault="00243FF7">
      <w:pPr>
        <w:autoSpaceDE w:val="0"/>
        <w:autoSpaceDN w:val="0"/>
        <w:spacing w:after="240" w:line="220" w:lineRule="exact"/>
      </w:pPr>
    </w:p>
    <w:p w14:paraId="604A8AD6" w14:textId="77777777" w:rsidR="00243FF7" w:rsidRDefault="00000000">
      <w:pPr>
        <w:autoSpaceDE w:val="0"/>
        <w:autoSpaceDN w:val="0"/>
        <w:spacing w:after="0" w:line="240" w:lineRule="auto"/>
        <w:jc w:val="center"/>
      </w:pPr>
      <w:r>
        <w:rPr>
          <w:noProof/>
        </w:rPr>
        <w:drawing>
          <wp:inline distT="0" distB="0" distL="0" distR="0" wp14:anchorId="0D260B33" wp14:editId="07885E93">
            <wp:extent cx="6489700" cy="2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D1677" w14:textId="77777777" w:rsidR="00243FF7" w:rsidRDefault="00000000">
      <w:pPr>
        <w:autoSpaceDE w:val="0"/>
        <w:autoSpaceDN w:val="0"/>
        <w:spacing w:before="364" w:after="0" w:line="240" w:lineRule="auto"/>
        <w:jc w:val="center"/>
      </w:pPr>
      <w:r>
        <w:rPr>
          <w:rFonts w:ascii="Roboto" w:eastAsia="Roboto" w:hAnsi="Roboto"/>
          <w:b/>
          <w:color w:val="1F1F1F"/>
          <w:sz w:val="39"/>
        </w:rPr>
        <w:t>Pandas Exam Paper 1 (Total 30 Questions - 2 Marks Each)</w:t>
      </w:r>
    </w:p>
    <w:p w14:paraId="3F139671" w14:textId="77777777" w:rsidR="00243FF7" w:rsidRDefault="00000000">
      <w:pPr>
        <w:autoSpaceDE w:val="0"/>
        <w:autoSpaceDN w:val="0"/>
        <w:spacing w:before="388" w:after="0" w:line="240" w:lineRule="auto"/>
        <w:jc w:val="center"/>
      </w:pPr>
      <w:r>
        <w:rPr>
          <w:noProof/>
        </w:rPr>
        <w:drawing>
          <wp:inline distT="0" distB="0" distL="0" distR="0" wp14:anchorId="15A0E5FA" wp14:editId="58A3609D">
            <wp:extent cx="6489700" cy="2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4444" w14:textId="77777777" w:rsidR="00243FF7" w:rsidRDefault="00000000">
      <w:pPr>
        <w:autoSpaceDE w:val="0"/>
        <w:autoSpaceDN w:val="0"/>
        <w:spacing w:before="210" w:after="0" w:line="240" w:lineRule="auto"/>
      </w:pPr>
      <w:r>
        <w:rPr>
          <w:rFonts w:ascii="Roboto" w:eastAsia="Roboto" w:hAnsi="Roboto"/>
          <w:b/>
          <w:color w:val="1F1F1F"/>
          <w:sz w:val="30"/>
        </w:rPr>
        <w:t>Section A: Data Creation and Importing (7 Questions)</w:t>
      </w:r>
    </w:p>
    <w:p w14:paraId="466ACF07" w14:textId="77777777" w:rsidR="00243FF7" w:rsidRDefault="00000000">
      <w:pPr>
        <w:autoSpaceDE w:val="0"/>
        <w:autoSpaceDN w:val="0"/>
        <w:spacing w:before="252" w:after="0" w:line="293" w:lineRule="auto"/>
        <w:ind w:left="600" w:right="576" w:hanging="258"/>
      </w:pPr>
      <w:r>
        <w:rPr>
          <w:rFonts w:ascii="Roboto" w:eastAsia="Roboto" w:hAnsi="Roboto"/>
          <w:color w:val="1F1F1F"/>
          <w:sz w:val="24"/>
        </w:rPr>
        <w:t xml:space="preserve">1. </w:t>
      </w:r>
      <w:r>
        <w:rPr>
          <w:rFonts w:ascii="Roboto" w:eastAsia="Roboto" w:hAnsi="Roboto"/>
          <w:b/>
          <w:color w:val="1F1F1F"/>
          <w:sz w:val="24"/>
        </w:rPr>
        <w:t xml:space="preserve">Creating a DataFrame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Create a DataFrame using </w:t>
      </w:r>
      <w:r>
        <w:rPr>
          <w:rFonts w:ascii="Consolas" w:eastAsia="Consolas" w:hAnsi="Consolas"/>
          <w:color w:val="1F1F1F"/>
          <w:w w:val="98"/>
        </w:rPr>
        <w:t>pd.DataFrame()</w:t>
      </w:r>
      <w:r>
        <w:rPr>
          <w:rFonts w:ascii="Roboto" w:eastAsia="Roboto" w:hAnsi="Roboto"/>
          <w:color w:val="1F1F1F"/>
          <w:sz w:val="24"/>
        </w:rPr>
        <w:t xml:space="preserve">  with columns: 'Name', 'Age', and 'City' and values for 3 individuals.</w:t>
      </w:r>
    </w:p>
    <w:p w14:paraId="0A950FCB" w14:textId="77777777" w:rsidR="00243FF7" w:rsidRDefault="00000000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2492B71C" w14:textId="04AEC306" w:rsidR="00D47D94" w:rsidRPr="004E4943" w:rsidRDefault="004E4943">
      <w:pPr>
        <w:autoSpaceDE w:val="0"/>
        <w:autoSpaceDN w:val="0"/>
        <w:spacing w:before="206" w:after="0" w:line="240" w:lineRule="auto"/>
        <w:ind w:left="600"/>
        <w:rPr>
          <w:lang w:val="en-IN"/>
        </w:rPr>
      </w:pPr>
      <w:proofErr w:type="spellStart"/>
      <w:r w:rsidRPr="004E4943">
        <w:rPr>
          <w:lang w:val="en-IN"/>
        </w:rPr>
        <w:t>s</w:t>
      </w:r>
      <w:r w:rsidR="00D47D94" w:rsidRPr="004E4943">
        <w:rPr>
          <w:lang w:val="en-IN"/>
        </w:rPr>
        <w:t>tudent_dict</w:t>
      </w:r>
      <w:proofErr w:type="spellEnd"/>
      <w:proofErr w:type="gramStart"/>
      <w:r w:rsidR="00D47D94" w:rsidRPr="004E4943">
        <w:rPr>
          <w:lang w:val="en-IN"/>
        </w:rPr>
        <w:t>={</w:t>
      </w:r>
      <w:proofErr w:type="gramEnd"/>
      <w:r w:rsidR="00D47D94" w:rsidRPr="004E4943">
        <w:rPr>
          <w:lang w:val="en-IN"/>
        </w:rPr>
        <w:t>‘</w:t>
      </w:r>
      <w:r w:rsidR="00D47D94" w:rsidRPr="004E4943">
        <w:rPr>
          <w:lang w:val="en-IN"/>
        </w:rPr>
        <w:t>Name':[</w:t>
      </w:r>
      <w:r w:rsidR="00D47D94" w:rsidRPr="004E4943">
        <w:rPr>
          <w:lang w:val="en-IN"/>
        </w:rPr>
        <w:t xml:space="preserve"> </w:t>
      </w:r>
      <w:r w:rsidR="00D47D94" w:rsidRPr="004E4943">
        <w:rPr>
          <w:lang w:val="en-IN"/>
        </w:rPr>
        <w:t>],'Age':[</w:t>
      </w:r>
      <w:r w:rsidR="00D47D94" w:rsidRPr="004E4943">
        <w:rPr>
          <w:lang w:val="en-IN"/>
        </w:rPr>
        <w:t xml:space="preserve"> </w:t>
      </w:r>
      <w:r w:rsidR="00D47D94" w:rsidRPr="004E4943">
        <w:rPr>
          <w:lang w:val="en-IN"/>
        </w:rPr>
        <w:t>],'City':[</w:t>
      </w:r>
      <w:r w:rsidR="00D47D94" w:rsidRPr="004E4943">
        <w:rPr>
          <w:lang w:val="en-IN"/>
        </w:rPr>
        <w:t xml:space="preserve"> </w:t>
      </w:r>
      <w:r w:rsidR="00D47D94" w:rsidRPr="004E4943">
        <w:rPr>
          <w:lang w:val="en-IN"/>
        </w:rPr>
        <w:t>]}</w:t>
      </w:r>
    </w:p>
    <w:p w14:paraId="76A2C56C" w14:textId="0120AC67" w:rsidR="00D47D94" w:rsidRPr="004E4943" w:rsidRDefault="00D47D94">
      <w:pPr>
        <w:autoSpaceDE w:val="0"/>
        <w:autoSpaceDN w:val="0"/>
        <w:spacing w:before="206" w:after="0" w:line="240" w:lineRule="auto"/>
        <w:ind w:left="600"/>
        <w:rPr>
          <w:lang w:val="en-IN"/>
        </w:rPr>
      </w:pPr>
      <w:proofErr w:type="spellStart"/>
      <w:r w:rsidRPr="004E4943">
        <w:rPr>
          <w:lang w:val="en-IN"/>
        </w:rPr>
        <w:t>df</w:t>
      </w:r>
      <w:proofErr w:type="spellEnd"/>
      <w:r w:rsidRPr="004E4943">
        <w:rPr>
          <w:lang w:val="en-IN"/>
        </w:rPr>
        <w:t>=</w:t>
      </w:r>
      <w:proofErr w:type="spellStart"/>
      <w:proofErr w:type="gramStart"/>
      <w:r w:rsidRPr="004E4943">
        <w:rPr>
          <w:lang w:val="en-IN"/>
        </w:rPr>
        <w:t>pd.DataFrame</w:t>
      </w:r>
      <w:proofErr w:type="spellEnd"/>
      <w:proofErr w:type="gramEnd"/>
      <w:r w:rsidRPr="004E4943">
        <w:rPr>
          <w:lang w:val="en-IN"/>
        </w:rPr>
        <w:t>(</w:t>
      </w:r>
      <w:proofErr w:type="spellStart"/>
      <w:r w:rsidRPr="004E4943">
        <w:rPr>
          <w:lang w:val="en-IN"/>
        </w:rPr>
        <w:t>student_dict</w:t>
      </w:r>
      <w:proofErr w:type="spellEnd"/>
      <w:r w:rsidRPr="004E4943">
        <w:rPr>
          <w:lang w:val="en-IN"/>
        </w:rPr>
        <w:t>)</w:t>
      </w:r>
    </w:p>
    <w:p w14:paraId="5CD310C4" w14:textId="77777777" w:rsidR="004E4943" w:rsidRDefault="00D47D94" w:rsidP="004E4943">
      <w:pPr>
        <w:autoSpaceDE w:val="0"/>
        <w:autoSpaceDN w:val="0"/>
        <w:spacing w:before="222" w:after="0" w:line="240" w:lineRule="auto"/>
        <w:ind w:left="600"/>
        <w:rPr>
          <w:lang w:val="en-IN"/>
        </w:rPr>
      </w:pPr>
      <w:proofErr w:type="spellStart"/>
      <w:r w:rsidRPr="004E4943">
        <w:rPr>
          <w:lang w:val="en-IN"/>
        </w:rPr>
        <w:t>df</w:t>
      </w:r>
      <w:proofErr w:type="spellEnd"/>
    </w:p>
    <w:p w14:paraId="02CC6A40" w14:textId="77777777" w:rsidR="004E4943" w:rsidRDefault="004E4943" w:rsidP="004E4943">
      <w:pPr>
        <w:autoSpaceDE w:val="0"/>
        <w:autoSpaceDN w:val="0"/>
        <w:spacing w:before="222" w:after="0" w:line="240" w:lineRule="auto"/>
        <w:ind w:left="600"/>
        <w:rPr>
          <w:lang w:val="en-IN"/>
        </w:rPr>
      </w:pPr>
    </w:p>
    <w:p w14:paraId="138BA6D5" w14:textId="1EDB442C" w:rsidR="00243FF7" w:rsidRDefault="00000000" w:rsidP="004E4943">
      <w:pPr>
        <w:autoSpaceDE w:val="0"/>
        <w:autoSpaceDN w:val="0"/>
        <w:spacing w:before="222" w:after="0" w:line="240" w:lineRule="auto"/>
        <w:ind w:left="600"/>
      </w:pPr>
      <w:r>
        <w:rPr>
          <w:rFonts w:ascii="Roboto" w:eastAsia="Roboto" w:hAnsi="Roboto"/>
          <w:color w:val="1F1F1F"/>
          <w:sz w:val="24"/>
        </w:rPr>
        <w:t xml:space="preserve">2. </w:t>
      </w:r>
      <w:r>
        <w:rPr>
          <w:rFonts w:ascii="Roboto" w:eastAsia="Roboto" w:hAnsi="Roboto"/>
          <w:b/>
          <w:color w:val="1F1F1F"/>
          <w:sz w:val="24"/>
        </w:rPr>
        <w:t xml:space="preserve">Reading CSV File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Write the command to read a CSV file named </w:t>
      </w:r>
      <w:proofErr w:type="gramStart"/>
      <w:r>
        <w:rPr>
          <w:rFonts w:ascii="Consolas" w:eastAsia="Consolas" w:hAnsi="Consolas"/>
          <w:color w:val="1F1F1F"/>
          <w:w w:val="98"/>
        </w:rPr>
        <w:t>data.csv</w:t>
      </w:r>
      <w:r>
        <w:rPr>
          <w:rFonts w:ascii="Roboto" w:eastAsia="Roboto" w:hAnsi="Roboto"/>
          <w:color w:val="1F1F1F"/>
          <w:sz w:val="24"/>
        </w:rPr>
        <w:t xml:space="preserve">  into</w:t>
      </w:r>
      <w:proofErr w:type="gramEnd"/>
      <w:r>
        <w:rPr>
          <w:rFonts w:ascii="Roboto" w:eastAsia="Roboto" w:hAnsi="Roboto"/>
          <w:color w:val="1F1F1F"/>
          <w:sz w:val="24"/>
        </w:rPr>
        <w:t xml:space="preserve"> a DataFrame.</w:t>
      </w:r>
    </w:p>
    <w:p w14:paraId="6F8BE2D0" w14:textId="77777777" w:rsidR="00243FF7" w:rsidRDefault="00000000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233457A1" w14:textId="4220AAB0" w:rsidR="004E4943" w:rsidRPr="004E4943" w:rsidRDefault="004E4943">
      <w:pPr>
        <w:autoSpaceDE w:val="0"/>
        <w:autoSpaceDN w:val="0"/>
        <w:spacing w:before="222" w:after="0" w:line="240" w:lineRule="auto"/>
        <w:ind w:left="600"/>
        <w:rPr>
          <w:lang w:val="en-IN"/>
        </w:rPr>
      </w:pPr>
      <w:r w:rsidRPr="004E4943">
        <w:rPr>
          <w:lang w:val="en-IN"/>
        </w:rPr>
        <w:t xml:space="preserve">from </w:t>
      </w:r>
      <w:proofErr w:type="spellStart"/>
      <w:r w:rsidRPr="004E4943">
        <w:rPr>
          <w:lang w:val="en-IN"/>
        </w:rPr>
        <w:t>Google.colab</w:t>
      </w:r>
      <w:proofErr w:type="spellEnd"/>
      <w:r w:rsidRPr="004E4943">
        <w:rPr>
          <w:lang w:val="en-IN"/>
        </w:rPr>
        <w:t xml:space="preserve"> import drive</w:t>
      </w:r>
    </w:p>
    <w:p w14:paraId="3B37C90E" w14:textId="38056569" w:rsidR="004E4943" w:rsidRPr="004E4943" w:rsidRDefault="004E4943">
      <w:pPr>
        <w:autoSpaceDE w:val="0"/>
        <w:autoSpaceDN w:val="0"/>
        <w:spacing w:before="222" w:after="0" w:line="240" w:lineRule="auto"/>
        <w:ind w:left="600"/>
        <w:rPr>
          <w:lang w:val="en-IN"/>
        </w:rPr>
      </w:pPr>
      <w:proofErr w:type="spellStart"/>
      <w:proofErr w:type="gramStart"/>
      <w:r w:rsidRPr="004E4943">
        <w:rPr>
          <w:lang w:val="en-IN"/>
        </w:rPr>
        <w:t>drive.mount</w:t>
      </w:r>
      <w:proofErr w:type="spellEnd"/>
      <w:proofErr w:type="gramEnd"/>
      <w:r w:rsidRPr="004E4943">
        <w:rPr>
          <w:lang w:val="en-IN"/>
        </w:rPr>
        <w:t>(‘/content/drive’)</w:t>
      </w:r>
    </w:p>
    <w:p w14:paraId="3B315F5D" w14:textId="77777777" w:rsidR="004E4943" w:rsidRDefault="004E4943" w:rsidP="004E4943">
      <w:pPr>
        <w:autoSpaceDE w:val="0"/>
        <w:autoSpaceDN w:val="0"/>
        <w:spacing w:before="222" w:after="0" w:line="240" w:lineRule="auto"/>
        <w:ind w:left="600"/>
        <w:rPr>
          <w:lang w:val="en-IN"/>
        </w:rPr>
      </w:pPr>
      <w:proofErr w:type="spellStart"/>
      <w:r w:rsidRPr="004E4943">
        <w:rPr>
          <w:lang w:val="en-IN"/>
        </w:rPr>
        <w:t>df</w:t>
      </w:r>
      <w:proofErr w:type="spellEnd"/>
      <w:r w:rsidRPr="004E4943">
        <w:rPr>
          <w:lang w:val="en-IN"/>
        </w:rPr>
        <w:t xml:space="preserve"> =</w:t>
      </w:r>
      <w:proofErr w:type="spellStart"/>
      <w:proofErr w:type="gramStart"/>
      <w:r w:rsidRPr="004E4943">
        <w:rPr>
          <w:lang w:val="en-IN"/>
        </w:rPr>
        <w:t>pd.read</w:t>
      </w:r>
      <w:proofErr w:type="gramEnd"/>
      <w:r w:rsidRPr="004E4943">
        <w:rPr>
          <w:lang w:val="en-IN"/>
        </w:rPr>
        <w:t>_csv</w:t>
      </w:r>
      <w:proofErr w:type="spellEnd"/>
      <w:r w:rsidRPr="004E4943">
        <w:rPr>
          <w:lang w:val="en-IN"/>
        </w:rPr>
        <w:t>('/content/drive/</w:t>
      </w:r>
      <w:proofErr w:type="spellStart"/>
      <w:r w:rsidRPr="004E4943">
        <w:rPr>
          <w:lang w:val="en-IN"/>
        </w:rPr>
        <w:t>MyDrive</w:t>
      </w:r>
      <w:proofErr w:type="spellEnd"/>
      <w:r w:rsidRPr="004E4943">
        <w:rPr>
          <w:lang w:val="en-IN"/>
        </w:rPr>
        <w:t>/</w:t>
      </w:r>
      <w:r>
        <w:rPr>
          <w:lang w:val="en-IN"/>
        </w:rPr>
        <w:t>data</w:t>
      </w:r>
      <w:r w:rsidRPr="004E4943">
        <w:rPr>
          <w:lang w:val="en-IN"/>
        </w:rPr>
        <w:t>.csv')</w:t>
      </w:r>
    </w:p>
    <w:p w14:paraId="3AB67225" w14:textId="77777777" w:rsidR="004E4943" w:rsidRDefault="004E4943" w:rsidP="004E4943">
      <w:pPr>
        <w:autoSpaceDE w:val="0"/>
        <w:autoSpaceDN w:val="0"/>
        <w:spacing w:before="222" w:after="0" w:line="240" w:lineRule="auto"/>
        <w:ind w:left="600"/>
        <w:rPr>
          <w:lang w:val="en-IN"/>
        </w:rPr>
      </w:pPr>
    </w:p>
    <w:p w14:paraId="6489308F" w14:textId="702446A1" w:rsidR="00243FF7" w:rsidRDefault="00000000" w:rsidP="004E4943">
      <w:pPr>
        <w:autoSpaceDE w:val="0"/>
        <w:autoSpaceDN w:val="0"/>
        <w:spacing w:before="222" w:after="0" w:line="240" w:lineRule="auto"/>
        <w:ind w:left="600"/>
      </w:pPr>
      <w:r>
        <w:rPr>
          <w:rFonts w:ascii="Roboto" w:eastAsia="Roboto" w:hAnsi="Roboto"/>
          <w:color w:val="1F1F1F"/>
          <w:sz w:val="24"/>
        </w:rPr>
        <w:t xml:space="preserve">3. </w:t>
      </w:r>
      <w:r>
        <w:rPr>
          <w:rFonts w:ascii="Roboto" w:eastAsia="Roboto" w:hAnsi="Roboto"/>
          <w:b/>
          <w:color w:val="1F1F1F"/>
          <w:sz w:val="24"/>
        </w:rPr>
        <w:t xml:space="preserve">Reading Excel File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How would you load data from an Excel file called </w:t>
      </w:r>
      <w:proofErr w:type="gramStart"/>
      <w:r>
        <w:rPr>
          <w:rFonts w:ascii="Consolas" w:eastAsia="Consolas" w:hAnsi="Consolas"/>
          <w:color w:val="1F1F1F"/>
          <w:w w:val="98"/>
        </w:rPr>
        <w:t>data.xlsx</w:t>
      </w:r>
      <w:r>
        <w:rPr>
          <w:rFonts w:ascii="Roboto" w:eastAsia="Roboto" w:hAnsi="Roboto"/>
          <w:color w:val="1F1F1F"/>
          <w:sz w:val="24"/>
        </w:rPr>
        <w:t xml:space="preserve">  into</w:t>
      </w:r>
      <w:proofErr w:type="gramEnd"/>
      <w:r>
        <w:rPr>
          <w:rFonts w:ascii="Roboto" w:eastAsia="Roboto" w:hAnsi="Roboto"/>
          <w:color w:val="1F1F1F"/>
          <w:sz w:val="24"/>
        </w:rPr>
        <w:t xml:space="preserve"> a DataFrame?</w:t>
      </w:r>
    </w:p>
    <w:p w14:paraId="7E18C679" w14:textId="77777777" w:rsidR="00243FF7" w:rsidRDefault="00000000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218415F8" w14:textId="6FE58E89" w:rsidR="004E4943" w:rsidRDefault="004E4943">
      <w:pPr>
        <w:autoSpaceDE w:val="0"/>
        <w:autoSpaceDN w:val="0"/>
        <w:spacing w:before="222" w:after="0" w:line="240" w:lineRule="auto"/>
        <w:ind w:left="600"/>
      </w:pPr>
      <w:proofErr w:type="spellStart"/>
      <w:r w:rsidRPr="00D81DF3">
        <w:rPr>
          <w:lang w:val="en-IN"/>
        </w:rPr>
        <w:t>df</w:t>
      </w:r>
      <w:proofErr w:type="spellEnd"/>
      <w:r w:rsidRPr="00D81DF3">
        <w:rPr>
          <w:lang w:val="en-IN"/>
        </w:rPr>
        <w:t>=</w:t>
      </w:r>
      <w:proofErr w:type="spellStart"/>
      <w:proofErr w:type="gramStart"/>
      <w:r w:rsidRPr="00D81DF3">
        <w:rPr>
          <w:lang w:val="en-IN"/>
        </w:rPr>
        <w:t>pd.read</w:t>
      </w:r>
      <w:proofErr w:type="gramEnd"/>
      <w:r w:rsidRPr="00D81DF3">
        <w:rPr>
          <w:lang w:val="en-IN"/>
        </w:rPr>
        <w:t>_excel</w:t>
      </w:r>
      <w:proofErr w:type="spellEnd"/>
      <w:r w:rsidR="00D81DF3" w:rsidRPr="00D81DF3">
        <w:rPr>
          <w:lang w:val="en-IN"/>
        </w:rPr>
        <w:t>(</w:t>
      </w:r>
      <w:r w:rsidR="00D81DF3" w:rsidRPr="004E4943">
        <w:rPr>
          <w:lang w:val="en-IN"/>
        </w:rPr>
        <w:t>'/content/drive/</w:t>
      </w:r>
      <w:proofErr w:type="spellStart"/>
      <w:r w:rsidR="00D81DF3" w:rsidRPr="004E4943">
        <w:rPr>
          <w:lang w:val="en-IN"/>
        </w:rPr>
        <w:t>MyDrive</w:t>
      </w:r>
      <w:proofErr w:type="spellEnd"/>
      <w:r w:rsidR="00D81DF3" w:rsidRPr="004E4943">
        <w:rPr>
          <w:lang w:val="en-IN"/>
        </w:rPr>
        <w:t>/</w:t>
      </w:r>
      <w:r w:rsidR="00D81DF3">
        <w:rPr>
          <w:lang w:val="en-IN"/>
        </w:rPr>
        <w:t>data</w:t>
      </w:r>
      <w:r w:rsidR="00D81DF3" w:rsidRPr="004E4943">
        <w:rPr>
          <w:lang w:val="en-IN"/>
        </w:rPr>
        <w:t>.</w:t>
      </w:r>
      <w:r w:rsidR="00BB4157">
        <w:rPr>
          <w:lang w:val="en-IN"/>
        </w:rPr>
        <w:t>xlsx</w:t>
      </w:r>
      <w:r w:rsidR="00D81DF3" w:rsidRPr="004E4943">
        <w:rPr>
          <w:lang w:val="en-IN"/>
        </w:rPr>
        <w:t>'</w:t>
      </w:r>
      <w:r w:rsidR="00D81DF3">
        <w:rPr>
          <w:lang w:val="en-IN"/>
        </w:rPr>
        <w:t>)</w:t>
      </w:r>
    </w:p>
    <w:p w14:paraId="1782F8B6" w14:textId="77777777" w:rsidR="00243FF7" w:rsidRDefault="00000000">
      <w:pPr>
        <w:tabs>
          <w:tab w:val="left" w:pos="600"/>
        </w:tabs>
        <w:autoSpaceDE w:val="0"/>
        <w:autoSpaceDN w:val="0"/>
        <w:spacing w:before="1362" w:after="0"/>
        <w:ind w:left="342" w:right="3888"/>
      </w:pPr>
      <w:r>
        <w:rPr>
          <w:rFonts w:ascii="Roboto" w:eastAsia="Roboto" w:hAnsi="Roboto"/>
          <w:color w:val="1F1F1F"/>
          <w:sz w:val="24"/>
        </w:rPr>
        <w:t xml:space="preserve">4. </w:t>
      </w:r>
      <w:r>
        <w:rPr>
          <w:rFonts w:ascii="Roboto" w:eastAsia="Roboto" w:hAnsi="Roboto"/>
          <w:b/>
          <w:color w:val="1F1F1F"/>
          <w:sz w:val="24"/>
        </w:rPr>
        <w:t xml:space="preserve">Reading JSON File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Load a JSON file named </w:t>
      </w:r>
      <w:proofErr w:type="gramStart"/>
      <w:r>
        <w:rPr>
          <w:rFonts w:ascii="Consolas" w:eastAsia="Consolas" w:hAnsi="Consolas"/>
          <w:color w:val="1F1F1F"/>
          <w:w w:val="98"/>
        </w:rPr>
        <w:t>data.json</w:t>
      </w:r>
      <w:proofErr w:type="gramEnd"/>
      <w:r>
        <w:rPr>
          <w:rFonts w:ascii="Roboto" w:eastAsia="Roboto" w:hAnsi="Roboto"/>
          <w:color w:val="1F1F1F"/>
          <w:sz w:val="24"/>
        </w:rPr>
        <w:t xml:space="preserve">  into a DataFrame.</w:t>
      </w:r>
    </w:p>
    <w:p w14:paraId="168C0F33" w14:textId="77777777" w:rsidR="00243FF7" w:rsidRDefault="00000000">
      <w:pPr>
        <w:autoSpaceDE w:val="0"/>
        <w:autoSpaceDN w:val="0"/>
        <w:spacing w:before="220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3C05AE7A" w14:textId="77777777" w:rsidR="00BB4157" w:rsidRDefault="00BB4157">
      <w:pPr>
        <w:autoSpaceDE w:val="0"/>
        <w:autoSpaceDN w:val="0"/>
        <w:spacing w:before="220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14:paraId="465D8A25" w14:textId="74E9775C" w:rsidR="00BB4157" w:rsidRDefault="00BB4157" w:rsidP="00BB4157">
      <w:pPr>
        <w:autoSpaceDE w:val="0"/>
        <w:autoSpaceDN w:val="0"/>
        <w:spacing w:before="222" w:after="0" w:line="240" w:lineRule="auto"/>
        <w:ind w:left="600"/>
      </w:pPr>
      <w:proofErr w:type="spellStart"/>
      <w:r w:rsidRPr="00D81DF3">
        <w:rPr>
          <w:lang w:val="en-IN"/>
        </w:rPr>
        <w:t>df</w:t>
      </w:r>
      <w:proofErr w:type="spellEnd"/>
      <w:r w:rsidRPr="00D81DF3">
        <w:rPr>
          <w:lang w:val="en-IN"/>
        </w:rPr>
        <w:t>=</w:t>
      </w:r>
      <w:proofErr w:type="spellStart"/>
      <w:proofErr w:type="gramStart"/>
      <w:r w:rsidRPr="00D81DF3">
        <w:rPr>
          <w:lang w:val="en-IN"/>
        </w:rPr>
        <w:t>pd.read</w:t>
      </w:r>
      <w:proofErr w:type="gramEnd"/>
      <w:r w:rsidRPr="00D81DF3">
        <w:rPr>
          <w:lang w:val="en-IN"/>
        </w:rPr>
        <w:t>_</w:t>
      </w:r>
      <w:r>
        <w:rPr>
          <w:lang w:val="en-IN"/>
        </w:rPr>
        <w:t>JSON</w:t>
      </w:r>
      <w:proofErr w:type="spellEnd"/>
      <w:r w:rsidRPr="00D81DF3">
        <w:rPr>
          <w:lang w:val="en-IN"/>
        </w:rPr>
        <w:t>(</w:t>
      </w:r>
      <w:r w:rsidRPr="004E4943">
        <w:rPr>
          <w:lang w:val="en-IN"/>
        </w:rPr>
        <w:t>'/content/drive/</w:t>
      </w:r>
      <w:proofErr w:type="spellStart"/>
      <w:r w:rsidRPr="004E4943">
        <w:rPr>
          <w:lang w:val="en-IN"/>
        </w:rPr>
        <w:t>MyDrive</w:t>
      </w:r>
      <w:proofErr w:type="spellEnd"/>
      <w:r w:rsidRPr="004E4943">
        <w:rPr>
          <w:lang w:val="en-IN"/>
        </w:rPr>
        <w:t>/</w:t>
      </w:r>
      <w:proofErr w:type="spellStart"/>
      <w:r>
        <w:rPr>
          <w:lang w:val="en-IN"/>
        </w:rPr>
        <w:t>data</w:t>
      </w:r>
      <w:r w:rsidRPr="004E4943">
        <w:rPr>
          <w:lang w:val="en-IN"/>
        </w:rPr>
        <w:t>.</w:t>
      </w:r>
      <w:r>
        <w:rPr>
          <w:lang w:val="en-IN"/>
        </w:rPr>
        <w:t>JSON</w:t>
      </w:r>
      <w:proofErr w:type="spellEnd"/>
      <w:r w:rsidRPr="004E4943">
        <w:rPr>
          <w:lang w:val="en-IN"/>
        </w:rPr>
        <w:t>'</w:t>
      </w:r>
      <w:r>
        <w:rPr>
          <w:lang w:val="en-IN"/>
        </w:rPr>
        <w:t>)</w:t>
      </w:r>
    </w:p>
    <w:p w14:paraId="34A5593F" w14:textId="77777777" w:rsidR="00BB4157" w:rsidRDefault="00BB4157">
      <w:pPr>
        <w:autoSpaceDE w:val="0"/>
        <w:autoSpaceDN w:val="0"/>
        <w:spacing w:before="220" w:after="0" w:line="240" w:lineRule="auto"/>
        <w:ind w:left="600"/>
      </w:pPr>
    </w:p>
    <w:p w14:paraId="162FCA08" w14:textId="77777777" w:rsidR="00243FF7" w:rsidRDefault="00000000">
      <w:pPr>
        <w:tabs>
          <w:tab w:val="left" w:pos="600"/>
        </w:tabs>
        <w:autoSpaceDE w:val="0"/>
        <w:autoSpaceDN w:val="0"/>
        <w:spacing w:before="1362" w:after="0" w:line="283" w:lineRule="auto"/>
        <w:ind w:left="342" w:right="2448"/>
      </w:pPr>
      <w:r>
        <w:rPr>
          <w:rFonts w:ascii="Roboto" w:eastAsia="Roboto" w:hAnsi="Roboto"/>
          <w:color w:val="1F1F1F"/>
          <w:sz w:val="24"/>
        </w:rPr>
        <w:lastRenderedPageBreak/>
        <w:t xml:space="preserve">5. </w:t>
      </w:r>
      <w:r>
        <w:rPr>
          <w:rFonts w:ascii="Roboto" w:eastAsia="Roboto" w:hAnsi="Roboto"/>
          <w:b/>
          <w:color w:val="1F1F1F"/>
          <w:sz w:val="24"/>
        </w:rPr>
        <w:t xml:space="preserve">Reading HTML Table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Parse an HTML file containing a table and return it as a DataFrame.</w:t>
      </w:r>
    </w:p>
    <w:p w14:paraId="426658B7" w14:textId="77777777" w:rsidR="00243FF7" w:rsidRDefault="00000000">
      <w:pPr>
        <w:autoSpaceDE w:val="0"/>
        <w:autoSpaceDN w:val="0"/>
        <w:spacing w:before="222" w:after="0" w:line="242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5387BC11" w14:textId="77777777" w:rsidR="00243FF7" w:rsidRDefault="00243FF7"/>
    <w:p w14:paraId="0BA6F588" w14:textId="77777777" w:rsidR="00BB4157" w:rsidRDefault="00BB4157">
      <w:r>
        <w:t xml:space="preserve">                   </w:t>
      </w:r>
      <w:proofErr w:type="spellStart"/>
      <w:r>
        <w:t>df</w:t>
      </w:r>
      <w:proofErr w:type="spellEnd"/>
      <w:r>
        <w:t>=</w:t>
      </w:r>
      <w:proofErr w:type="spellStart"/>
      <w:proofErr w:type="gramStart"/>
      <w:r>
        <w:t>pd.read</w:t>
      </w:r>
      <w:proofErr w:type="gramEnd"/>
      <w:r>
        <w:t>_html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14:paraId="0882CE90" w14:textId="77777777" w:rsidR="00BB4157" w:rsidRDefault="00BB4157">
      <w:r>
        <w:t xml:space="preserve">                    </w:t>
      </w:r>
      <w:proofErr w:type="spellStart"/>
      <w:r>
        <w:t>df</w:t>
      </w:r>
      <w:proofErr w:type="spellEnd"/>
    </w:p>
    <w:p w14:paraId="7E23D4DF" w14:textId="77777777" w:rsidR="00BB4157" w:rsidRDefault="00BB4157"/>
    <w:p w14:paraId="4EA7E7FC" w14:textId="77777777" w:rsidR="00243FF7" w:rsidRDefault="00243FF7">
      <w:pPr>
        <w:autoSpaceDE w:val="0"/>
        <w:autoSpaceDN w:val="0"/>
        <w:spacing w:after="86" w:line="220" w:lineRule="exact"/>
      </w:pPr>
    </w:p>
    <w:p w14:paraId="1A7B81CB" w14:textId="77777777" w:rsidR="00243FF7" w:rsidRDefault="00000000">
      <w:pPr>
        <w:autoSpaceDE w:val="0"/>
        <w:autoSpaceDN w:val="0"/>
        <w:spacing w:after="0" w:line="293" w:lineRule="auto"/>
        <w:ind w:left="600" w:hanging="258"/>
      </w:pPr>
      <w:r>
        <w:rPr>
          <w:rFonts w:ascii="Roboto" w:eastAsia="Roboto" w:hAnsi="Roboto"/>
          <w:color w:val="1F1F1F"/>
          <w:sz w:val="24"/>
        </w:rPr>
        <w:t xml:space="preserve">6. </w:t>
      </w:r>
      <w:r>
        <w:rPr>
          <w:rFonts w:ascii="Roboto" w:eastAsia="Roboto" w:hAnsi="Roboto"/>
          <w:b/>
          <w:color w:val="1F1F1F"/>
          <w:sz w:val="24"/>
        </w:rPr>
        <w:t xml:space="preserve">Creating DataFrame from a Dictionary </w:t>
      </w:r>
      <w:r>
        <w:br/>
      </w:r>
      <w:r>
        <w:rPr>
          <w:rFonts w:ascii="Roboto" w:eastAsia="Roboto" w:hAnsi="Roboto"/>
          <w:color w:val="1F1F1F"/>
          <w:sz w:val="24"/>
        </w:rPr>
        <w:t>Create a DataFrame using a dictionary with two columns: 'Product' and 'Price', containing 3 items.</w:t>
      </w:r>
    </w:p>
    <w:p w14:paraId="0F2F1B05" w14:textId="77777777" w:rsidR="00243FF7" w:rsidRDefault="00000000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568BEC2B" w14:textId="3A8F3254" w:rsidR="00D75B68" w:rsidRPr="00D75B68" w:rsidRDefault="00D75B68" w:rsidP="00D75B68">
      <w:pPr>
        <w:autoSpaceDE w:val="0"/>
        <w:autoSpaceDN w:val="0"/>
        <w:spacing w:before="222" w:after="0" w:line="242" w:lineRule="auto"/>
        <w:ind w:left="600"/>
      </w:pPr>
      <w:proofErr w:type="spellStart"/>
      <w:r w:rsidRPr="00D75B68">
        <w:t>Product_dict</w:t>
      </w:r>
      <w:proofErr w:type="spellEnd"/>
      <w:proofErr w:type="gramStart"/>
      <w:r w:rsidRPr="00D75B68">
        <w:t>={</w:t>
      </w:r>
      <w:proofErr w:type="gramEnd"/>
      <w:r w:rsidRPr="00D75B68">
        <w:t>'Product</w:t>
      </w:r>
      <w:r w:rsidRPr="00D75B68">
        <w:t>’: [</w:t>
      </w:r>
      <w:r w:rsidRPr="00D75B68">
        <w:t>'a1','a2','a3'],</w:t>
      </w:r>
    </w:p>
    <w:p w14:paraId="50F002BD" w14:textId="77777777" w:rsidR="00D75B68" w:rsidRPr="00D75B68" w:rsidRDefault="00D75B68" w:rsidP="00D75B68">
      <w:pPr>
        <w:autoSpaceDE w:val="0"/>
        <w:autoSpaceDN w:val="0"/>
        <w:spacing w:before="222" w:after="0" w:line="242" w:lineRule="auto"/>
        <w:ind w:left="600"/>
      </w:pPr>
      <w:r w:rsidRPr="00D75B68">
        <w:t>              'Price</w:t>
      </w:r>
      <w:proofErr w:type="gramStart"/>
      <w:r w:rsidRPr="00D75B68">
        <w:t>':[</w:t>
      </w:r>
      <w:proofErr w:type="gramEnd"/>
      <w:r w:rsidRPr="00D75B68">
        <w:t>10,20,30 ]</w:t>
      </w:r>
    </w:p>
    <w:p w14:paraId="22A5F3B0" w14:textId="77777777" w:rsidR="00D75B68" w:rsidRPr="00D75B68" w:rsidRDefault="00D75B68" w:rsidP="00D75B68">
      <w:pPr>
        <w:autoSpaceDE w:val="0"/>
        <w:autoSpaceDN w:val="0"/>
        <w:spacing w:before="222" w:after="0" w:line="242" w:lineRule="auto"/>
        <w:ind w:left="600"/>
      </w:pPr>
      <w:r w:rsidRPr="00D75B68">
        <w:t>              }</w:t>
      </w:r>
    </w:p>
    <w:p w14:paraId="53827769" w14:textId="77777777" w:rsidR="00D75B68" w:rsidRPr="00D75B68" w:rsidRDefault="00D75B68" w:rsidP="00D75B68">
      <w:pPr>
        <w:autoSpaceDE w:val="0"/>
        <w:autoSpaceDN w:val="0"/>
        <w:spacing w:before="222" w:after="0" w:line="242" w:lineRule="auto"/>
        <w:ind w:left="600"/>
      </w:pPr>
      <w:proofErr w:type="spellStart"/>
      <w:r w:rsidRPr="00D75B68">
        <w:t>Product_df</w:t>
      </w:r>
      <w:proofErr w:type="spellEnd"/>
      <w:r w:rsidRPr="00D75B68">
        <w:t>=</w:t>
      </w:r>
      <w:proofErr w:type="spellStart"/>
      <w:proofErr w:type="gramStart"/>
      <w:r w:rsidRPr="00D75B68">
        <w:t>pd.DataFrame</w:t>
      </w:r>
      <w:proofErr w:type="spellEnd"/>
      <w:proofErr w:type="gramEnd"/>
      <w:r w:rsidRPr="00D75B68">
        <w:t>(</w:t>
      </w:r>
      <w:proofErr w:type="spellStart"/>
      <w:r w:rsidRPr="00D75B68">
        <w:t>Product_dict</w:t>
      </w:r>
      <w:proofErr w:type="spellEnd"/>
      <w:r w:rsidRPr="00D75B68">
        <w:t>)</w:t>
      </w:r>
    </w:p>
    <w:p w14:paraId="4F2BD421" w14:textId="77777777" w:rsidR="00D75B68" w:rsidRDefault="00D75B68" w:rsidP="00D75B68">
      <w:pPr>
        <w:autoSpaceDE w:val="0"/>
        <w:autoSpaceDN w:val="0"/>
        <w:spacing w:before="222" w:after="0" w:line="242" w:lineRule="auto"/>
        <w:ind w:left="600"/>
      </w:pPr>
      <w:proofErr w:type="gramStart"/>
      <w:r w:rsidRPr="00D75B68">
        <w:t>print(</w:t>
      </w:r>
      <w:proofErr w:type="spellStart"/>
      <w:proofErr w:type="gramEnd"/>
      <w:r w:rsidRPr="00D75B68">
        <w:t>Product_df</w:t>
      </w:r>
      <w:proofErr w:type="spellEnd"/>
      <w:r w:rsidRPr="00D75B68">
        <w:t>)</w:t>
      </w:r>
    </w:p>
    <w:p w14:paraId="3A9E033D" w14:textId="77777777" w:rsidR="00D75B68" w:rsidRPr="00D75B68" w:rsidRDefault="00D75B68" w:rsidP="00D75B68">
      <w:pPr>
        <w:autoSpaceDE w:val="0"/>
        <w:autoSpaceDN w:val="0"/>
        <w:spacing w:before="222" w:after="0" w:line="242" w:lineRule="auto"/>
        <w:ind w:left="600"/>
      </w:pPr>
    </w:p>
    <w:p w14:paraId="1D2C533A" w14:textId="04092685" w:rsidR="00243FF7" w:rsidRDefault="00000000" w:rsidP="00BB4157">
      <w:pPr>
        <w:autoSpaceDE w:val="0"/>
        <w:autoSpaceDN w:val="0"/>
        <w:spacing w:before="222" w:after="0" w:line="242" w:lineRule="auto"/>
        <w:ind w:left="600"/>
      </w:pPr>
      <w:r>
        <w:rPr>
          <w:rFonts w:ascii="Roboto" w:eastAsia="Roboto" w:hAnsi="Roboto"/>
          <w:color w:val="1F1F1F"/>
          <w:sz w:val="24"/>
        </w:rPr>
        <w:t xml:space="preserve">7. </w:t>
      </w:r>
      <w:r>
        <w:rPr>
          <w:rFonts w:ascii="Roboto" w:eastAsia="Roboto" w:hAnsi="Roboto"/>
          <w:b/>
          <w:color w:val="1F1F1F"/>
          <w:sz w:val="24"/>
        </w:rPr>
        <w:t xml:space="preserve">Exploring </w:t>
      </w:r>
      <w:proofErr w:type="spellStart"/>
      <w:r>
        <w:rPr>
          <w:rFonts w:ascii="Roboto" w:eastAsia="Roboto" w:hAnsi="Roboto"/>
          <w:b/>
          <w:color w:val="1F1F1F"/>
          <w:sz w:val="24"/>
        </w:rPr>
        <w:t>DataFrame</w:t>
      </w:r>
      <w:proofErr w:type="spellEnd"/>
      <w:r>
        <w:rPr>
          <w:rFonts w:ascii="Roboto" w:eastAsia="Roboto" w:hAnsi="Roboto"/>
          <w:b/>
          <w:color w:val="1F1F1F"/>
          <w:sz w:val="24"/>
        </w:rPr>
        <w:t xml:space="preserve"> from CSV </w:t>
      </w:r>
      <w:r>
        <w:br/>
      </w:r>
      <w:r>
        <w:rPr>
          <w:rFonts w:ascii="Roboto" w:eastAsia="Roboto" w:hAnsi="Roboto"/>
          <w:color w:val="1F1F1F"/>
          <w:sz w:val="24"/>
        </w:rPr>
        <w:t>After loading a CSV into a DataFrame, what command would you use to see the first 5 rows?</w:t>
      </w:r>
    </w:p>
    <w:p w14:paraId="4881ABB1" w14:textId="77777777" w:rsidR="00243FF7" w:rsidRDefault="00000000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2186CCDB" w14:textId="24A03BF3" w:rsidR="00D75B68" w:rsidRPr="00D75B68" w:rsidRDefault="00D75B68">
      <w:pPr>
        <w:autoSpaceDE w:val="0"/>
        <w:autoSpaceDN w:val="0"/>
        <w:spacing w:before="222" w:after="0" w:line="240" w:lineRule="auto"/>
        <w:ind w:left="600"/>
        <w:rPr>
          <w:bCs/>
        </w:rPr>
      </w:pPr>
      <w:proofErr w:type="spellStart"/>
      <w:proofErr w:type="gramStart"/>
      <w:r w:rsidRPr="00D75B68">
        <w:rPr>
          <w:rFonts w:ascii="Roboto" w:eastAsia="Roboto" w:hAnsi="Roboto"/>
          <w:bCs/>
          <w:color w:val="1F1F1F"/>
          <w:sz w:val="24"/>
        </w:rPr>
        <w:t>df.head</w:t>
      </w:r>
      <w:proofErr w:type="spellEnd"/>
      <w:proofErr w:type="gramEnd"/>
      <w:r w:rsidRPr="00D75B68">
        <w:rPr>
          <w:rFonts w:ascii="Roboto" w:eastAsia="Roboto" w:hAnsi="Roboto"/>
          <w:bCs/>
          <w:color w:val="1F1F1F"/>
          <w:sz w:val="24"/>
        </w:rPr>
        <w:t>()</w:t>
      </w:r>
    </w:p>
    <w:p w14:paraId="31A4740D" w14:textId="77777777" w:rsidR="00243FF7" w:rsidRDefault="00000000">
      <w:pPr>
        <w:autoSpaceDE w:val="0"/>
        <w:autoSpaceDN w:val="0"/>
        <w:spacing w:before="1320" w:after="0" w:line="240" w:lineRule="auto"/>
        <w:jc w:val="center"/>
      </w:pPr>
      <w:r>
        <w:rPr>
          <w:noProof/>
        </w:rPr>
        <w:drawing>
          <wp:inline distT="0" distB="0" distL="0" distR="0" wp14:anchorId="0EBE5B1A" wp14:editId="37B9B5C9">
            <wp:extent cx="6489700" cy="2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4ECE5" w14:textId="77777777" w:rsidR="00243FF7" w:rsidRDefault="00000000">
      <w:pPr>
        <w:autoSpaceDE w:val="0"/>
        <w:autoSpaceDN w:val="0"/>
        <w:spacing w:before="200" w:after="0" w:line="240" w:lineRule="auto"/>
      </w:pPr>
      <w:r>
        <w:rPr>
          <w:rFonts w:ascii="Roboto" w:eastAsia="Roboto" w:hAnsi="Roboto"/>
          <w:b/>
          <w:color w:val="1F1F1F"/>
          <w:sz w:val="30"/>
        </w:rPr>
        <w:t>Section B: Data Inspection (7 Questions)</w:t>
      </w:r>
    </w:p>
    <w:p w14:paraId="1100BC53" w14:textId="77777777" w:rsidR="00243FF7" w:rsidRDefault="00000000">
      <w:pPr>
        <w:tabs>
          <w:tab w:val="left" w:pos="600"/>
        </w:tabs>
        <w:autoSpaceDE w:val="0"/>
        <w:autoSpaceDN w:val="0"/>
        <w:spacing w:before="252" w:after="0" w:line="283" w:lineRule="auto"/>
        <w:ind w:left="342" w:right="1296"/>
      </w:pPr>
      <w:r>
        <w:rPr>
          <w:rFonts w:ascii="Roboto" w:eastAsia="Roboto" w:hAnsi="Roboto"/>
          <w:color w:val="1F1F1F"/>
          <w:sz w:val="24"/>
        </w:rPr>
        <w:t xml:space="preserve">8. </w:t>
      </w:r>
      <w:r>
        <w:rPr>
          <w:rFonts w:ascii="Roboto" w:eastAsia="Roboto" w:hAnsi="Roboto"/>
          <w:b/>
          <w:color w:val="1F1F1F"/>
          <w:sz w:val="24"/>
        </w:rPr>
        <w:t xml:space="preserve">Viewing First Few Rows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Use the appropriate command to display the first 10 rows of a DataFrame </w:t>
      </w:r>
      <w:r>
        <w:rPr>
          <w:rFonts w:ascii="Consolas" w:eastAsia="Consolas" w:hAnsi="Consolas"/>
          <w:color w:val="1F1F1F"/>
          <w:w w:val="98"/>
        </w:rPr>
        <w:t>df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6445794B" w14:textId="77777777" w:rsidR="00243FF7" w:rsidRDefault="00000000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5E3B79C4" w14:textId="4FC38427" w:rsidR="00D75B68" w:rsidRPr="00D75B68" w:rsidRDefault="00D75B68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Cs/>
          <w:color w:val="1F1F1F"/>
          <w:sz w:val="24"/>
        </w:rPr>
      </w:pPr>
      <w:proofErr w:type="spellStart"/>
      <w:proofErr w:type="gramStart"/>
      <w:r w:rsidRPr="00D75B68">
        <w:rPr>
          <w:rFonts w:ascii="Roboto" w:eastAsia="Roboto" w:hAnsi="Roboto"/>
          <w:bCs/>
          <w:color w:val="1F1F1F"/>
          <w:sz w:val="24"/>
        </w:rPr>
        <w:t>df.head</w:t>
      </w:r>
      <w:proofErr w:type="spellEnd"/>
      <w:proofErr w:type="gramEnd"/>
      <w:r w:rsidRPr="00D75B68">
        <w:rPr>
          <w:rFonts w:ascii="Roboto" w:eastAsia="Roboto" w:hAnsi="Roboto"/>
          <w:bCs/>
          <w:color w:val="1F1F1F"/>
          <w:sz w:val="24"/>
        </w:rPr>
        <w:t>(10)</w:t>
      </w:r>
    </w:p>
    <w:p w14:paraId="584B147A" w14:textId="77777777" w:rsidR="00243FF7" w:rsidRDefault="00000000">
      <w:pPr>
        <w:tabs>
          <w:tab w:val="left" w:pos="600"/>
        </w:tabs>
        <w:autoSpaceDE w:val="0"/>
        <w:autoSpaceDN w:val="0"/>
        <w:spacing w:before="1362" w:after="0"/>
        <w:ind w:left="342" w:right="5040"/>
      </w:pPr>
      <w:r>
        <w:rPr>
          <w:rFonts w:ascii="Roboto" w:eastAsia="Roboto" w:hAnsi="Roboto"/>
          <w:color w:val="1F1F1F"/>
          <w:sz w:val="24"/>
        </w:rPr>
        <w:lastRenderedPageBreak/>
        <w:t xml:space="preserve">9. </w:t>
      </w:r>
      <w:r>
        <w:rPr>
          <w:rFonts w:ascii="Roboto" w:eastAsia="Roboto" w:hAnsi="Roboto"/>
          <w:b/>
          <w:color w:val="1F1F1F"/>
          <w:sz w:val="24"/>
        </w:rPr>
        <w:t xml:space="preserve">Viewing Last Few Rows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Show the last 3 rows of the DataFrame </w:t>
      </w:r>
      <w:proofErr w:type="gramStart"/>
      <w:r>
        <w:rPr>
          <w:rFonts w:ascii="Consolas" w:eastAsia="Consolas" w:hAnsi="Consolas"/>
          <w:color w:val="1F1F1F"/>
          <w:w w:val="98"/>
        </w:rPr>
        <w:t>df</w:t>
      </w:r>
      <w:r>
        <w:rPr>
          <w:rFonts w:ascii="Roboto" w:eastAsia="Roboto" w:hAnsi="Roboto"/>
          <w:color w:val="1F1F1F"/>
          <w:sz w:val="24"/>
        </w:rPr>
        <w:t xml:space="preserve"> .</w:t>
      </w:r>
      <w:proofErr w:type="gramEnd"/>
    </w:p>
    <w:p w14:paraId="535D6B2E" w14:textId="77777777" w:rsidR="00243FF7" w:rsidRDefault="00000000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2D42E080" w14:textId="7A9005FC" w:rsidR="00D75B68" w:rsidRPr="00D75B68" w:rsidRDefault="00D75B68" w:rsidP="00D75B68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Cs/>
          <w:color w:val="1F1F1F"/>
          <w:sz w:val="24"/>
        </w:rPr>
      </w:pPr>
      <w:proofErr w:type="spellStart"/>
      <w:proofErr w:type="gramStart"/>
      <w:r w:rsidRPr="00D75B68">
        <w:rPr>
          <w:rFonts w:ascii="Roboto" w:eastAsia="Roboto" w:hAnsi="Roboto"/>
          <w:bCs/>
          <w:color w:val="1F1F1F"/>
          <w:sz w:val="24"/>
        </w:rPr>
        <w:t>df.tail</w:t>
      </w:r>
      <w:proofErr w:type="spellEnd"/>
      <w:proofErr w:type="gramEnd"/>
      <w:r w:rsidRPr="00D75B68">
        <w:rPr>
          <w:rFonts w:ascii="Roboto" w:eastAsia="Roboto" w:hAnsi="Roboto"/>
          <w:bCs/>
          <w:color w:val="1F1F1F"/>
          <w:sz w:val="24"/>
        </w:rPr>
        <w:t>(3)</w:t>
      </w:r>
    </w:p>
    <w:p w14:paraId="41E59BE7" w14:textId="77777777" w:rsidR="00243FF7" w:rsidRDefault="00000000">
      <w:pPr>
        <w:autoSpaceDE w:val="0"/>
        <w:autoSpaceDN w:val="0"/>
        <w:spacing w:before="1360" w:after="0" w:line="298" w:lineRule="auto"/>
        <w:ind w:left="600" w:right="144" w:hanging="392"/>
      </w:pPr>
      <w:r>
        <w:rPr>
          <w:rFonts w:ascii="Roboto" w:eastAsia="Roboto" w:hAnsi="Roboto"/>
          <w:color w:val="1F1F1F"/>
          <w:sz w:val="24"/>
        </w:rPr>
        <w:t xml:space="preserve">10. </w:t>
      </w:r>
      <w:r>
        <w:rPr>
          <w:rFonts w:ascii="Roboto" w:eastAsia="Roboto" w:hAnsi="Roboto"/>
          <w:b/>
          <w:color w:val="1F1F1F"/>
          <w:sz w:val="24"/>
        </w:rPr>
        <w:t xml:space="preserve">Checking DataFrame Information </w:t>
      </w:r>
      <w:r>
        <w:br/>
      </w:r>
      <w:r>
        <w:rPr>
          <w:rFonts w:ascii="Roboto" w:eastAsia="Roboto" w:hAnsi="Roboto"/>
          <w:color w:val="1F1F1F"/>
          <w:sz w:val="24"/>
        </w:rPr>
        <w:t>Which command provides concise information about the DataFrame, such as data types and memory usage?</w:t>
      </w:r>
    </w:p>
    <w:p w14:paraId="209ABEBE" w14:textId="77777777" w:rsidR="00243FF7" w:rsidRDefault="00000000">
      <w:pPr>
        <w:autoSpaceDE w:val="0"/>
        <w:autoSpaceDN w:val="0"/>
        <w:spacing w:before="208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013AE6ED" w14:textId="77777777" w:rsidR="00083A71" w:rsidRDefault="00D75B68" w:rsidP="00083A71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Cs/>
          <w:color w:val="1F1F1F"/>
          <w:sz w:val="24"/>
        </w:rPr>
      </w:pPr>
      <w:proofErr w:type="gramStart"/>
      <w:r w:rsidRPr="00D75B68">
        <w:rPr>
          <w:rFonts w:ascii="Roboto" w:eastAsia="Roboto" w:hAnsi="Roboto"/>
          <w:bCs/>
          <w:color w:val="1F1F1F"/>
          <w:sz w:val="24"/>
        </w:rPr>
        <w:t>df.</w:t>
      </w:r>
      <w:r w:rsidR="00083A71">
        <w:rPr>
          <w:rFonts w:ascii="Roboto" w:eastAsia="Roboto" w:hAnsi="Roboto"/>
          <w:bCs/>
          <w:color w:val="1F1F1F"/>
          <w:sz w:val="24"/>
        </w:rPr>
        <w:t>info</w:t>
      </w:r>
      <w:r w:rsidRPr="00D75B68">
        <w:rPr>
          <w:rFonts w:ascii="Roboto" w:eastAsia="Roboto" w:hAnsi="Roboto"/>
          <w:bCs/>
          <w:color w:val="1F1F1F"/>
          <w:sz w:val="24"/>
        </w:rPr>
        <w:t>(</w:t>
      </w:r>
      <w:proofErr w:type="gramEnd"/>
      <w:r w:rsidRPr="00D75B68">
        <w:rPr>
          <w:rFonts w:ascii="Roboto" w:eastAsia="Roboto" w:hAnsi="Roboto"/>
          <w:bCs/>
          <w:color w:val="1F1F1F"/>
          <w:sz w:val="24"/>
        </w:rPr>
        <w:t>)</w:t>
      </w:r>
    </w:p>
    <w:p w14:paraId="2ECF61BE" w14:textId="77777777" w:rsidR="00083A71" w:rsidRDefault="00083A71" w:rsidP="00083A71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Cs/>
          <w:color w:val="1F1F1F"/>
          <w:sz w:val="24"/>
        </w:rPr>
      </w:pPr>
    </w:p>
    <w:p w14:paraId="6B943FFC" w14:textId="4BB9B7DC" w:rsidR="00243FF7" w:rsidRDefault="00000000" w:rsidP="00083A71">
      <w:pPr>
        <w:autoSpaceDE w:val="0"/>
        <w:autoSpaceDN w:val="0"/>
        <w:spacing w:before="222" w:after="0" w:line="240" w:lineRule="auto"/>
        <w:ind w:left="600"/>
      </w:pPr>
      <w:r>
        <w:rPr>
          <w:rFonts w:ascii="Roboto" w:eastAsia="Roboto" w:hAnsi="Roboto"/>
          <w:color w:val="1F1F1F"/>
          <w:sz w:val="24"/>
        </w:rPr>
        <w:t xml:space="preserve">11. </w:t>
      </w:r>
      <w:r>
        <w:rPr>
          <w:rFonts w:ascii="Roboto" w:eastAsia="Roboto" w:hAnsi="Roboto"/>
          <w:b/>
          <w:color w:val="1F1F1F"/>
          <w:sz w:val="24"/>
        </w:rPr>
        <w:t xml:space="preserve">Descriptive Statistics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How do you generate descriptive statistics like mean, median, and standard deviation for</w:t>
      </w:r>
    </w:p>
    <w:p w14:paraId="28B45C57" w14:textId="77777777" w:rsidR="00243FF7" w:rsidRDefault="00000000">
      <w:pPr>
        <w:autoSpaceDE w:val="0"/>
        <w:autoSpaceDN w:val="0"/>
        <w:spacing w:after="0" w:line="334" w:lineRule="auto"/>
        <w:ind w:left="600" w:right="5904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color w:val="1F1F1F"/>
          <w:sz w:val="24"/>
        </w:rPr>
        <w:t xml:space="preserve">numeric columns in a DataFrame? </w:t>
      </w:r>
      <w:r>
        <w:br/>
      </w:r>
      <w:r>
        <w:rPr>
          <w:rFonts w:ascii="Roboto" w:eastAsia="Roboto" w:hAnsi="Roboto"/>
          <w:b/>
          <w:color w:val="1F1F1F"/>
          <w:sz w:val="24"/>
        </w:rPr>
        <w:t>Answer:</w:t>
      </w:r>
    </w:p>
    <w:p w14:paraId="4733FDE7" w14:textId="5FE6A64D" w:rsidR="00D75B68" w:rsidRPr="00D75B68" w:rsidRDefault="00D75B68">
      <w:pPr>
        <w:autoSpaceDE w:val="0"/>
        <w:autoSpaceDN w:val="0"/>
        <w:spacing w:after="0" w:line="334" w:lineRule="auto"/>
        <w:ind w:left="600" w:right="5904"/>
        <w:rPr>
          <w:bCs/>
        </w:rPr>
      </w:pPr>
      <w:proofErr w:type="spellStart"/>
      <w:proofErr w:type="gramStart"/>
      <w:r w:rsidRPr="00D75B68">
        <w:rPr>
          <w:rFonts w:ascii="Roboto" w:eastAsia="Roboto" w:hAnsi="Roboto"/>
          <w:bCs/>
          <w:color w:val="1F1F1F"/>
          <w:sz w:val="24"/>
        </w:rPr>
        <w:t>df.</w:t>
      </w:r>
      <w:r w:rsidR="00083A71">
        <w:rPr>
          <w:rFonts w:ascii="Roboto" w:eastAsia="Roboto" w:hAnsi="Roboto"/>
          <w:bCs/>
          <w:color w:val="1F1F1F"/>
          <w:sz w:val="24"/>
        </w:rPr>
        <w:t>d</w:t>
      </w:r>
      <w:r w:rsidRPr="00D75B68">
        <w:rPr>
          <w:rFonts w:ascii="Roboto" w:eastAsia="Roboto" w:hAnsi="Roboto"/>
          <w:bCs/>
          <w:color w:val="1F1F1F"/>
          <w:sz w:val="24"/>
        </w:rPr>
        <w:t>escribe</w:t>
      </w:r>
      <w:proofErr w:type="spellEnd"/>
      <w:proofErr w:type="gramEnd"/>
      <w:r w:rsidRPr="00D75B68">
        <w:rPr>
          <w:rFonts w:ascii="Roboto" w:eastAsia="Roboto" w:hAnsi="Roboto"/>
          <w:bCs/>
          <w:color w:val="1F1F1F"/>
          <w:sz w:val="24"/>
        </w:rPr>
        <w:t>()</w:t>
      </w:r>
    </w:p>
    <w:p w14:paraId="2A474B8D" w14:textId="77777777" w:rsidR="00243FF7" w:rsidRDefault="00000000">
      <w:pPr>
        <w:tabs>
          <w:tab w:val="left" w:pos="600"/>
        </w:tabs>
        <w:autoSpaceDE w:val="0"/>
        <w:autoSpaceDN w:val="0"/>
        <w:spacing w:before="1362" w:after="0" w:line="283" w:lineRule="auto"/>
        <w:ind w:left="208" w:right="1728"/>
      </w:pPr>
      <w:r>
        <w:rPr>
          <w:rFonts w:ascii="Roboto" w:eastAsia="Roboto" w:hAnsi="Roboto"/>
          <w:color w:val="1F1F1F"/>
          <w:sz w:val="24"/>
        </w:rPr>
        <w:t xml:space="preserve">12. </w:t>
      </w:r>
      <w:r>
        <w:rPr>
          <w:rFonts w:ascii="Roboto" w:eastAsia="Roboto" w:hAnsi="Roboto"/>
          <w:b/>
          <w:color w:val="1F1F1F"/>
          <w:sz w:val="24"/>
        </w:rPr>
        <w:t xml:space="preserve">Checking Data Types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What command returns the data types of each column in the DataFrame?</w:t>
      </w:r>
    </w:p>
    <w:p w14:paraId="0C2A20D0" w14:textId="77777777" w:rsidR="00243FF7" w:rsidRDefault="00000000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557C6694" w14:textId="1EB90C77" w:rsidR="00083A71" w:rsidRDefault="00083A71">
      <w:pPr>
        <w:autoSpaceDE w:val="0"/>
        <w:autoSpaceDN w:val="0"/>
        <w:spacing w:before="206" w:after="0" w:line="240" w:lineRule="auto"/>
        <w:ind w:left="600"/>
      </w:pPr>
      <w:proofErr w:type="spellStart"/>
      <w:proofErr w:type="gramStart"/>
      <w:r w:rsidRPr="00083A71">
        <w:rPr>
          <w:rFonts w:ascii="Roboto" w:eastAsia="Roboto" w:hAnsi="Roboto"/>
          <w:bCs/>
          <w:color w:val="1F1F1F"/>
          <w:sz w:val="24"/>
        </w:rPr>
        <w:t>df.dtypes</w:t>
      </w:r>
      <w:proofErr w:type="spellEnd"/>
      <w:proofErr w:type="gramEnd"/>
      <w:r w:rsidRPr="00083A71">
        <w:rPr>
          <w:rFonts w:ascii="Roboto" w:eastAsia="Roboto" w:hAnsi="Roboto"/>
          <w:bCs/>
          <w:color w:val="1F1F1F"/>
          <w:sz w:val="24"/>
        </w:rPr>
        <w:t>()</w:t>
      </w:r>
    </w:p>
    <w:p w14:paraId="47399511" w14:textId="77777777" w:rsidR="00243FF7" w:rsidRDefault="00000000">
      <w:pPr>
        <w:tabs>
          <w:tab w:val="left" w:pos="600"/>
        </w:tabs>
        <w:autoSpaceDE w:val="0"/>
        <w:autoSpaceDN w:val="0"/>
        <w:spacing w:before="1378" w:after="0"/>
        <w:ind w:left="208" w:right="2304"/>
      </w:pPr>
      <w:r>
        <w:rPr>
          <w:rFonts w:ascii="Roboto" w:eastAsia="Roboto" w:hAnsi="Roboto"/>
          <w:color w:val="1F1F1F"/>
          <w:sz w:val="24"/>
        </w:rPr>
        <w:t xml:space="preserve">13. </w:t>
      </w:r>
      <w:r>
        <w:rPr>
          <w:rFonts w:ascii="Roboto" w:eastAsia="Roboto" w:hAnsi="Roboto"/>
          <w:b/>
          <w:color w:val="1F1F1F"/>
          <w:sz w:val="24"/>
        </w:rPr>
        <w:t xml:space="preserve">Checking DataFrame Shape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How do you find the number of rows and columns in the DataFrame?</w:t>
      </w:r>
    </w:p>
    <w:p w14:paraId="07188E49" w14:textId="77777777" w:rsidR="00243FF7" w:rsidRDefault="00000000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621ACB73" w14:textId="77777777" w:rsidR="00083A71" w:rsidRDefault="00083A71" w:rsidP="00083A71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Cs/>
          <w:color w:val="1F1F1F"/>
          <w:sz w:val="24"/>
        </w:rPr>
      </w:pPr>
      <w:proofErr w:type="spellStart"/>
      <w:proofErr w:type="gramStart"/>
      <w:r w:rsidRPr="00083A71">
        <w:rPr>
          <w:rFonts w:ascii="Roboto" w:eastAsia="Roboto" w:hAnsi="Roboto"/>
          <w:bCs/>
          <w:color w:val="1F1F1F"/>
          <w:sz w:val="24"/>
        </w:rPr>
        <w:t>df.shape</w:t>
      </w:r>
      <w:proofErr w:type="spellEnd"/>
      <w:proofErr w:type="gramEnd"/>
      <w:r w:rsidRPr="00083A71">
        <w:rPr>
          <w:rFonts w:ascii="Roboto" w:eastAsia="Roboto" w:hAnsi="Roboto"/>
          <w:bCs/>
          <w:color w:val="1F1F1F"/>
          <w:sz w:val="24"/>
        </w:rPr>
        <w:t>()</w:t>
      </w:r>
    </w:p>
    <w:p w14:paraId="33C478C8" w14:textId="77777777" w:rsidR="00083A71" w:rsidRDefault="00083A71" w:rsidP="00083A71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Cs/>
          <w:color w:val="1F1F1F"/>
          <w:sz w:val="24"/>
        </w:rPr>
      </w:pPr>
    </w:p>
    <w:p w14:paraId="54174994" w14:textId="38FBED1E" w:rsidR="00243FF7" w:rsidRDefault="00000000" w:rsidP="00083A71">
      <w:pPr>
        <w:autoSpaceDE w:val="0"/>
        <w:autoSpaceDN w:val="0"/>
        <w:spacing w:before="206" w:after="0" w:line="240" w:lineRule="auto"/>
        <w:ind w:left="600"/>
      </w:pPr>
      <w:r>
        <w:rPr>
          <w:rFonts w:ascii="Roboto" w:eastAsia="Roboto" w:hAnsi="Roboto"/>
          <w:color w:val="1F1F1F"/>
          <w:sz w:val="24"/>
        </w:rPr>
        <w:t xml:space="preserve">14. </w:t>
      </w:r>
      <w:proofErr w:type="spellStart"/>
      <w:r>
        <w:rPr>
          <w:rFonts w:ascii="Roboto" w:eastAsia="Roboto" w:hAnsi="Roboto"/>
          <w:b/>
          <w:color w:val="1F1F1F"/>
          <w:sz w:val="24"/>
        </w:rPr>
        <w:t>DataFrame</w:t>
      </w:r>
      <w:proofErr w:type="spellEnd"/>
      <w:r>
        <w:rPr>
          <w:rFonts w:ascii="Roboto" w:eastAsia="Roboto" w:hAnsi="Roboto"/>
          <w:b/>
          <w:color w:val="1F1F1F"/>
          <w:sz w:val="24"/>
        </w:rPr>
        <w:t xml:space="preserve"> Summary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Explain what </w:t>
      </w:r>
      <w:proofErr w:type="gramStart"/>
      <w:r>
        <w:rPr>
          <w:rFonts w:ascii="Consolas" w:eastAsia="Consolas" w:hAnsi="Consolas"/>
          <w:color w:val="1F1F1F"/>
          <w:w w:val="98"/>
        </w:rPr>
        <w:t>df.info(</w:t>
      </w:r>
      <w:proofErr w:type="gramEnd"/>
      <w:r>
        <w:rPr>
          <w:rFonts w:ascii="Consolas" w:eastAsia="Consolas" w:hAnsi="Consolas"/>
          <w:color w:val="1F1F1F"/>
          <w:w w:val="98"/>
        </w:rPr>
        <w:t>)</w:t>
      </w:r>
      <w:r>
        <w:rPr>
          <w:rFonts w:ascii="Roboto" w:eastAsia="Roboto" w:hAnsi="Roboto"/>
          <w:color w:val="1F1F1F"/>
          <w:sz w:val="24"/>
        </w:rPr>
        <w:t xml:space="preserve">  does and what kind of information it provides.</w:t>
      </w:r>
    </w:p>
    <w:p w14:paraId="1C6EA269" w14:textId="77777777" w:rsidR="00243FF7" w:rsidRDefault="00000000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0DE844FE" w14:textId="11104FFA" w:rsidR="00083A71" w:rsidRPr="00083A71" w:rsidRDefault="00083A71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Cs/>
          <w:color w:val="1F1F1F"/>
          <w:sz w:val="24"/>
        </w:rPr>
      </w:pPr>
      <w:r w:rsidRPr="00083A71">
        <w:rPr>
          <w:rFonts w:ascii="Roboto" w:eastAsia="Roboto" w:hAnsi="Roboto"/>
          <w:bCs/>
          <w:color w:val="1F1F1F"/>
          <w:sz w:val="24"/>
        </w:rPr>
        <w:lastRenderedPageBreak/>
        <w:t xml:space="preserve">It provides data types for </w:t>
      </w:r>
      <w:r w:rsidRPr="00083A71">
        <w:rPr>
          <w:rFonts w:ascii="Roboto" w:eastAsia="Roboto" w:hAnsi="Roboto"/>
          <w:bCs/>
          <w:color w:val="1F1F1F"/>
          <w:sz w:val="24"/>
        </w:rPr>
        <w:t>each column and memory</w:t>
      </w:r>
      <w:r w:rsidRPr="00083A71">
        <w:rPr>
          <w:rFonts w:ascii="Roboto" w:eastAsia="Roboto" w:hAnsi="Roboto"/>
          <w:bCs/>
          <w:color w:val="1F1F1F"/>
          <w:sz w:val="24"/>
        </w:rPr>
        <w:t xml:space="preserve"> usage and </w:t>
      </w:r>
      <w:proofErr w:type="spellStart"/>
      <w:r w:rsidRPr="00083A71">
        <w:rPr>
          <w:rFonts w:ascii="Roboto" w:eastAsia="Roboto" w:hAnsi="Roboto"/>
          <w:bCs/>
          <w:color w:val="1F1F1F"/>
          <w:sz w:val="24"/>
        </w:rPr>
        <w:t>wheather</w:t>
      </w:r>
      <w:proofErr w:type="spellEnd"/>
      <w:r w:rsidRPr="00083A71">
        <w:rPr>
          <w:rFonts w:ascii="Roboto" w:eastAsia="Roboto" w:hAnsi="Roboto"/>
          <w:bCs/>
          <w:color w:val="1F1F1F"/>
          <w:sz w:val="24"/>
        </w:rPr>
        <w:t xml:space="preserve"> they are null or not.</w:t>
      </w:r>
    </w:p>
    <w:p w14:paraId="5B596258" w14:textId="77777777" w:rsidR="00243FF7" w:rsidRDefault="00000000">
      <w:pPr>
        <w:autoSpaceDE w:val="0"/>
        <w:autoSpaceDN w:val="0"/>
        <w:spacing w:before="1330" w:after="0" w:line="240" w:lineRule="auto"/>
        <w:jc w:val="center"/>
      </w:pPr>
      <w:r>
        <w:rPr>
          <w:noProof/>
        </w:rPr>
        <w:drawing>
          <wp:inline distT="0" distB="0" distL="0" distR="0" wp14:anchorId="6A7FA27B" wp14:editId="3D8926F2">
            <wp:extent cx="6489700" cy="25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EBFC2" w14:textId="77777777" w:rsidR="00243FF7" w:rsidRDefault="00000000">
      <w:pPr>
        <w:autoSpaceDE w:val="0"/>
        <w:autoSpaceDN w:val="0"/>
        <w:spacing w:before="204" w:after="0" w:line="240" w:lineRule="auto"/>
      </w:pPr>
      <w:r>
        <w:rPr>
          <w:rFonts w:ascii="Roboto" w:eastAsia="Roboto" w:hAnsi="Roboto"/>
          <w:b/>
          <w:color w:val="1F1F1F"/>
          <w:sz w:val="30"/>
        </w:rPr>
        <w:t>Section C: Indexing and Selecting Data (8 Questions)</w:t>
      </w:r>
    </w:p>
    <w:p w14:paraId="29AF3DA2" w14:textId="77777777" w:rsidR="00243FF7" w:rsidRDefault="00000000">
      <w:pPr>
        <w:tabs>
          <w:tab w:val="left" w:pos="600"/>
        </w:tabs>
        <w:autoSpaceDE w:val="0"/>
        <w:autoSpaceDN w:val="0"/>
        <w:spacing w:before="252" w:after="0"/>
        <w:ind w:left="208" w:right="3888"/>
      </w:pPr>
      <w:r>
        <w:rPr>
          <w:rFonts w:ascii="Roboto" w:eastAsia="Roboto" w:hAnsi="Roboto"/>
          <w:color w:val="1F1F1F"/>
          <w:sz w:val="24"/>
        </w:rPr>
        <w:t xml:space="preserve">15. </w:t>
      </w:r>
      <w:r>
        <w:rPr>
          <w:rFonts w:ascii="Roboto" w:eastAsia="Roboto" w:hAnsi="Roboto"/>
          <w:b/>
          <w:color w:val="1F1F1F"/>
          <w:sz w:val="24"/>
        </w:rPr>
        <w:t xml:space="preserve">Setting an Index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Set the 'ID' column as the index for the DataFrame </w:t>
      </w:r>
      <w:r>
        <w:rPr>
          <w:rFonts w:ascii="Consolas" w:eastAsia="Consolas" w:hAnsi="Consolas"/>
          <w:color w:val="1F1F1F"/>
          <w:w w:val="98"/>
        </w:rPr>
        <w:t>df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42DC469E" w14:textId="77777777" w:rsidR="00243FF7" w:rsidRDefault="00000000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6B24563F" w14:textId="64B4A4AE" w:rsidR="008253D0" w:rsidRPr="008253D0" w:rsidRDefault="008253D0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Cs/>
          <w:color w:val="1F1F1F"/>
          <w:sz w:val="24"/>
        </w:rPr>
      </w:pPr>
      <w:proofErr w:type="spellStart"/>
      <w:r w:rsidRPr="008253D0">
        <w:rPr>
          <w:rFonts w:ascii="Roboto" w:eastAsia="Roboto" w:hAnsi="Roboto"/>
          <w:bCs/>
          <w:color w:val="1F1F1F"/>
          <w:sz w:val="24"/>
        </w:rPr>
        <w:t>df.set_index</w:t>
      </w:r>
      <w:proofErr w:type="spellEnd"/>
      <w:r w:rsidRPr="008253D0">
        <w:rPr>
          <w:rFonts w:ascii="Roboto" w:eastAsia="Roboto" w:hAnsi="Roboto"/>
          <w:bCs/>
          <w:color w:val="1F1F1F"/>
          <w:sz w:val="24"/>
        </w:rPr>
        <w:t>(“ID”)</w:t>
      </w:r>
    </w:p>
    <w:p w14:paraId="178E0247" w14:textId="77777777" w:rsidR="00243FF7" w:rsidRDefault="00000000">
      <w:pPr>
        <w:tabs>
          <w:tab w:val="left" w:pos="600"/>
        </w:tabs>
        <w:autoSpaceDE w:val="0"/>
        <w:autoSpaceDN w:val="0"/>
        <w:spacing w:before="1362" w:after="0" w:line="283" w:lineRule="auto"/>
        <w:ind w:left="208" w:right="432"/>
      </w:pPr>
      <w:r>
        <w:rPr>
          <w:rFonts w:ascii="Roboto" w:eastAsia="Roboto" w:hAnsi="Roboto"/>
          <w:color w:val="1F1F1F"/>
          <w:sz w:val="24"/>
        </w:rPr>
        <w:t xml:space="preserve">16. </w:t>
      </w:r>
      <w:r>
        <w:rPr>
          <w:rFonts w:ascii="Roboto" w:eastAsia="Roboto" w:hAnsi="Roboto"/>
          <w:b/>
          <w:color w:val="1F1F1F"/>
          <w:sz w:val="24"/>
        </w:rPr>
        <w:t xml:space="preserve">Resetting an Index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How do you reset the index of the DataFrame and return it to the default integer index?</w:t>
      </w:r>
    </w:p>
    <w:p w14:paraId="3DFA2054" w14:textId="77777777" w:rsidR="00243FF7" w:rsidRDefault="00000000">
      <w:pPr>
        <w:autoSpaceDE w:val="0"/>
        <w:autoSpaceDN w:val="0"/>
        <w:spacing w:before="206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6EB03112" w14:textId="77777777" w:rsidR="00243FF7" w:rsidRDefault="00243FF7">
      <w:pPr>
        <w:autoSpaceDE w:val="0"/>
        <w:autoSpaceDN w:val="0"/>
        <w:spacing w:after="86" w:line="220" w:lineRule="exact"/>
      </w:pPr>
    </w:p>
    <w:p w14:paraId="785772B3" w14:textId="77777777" w:rsidR="00243FF7" w:rsidRDefault="00000000">
      <w:pPr>
        <w:tabs>
          <w:tab w:val="left" w:pos="600"/>
        </w:tabs>
        <w:autoSpaceDE w:val="0"/>
        <w:autoSpaceDN w:val="0"/>
        <w:spacing w:after="0" w:line="283" w:lineRule="auto"/>
        <w:ind w:left="208" w:right="3888"/>
      </w:pPr>
      <w:r>
        <w:rPr>
          <w:rFonts w:ascii="Roboto" w:eastAsia="Roboto" w:hAnsi="Roboto"/>
          <w:color w:val="1F1F1F"/>
          <w:sz w:val="24"/>
        </w:rPr>
        <w:t xml:space="preserve">17. </w:t>
      </w:r>
      <w:r>
        <w:rPr>
          <w:rFonts w:ascii="Roboto" w:eastAsia="Roboto" w:hAnsi="Roboto"/>
          <w:b/>
          <w:color w:val="1F1F1F"/>
          <w:sz w:val="24"/>
        </w:rPr>
        <w:t xml:space="preserve">Selecting Data by Position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Retrieve the third row of the DataFrame using </w:t>
      </w:r>
      <w:proofErr w:type="gramStart"/>
      <w:r>
        <w:rPr>
          <w:rFonts w:ascii="Consolas" w:eastAsia="Consolas" w:hAnsi="Consolas"/>
          <w:color w:val="1F1F1F"/>
          <w:w w:val="98"/>
        </w:rPr>
        <w:t>iloc[</w:t>
      </w:r>
      <w:proofErr w:type="gramEnd"/>
      <w:r>
        <w:rPr>
          <w:rFonts w:ascii="Consolas" w:eastAsia="Consolas" w:hAnsi="Consolas"/>
          <w:color w:val="1F1F1F"/>
          <w:w w:val="98"/>
        </w:rPr>
        <w:t>]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4DD84446" w14:textId="77777777" w:rsidR="00243FF7" w:rsidRDefault="00000000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5B1BAE25" w14:textId="3CDE6C15" w:rsidR="008253D0" w:rsidRDefault="008253D0">
      <w:pPr>
        <w:autoSpaceDE w:val="0"/>
        <w:autoSpaceDN w:val="0"/>
        <w:spacing w:before="206" w:after="0" w:line="240" w:lineRule="auto"/>
        <w:ind w:left="600"/>
      </w:pPr>
      <w:proofErr w:type="spellStart"/>
      <w:proofErr w:type="gramStart"/>
      <w:r w:rsidRPr="008253D0">
        <w:rPr>
          <w:rFonts w:ascii="Roboto" w:eastAsia="Roboto" w:hAnsi="Roboto"/>
          <w:bCs/>
          <w:color w:val="1F1F1F"/>
          <w:sz w:val="24"/>
        </w:rPr>
        <w:t>df.iloc</w:t>
      </w:r>
      <w:proofErr w:type="spellEnd"/>
      <w:proofErr w:type="gramEnd"/>
      <w:r w:rsidRPr="008253D0">
        <w:rPr>
          <w:rFonts w:ascii="Roboto" w:eastAsia="Roboto" w:hAnsi="Roboto"/>
          <w:bCs/>
          <w:color w:val="1F1F1F"/>
          <w:sz w:val="24"/>
        </w:rPr>
        <w:t>[2]</w:t>
      </w:r>
    </w:p>
    <w:p w14:paraId="7CC00605" w14:textId="77777777" w:rsidR="00243FF7" w:rsidRDefault="00000000">
      <w:pPr>
        <w:tabs>
          <w:tab w:val="left" w:pos="600"/>
        </w:tabs>
        <w:autoSpaceDE w:val="0"/>
        <w:autoSpaceDN w:val="0"/>
        <w:spacing w:before="1378" w:after="0"/>
        <w:ind w:left="208" w:right="2016"/>
      </w:pPr>
      <w:r>
        <w:rPr>
          <w:rFonts w:ascii="Roboto" w:eastAsia="Roboto" w:hAnsi="Roboto"/>
          <w:color w:val="1F1F1F"/>
          <w:sz w:val="24"/>
        </w:rPr>
        <w:t xml:space="preserve">18. </w:t>
      </w:r>
      <w:r>
        <w:rPr>
          <w:rFonts w:ascii="Roboto" w:eastAsia="Roboto" w:hAnsi="Roboto"/>
          <w:b/>
          <w:color w:val="1F1F1F"/>
          <w:sz w:val="24"/>
        </w:rPr>
        <w:t xml:space="preserve">Selecting Data by Label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Use </w:t>
      </w:r>
      <w:proofErr w:type="gramStart"/>
      <w:r>
        <w:rPr>
          <w:rFonts w:ascii="Consolas" w:eastAsia="Consolas" w:hAnsi="Consolas"/>
          <w:color w:val="1F1F1F"/>
          <w:w w:val="98"/>
        </w:rPr>
        <w:t>loc[</w:t>
      </w:r>
      <w:proofErr w:type="gramEnd"/>
      <w:r>
        <w:rPr>
          <w:rFonts w:ascii="Consolas" w:eastAsia="Consolas" w:hAnsi="Consolas"/>
          <w:color w:val="1F1F1F"/>
          <w:w w:val="98"/>
        </w:rPr>
        <w:t>]</w:t>
      </w:r>
      <w:r>
        <w:rPr>
          <w:rFonts w:ascii="Roboto" w:eastAsia="Roboto" w:hAnsi="Roboto"/>
          <w:color w:val="1F1F1F"/>
          <w:sz w:val="24"/>
        </w:rPr>
        <w:t xml:space="preserve">  to access all rows where the 'Age' column is greater than 30.</w:t>
      </w:r>
    </w:p>
    <w:p w14:paraId="6DB3F0CA" w14:textId="77777777" w:rsidR="00243FF7" w:rsidRDefault="00000000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1BFD7142" w14:textId="4BDF2B7B" w:rsidR="008253D0" w:rsidRPr="008253D0" w:rsidRDefault="008253D0" w:rsidP="008253D0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Cs/>
          <w:color w:val="1F1F1F"/>
          <w:sz w:val="24"/>
        </w:rPr>
      </w:pPr>
      <w:proofErr w:type="spellStart"/>
      <w:r w:rsidRPr="008253D0">
        <w:rPr>
          <w:rFonts w:ascii="Roboto" w:eastAsia="Roboto" w:hAnsi="Roboto"/>
          <w:bCs/>
          <w:color w:val="1F1F1F"/>
          <w:sz w:val="24"/>
        </w:rPr>
        <w:t>df.loc</w:t>
      </w:r>
      <w:proofErr w:type="spellEnd"/>
      <w:r w:rsidRPr="008253D0">
        <w:rPr>
          <w:rFonts w:ascii="Roboto" w:eastAsia="Roboto" w:hAnsi="Roboto"/>
          <w:bCs/>
          <w:color w:val="1F1F1F"/>
          <w:sz w:val="24"/>
        </w:rPr>
        <w:t>[</w:t>
      </w:r>
      <w:proofErr w:type="spellStart"/>
      <w:r w:rsidRPr="008253D0">
        <w:rPr>
          <w:rFonts w:ascii="Roboto" w:eastAsia="Roboto" w:hAnsi="Roboto"/>
          <w:bCs/>
          <w:color w:val="1F1F1F"/>
          <w:sz w:val="24"/>
        </w:rPr>
        <w:t>df</w:t>
      </w:r>
      <w:proofErr w:type="spellEnd"/>
      <w:r w:rsidRPr="008253D0">
        <w:rPr>
          <w:rFonts w:ascii="Roboto" w:eastAsia="Roboto" w:hAnsi="Roboto"/>
          <w:bCs/>
          <w:color w:val="1F1F1F"/>
          <w:sz w:val="24"/>
        </w:rPr>
        <w:t>[‘Age’]&gt;30]</w:t>
      </w:r>
    </w:p>
    <w:p w14:paraId="2B2962B4" w14:textId="77777777" w:rsidR="00243FF7" w:rsidRDefault="00000000">
      <w:pPr>
        <w:tabs>
          <w:tab w:val="left" w:pos="600"/>
        </w:tabs>
        <w:autoSpaceDE w:val="0"/>
        <w:autoSpaceDN w:val="0"/>
        <w:spacing w:before="1360" w:after="0" w:line="283" w:lineRule="auto"/>
        <w:ind w:left="208" w:right="2304"/>
      </w:pPr>
      <w:r>
        <w:rPr>
          <w:rFonts w:ascii="Roboto" w:eastAsia="Roboto" w:hAnsi="Roboto"/>
          <w:color w:val="1F1F1F"/>
          <w:sz w:val="24"/>
        </w:rPr>
        <w:t xml:space="preserve">19. </w:t>
      </w:r>
      <w:r>
        <w:rPr>
          <w:rFonts w:ascii="Roboto" w:eastAsia="Roboto" w:hAnsi="Roboto"/>
          <w:b/>
          <w:color w:val="1F1F1F"/>
          <w:sz w:val="24"/>
        </w:rPr>
        <w:t xml:space="preserve">Querying the DataFrame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Use </w:t>
      </w:r>
      <w:proofErr w:type="gramStart"/>
      <w:r>
        <w:rPr>
          <w:rFonts w:ascii="Consolas" w:eastAsia="Consolas" w:hAnsi="Consolas"/>
          <w:color w:val="1F1F1F"/>
          <w:w w:val="98"/>
        </w:rPr>
        <w:t>query(</w:t>
      </w:r>
      <w:proofErr w:type="gramEnd"/>
      <w:r>
        <w:rPr>
          <w:rFonts w:ascii="Consolas" w:eastAsia="Consolas" w:hAnsi="Consolas"/>
          <w:color w:val="1F1F1F"/>
          <w:w w:val="98"/>
        </w:rPr>
        <w:t>)</w:t>
      </w:r>
      <w:r>
        <w:rPr>
          <w:rFonts w:ascii="Roboto" w:eastAsia="Roboto" w:hAnsi="Roboto"/>
          <w:color w:val="1F1F1F"/>
          <w:sz w:val="24"/>
        </w:rPr>
        <w:t xml:space="preserve">  to select rows where the 'Salary' is greater than 50000.</w:t>
      </w:r>
    </w:p>
    <w:p w14:paraId="6DBC6DD4" w14:textId="77777777" w:rsidR="00243FF7" w:rsidRDefault="00000000">
      <w:pPr>
        <w:autoSpaceDE w:val="0"/>
        <w:autoSpaceDN w:val="0"/>
        <w:spacing w:before="206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70CE4111" w14:textId="77777777" w:rsidR="00243FF7" w:rsidRDefault="00000000">
      <w:pPr>
        <w:tabs>
          <w:tab w:val="left" w:pos="600"/>
        </w:tabs>
        <w:autoSpaceDE w:val="0"/>
        <w:autoSpaceDN w:val="0"/>
        <w:spacing w:before="1376" w:after="0"/>
        <w:ind w:left="208" w:right="2736"/>
      </w:pPr>
      <w:r>
        <w:rPr>
          <w:rFonts w:ascii="Roboto" w:eastAsia="Roboto" w:hAnsi="Roboto"/>
          <w:color w:val="1F1F1F"/>
          <w:sz w:val="24"/>
        </w:rPr>
        <w:lastRenderedPageBreak/>
        <w:t xml:space="preserve">20. </w:t>
      </w:r>
      <w:r>
        <w:rPr>
          <w:rFonts w:ascii="Roboto" w:eastAsia="Roboto" w:hAnsi="Roboto"/>
          <w:b/>
          <w:color w:val="1F1F1F"/>
          <w:sz w:val="24"/>
        </w:rPr>
        <w:t xml:space="preserve">Sorting Values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Sort the DataFrame </w:t>
      </w:r>
      <w:r>
        <w:rPr>
          <w:rFonts w:ascii="Consolas" w:eastAsia="Consolas" w:hAnsi="Consolas"/>
          <w:color w:val="1F1F1F"/>
          <w:w w:val="98"/>
        </w:rPr>
        <w:t>df</w:t>
      </w:r>
      <w:r>
        <w:rPr>
          <w:rFonts w:ascii="Roboto" w:eastAsia="Roboto" w:hAnsi="Roboto"/>
          <w:color w:val="1F1F1F"/>
          <w:sz w:val="24"/>
        </w:rPr>
        <w:t xml:space="preserve">  by the 'Price' column in ascending order.</w:t>
      </w:r>
    </w:p>
    <w:p w14:paraId="33A32E79" w14:textId="77777777" w:rsidR="00243FF7" w:rsidRDefault="00000000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40476CB5" w14:textId="77777777" w:rsidR="008253D0" w:rsidRDefault="008253D0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14:paraId="2CA2EE96" w14:textId="393B50D6" w:rsidR="008253D0" w:rsidRPr="008253D0" w:rsidRDefault="008253D0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Cs/>
          <w:color w:val="1F1F1F"/>
          <w:sz w:val="24"/>
        </w:rPr>
      </w:pPr>
      <w:proofErr w:type="spellStart"/>
      <w:proofErr w:type="gramStart"/>
      <w:r w:rsidRPr="008253D0">
        <w:rPr>
          <w:rFonts w:ascii="Roboto" w:eastAsia="Roboto" w:hAnsi="Roboto"/>
          <w:bCs/>
          <w:color w:val="1F1F1F"/>
          <w:sz w:val="24"/>
        </w:rPr>
        <w:t>df.sort</w:t>
      </w:r>
      <w:proofErr w:type="gramEnd"/>
      <w:r w:rsidRPr="008253D0">
        <w:rPr>
          <w:rFonts w:ascii="Roboto" w:eastAsia="Roboto" w:hAnsi="Roboto"/>
          <w:bCs/>
          <w:color w:val="1F1F1F"/>
          <w:sz w:val="24"/>
        </w:rPr>
        <w:t>_values</w:t>
      </w:r>
      <w:proofErr w:type="spellEnd"/>
      <w:r w:rsidRPr="008253D0">
        <w:rPr>
          <w:rFonts w:ascii="Roboto" w:eastAsia="Roboto" w:hAnsi="Roboto"/>
          <w:bCs/>
          <w:color w:val="1F1F1F"/>
          <w:sz w:val="24"/>
        </w:rPr>
        <w:t>(by=”Price”)</w:t>
      </w:r>
    </w:p>
    <w:p w14:paraId="163AB732" w14:textId="77777777" w:rsidR="00243FF7" w:rsidRDefault="00000000">
      <w:pPr>
        <w:tabs>
          <w:tab w:val="left" w:pos="600"/>
        </w:tabs>
        <w:autoSpaceDE w:val="0"/>
        <w:autoSpaceDN w:val="0"/>
        <w:spacing w:before="1362" w:after="0" w:line="283" w:lineRule="auto"/>
        <w:ind w:left="208" w:right="432"/>
      </w:pPr>
      <w:r>
        <w:rPr>
          <w:rFonts w:ascii="Roboto" w:eastAsia="Roboto" w:hAnsi="Roboto"/>
          <w:color w:val="1F1F1F"/>
          <w:sz w:val="24"/>
        </w:rPr>
        <w:t xml:space="preserve">21. </w:t>
      </w:r>
      <w:r>
        <w:rPr>
          <w:rFonts w:ascii="Roboto" w:eastAsia="Roboto" w:hAnsi="Roboto"/>
          <w:b/>
          <w:color w:val="1F1F1F"/>
          <w:sz w:val="24"/>
        </w:rPr>
        <w:t xml:space="preserve">Selecting Top N Rows by Value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Select the top 3 rows with the highest values in the 'Marks' column using </w:t>
      </w:r>
      <w:proofErr w:type="gramStart"/>
      <w:r>
        <w:rPr>
          <w:rFonts w:ascii="Consolas" w:eastAsia="Consolas" w:hAnsi="Consolas"/>
          <w:color w:val="1F1F1F"/>
          <w:w w:val="98"/>
        </w:rPr>
        <w:t>nlargest(</w:t>
      </w:r>
      <w:proofErr w:type="gramEnd"/>
      <w:r>
        <w:rPr>
          <w:rFonts w:ascii="Consolas" w:eastAsia="Consolas" w:hAnsi="Consolas"/>
          <w:color w:val="1F1F1F"/>
          <w:w w:val="98"/>
        </w:rPr>
        <w:t>)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6592A778" w14:textId="77777777" w:rsidR="00243FF7" w:rsidRDefault="00000000">
      <w:pPr>
        <w:autoSpaceDE w:val="0"/>
        <w:autoSpaceDN w:val="0"/>
        <w:spacing w:before="206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6113AEC4" w14:textId="4078909C" w:rsidR="008253D0" w:rsidRPr="008253D0" w:rsidRDefault="008253D0">
      <w:pPr>
        <w:autoSpaceDE w:val="0"/>
        <w:autoSpaceDN w:val="0"/>
        <w:spacing w:before="206" w:after="0" w:line="242" w:lineRule="auto"/>
        <w:ind w:left="600"/>
        <w:rPr>
          <w:bCs/>
        </w:rPr>
      </w:pPr>
      <w:proofErr w:type="spellStart"/>
      <w:proofErr w:type="gramStart"/>
      <w:r w:rsidRPr="008253D0">
        <w:rPr>
          <w:rFonts w:ascii="Roboto" w:eastAsia="Roboto" w:hAnsi="Roboto"/>
          <w:bCs/>
          <w:color w:val="1F1F1F"/>
          <w:sz w:val="24"/>
        </w:rPr>
        <w:t>df.nlargest</w:t>
      </w:r>
      <w:proofErr w:type="spellEnd"/>
      <w:proofErr w:type="gramEnd"/>
      <w:r w:rsidRPr="008253D0">
        <w:rPr>
          <w:rFonts w:ascii="Roboto" w:eastAsia="Roboto" w:hAnsi="Roboto"/>
          <w:bCs/>
          <w:color w:val="1F1F1F"/>
          <w:sz w:val="24"/>
        </w:rPr>
        <w:t>(3,’Marks’)</w:t>
      </w:r>
    </w:p>
    <w:p w14:paraId="462F8A2C" w14:textId="77777777" w:rsidR="00243FF7" w:rsidRDefault="00000000">
      <w:pPr>
        <w:tabs>
          <w:tab w:val="left" w:pos="600"/>
        </w:tabs>
        <w:autoSpaceDE w:val="0"/>
        <w:autoSpaceDN w:val="0"/>
        <w:spacing w:before="1376" w:after="0"/>
        <w:ind w:left="208" w:right="1872"/>
      </w:pPr>
      <w:r>
        <w:rPr>
          <w:rFonts w:ascii="Roboto" w:eastAsia="Roboto" w:hAnsi="Roboto"/>
          <w:color w:val="1F1F1F"/>
          <w:sz w:val="24"/>
        </w:rPr>
        <w:t xml:space="preserve">22. </w:t>
      </w:r>
      <w:r>
        <w:rPr>
          <w:rFonts w:ascii="Roboto" w:eastAsia="Roboto" w:hAnsi="Roboto"/>
          <w:b/>
          <w:color w:val="1F1F1F"/>
          <w:sz w:val="24"/>
        </w:rPr>
        <w:t xml:space="preserve">Selecting Smallest N Rows by Value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Use </w:t>
      </w:r>
      <w:proofErr w:type="gramStart"/>
      <w:r>
        <w:rPr>
          <w:rFonts w:ascii="Consolas" w:eastAsia="Consolas" w:hAnsi="Consolas"/>
          <w:color w:val="1F1F1F"/>
          <w:w w:val="98"/>
        </w:rPr>
        <w:t>nsmallest(</w:t>
      </w:r>
      <w:proofErr w:type="gramEnd"/>
      <w:r>
        <w:rPr>
          <w:rFonts w:ascii="Consolas" w:eastAsia="Consolas" w:hAnsi="Consolas"/>
          <w:color w:val="1F1F1F"/>
          <w:w w:val="98"/>
        </w:rPr>
        <w:t>)</w:t>
      </w:r>
      <w:r>
        <w:rPr>
          <w:rFonts w:ascii="Roboto" w:eastAsia="Roboto" w:hAnsi="Roboto"/>
          <w:color w:val="1F1F1F"/>
          <w:sz w:val="24"/>
        </w:rPr>
        <w:t xml:space="preserve">  to return the bottom 2 rows based on the 'Age' column.</w:t>
      </w:r>
    </w:p>
    <w:p w14:paraId="28D4A32F" w14:textId="77777777" w:rsidR="00243FF7" w:rsidRDefault="00000000">
      <w:pPr>
        <w:autoSpaceDE w:val="0"/>
        <w:autoSpaceDN w:val="0"/>
        <w:spacing w:before="220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40E81D55" w14:textId="0B8F15BF" w:rsidR="008253D0" w:rsidRPr="008253D0" w:rsidRDefault="008253D0" w:rsidP="008253D0">
      <w:pPr>
        <w:autoSpaceDE w:val="0"/>
        <w:autoSpaceDN w:val="0"/>
        <w:spacing w:before="206" w:after="0" w:line="242" w:lineRule="auto"/>
        <w:ind w:left="600"/>
        <w:rPr>
          <w:bCs/>
        </w:rPr>
      </w:pPr>
      <w:proofErr w:type="spellStart"/>
      <w:proofErr w:type="gramStart"/>
      <w:r w:rsidRPr="008253D0">
        <w:rPr>
          <w:rFonts w:ascii="Roboto" w:eastAsia="Roboto" w:hAnsi="Roboto"/>
          <w:bCs/>
          <w:color w:val="1F1F1F"/>
          <w:sz w:val="24"/>
        </w:rPr>
        <w:t>df.n</w:t>
      </w:r>
      <w:r>
        <w:rPr>
          <w:rFonts w:ascii="Roboto" w:eastAsia="Roboto" w:hAnsi="Roboto"/>
          <w:bCs/>
          <w:color w:val="1F1F1F"/>
          <w:sz w:val="24"/>
        </w:rPr>
        <w:t>smallest</w:t>
      </w:r>
      <w:proofErr w:type="spellEnd"/>
      <w:proofErr w:type="gramEnd"/>
      <w:r w:rsidRPr="008253D0">
        <w:rPr>
          <w:rFonts w:ascii="Roboto" w:eastAsia="Roboto" w:hAnsi="Roboto"/>
          <w:bCs/>
          <w:color w:val="1F1F1F"/>
          <w:sz w:val="24"/>
        </w:rPr>
        <w:t xml:space="preserve"> </w:t>
      </w:r>
      <w:r w:rsidRPr="008253D0">
        <w:rPr>
          <w:rFonts w:ascii="Roboto" w:eastAsia="Roboto" w:hAnsi="Roboto"/>
          <w:bCs/>
          <w:color w:val="1F1F1F"/>
          <w:sz w:val="24"/>
        </w:rPr>
        <w:t>(</w:t>
      </w:r>
      <w:r>
        <w:rPr>
          <w:rFonts w:ascii="Roboto" w:eastAsia="Roboto" w:hAnsi="Roboto"/>
          <w:bCs/>
          <w:color w:val="1F1F1F"/>
          <w:sz w:val="24"/>
        </w:rPr>
        <w:t>2</w:t>
      </w:r>
      <w:r w:rsidRPr="008253D0">
        <w:rPr>
          <w:rFonts w:ascii="Roboto" w:eastAsia="Roboto" w:hAnsi="Roboto"/>
          <w:bCs/>
          <w:color w:val="1F1F1F"/>
          <w:sz w:val="24"/>
        </w:rPr>
        <w:t>,’</w:t>
      </w:r>
      <w:r>
        <w:rPr>
          <w:rFonts w:ascii="Roboto" w:eastAsia="Roboto" w:hAnsi="Roboto"/>
          <w:bCs/>
          <w:color w:val="1F1F1F"/>
          <w:sz w:val="24"/>
        </w:rPr>
        <w:t>Age</w:t>
      </w:r>
      <w:r w:rsidRPr="008253D0">
        <w:rPr>
          <w:rFonts w:ascii="Roboto" w:eastAsia="Roboto" w:hAnsi="Roboto"/>
          <w:bCs/>
          <w:color w:val="1F1F1F"/>
          <w:sz w:val="24"/>
        </w:rPr>
        <w:t>’)</w:t>
      </w:r>
    </w:p>
    <w:p w14:paraId="6DDC8BB2" w14:textId="77777777" w:rsidR="008253D0" w:rsidRDefault="008253D0">
      <w:pPr>
        <w:autoSpaceDE w:val="0"/>
        <w:autoSpaceDN w:val="0"/>
        <w:spacing w:before="220" w:after="0" w:line="240" w:lineRule="auto"/>
        <w:ind w:left="600"/>
      </w:pPr>
    </w:p>
    <w:p w14:paraId="00851CD1" w14:textId="77777777" w:rsidR="00243FF7" w:rsidRDefault="00000000">
      <w:pPr>
        <w:autoSpaceDE w:val="0"/>
        <w:autoSpaceDN w:val="0"/>
        <w:spacing w:before="1316" w:after="0" w:line="240" w:lineRule="auto"/>
        <w:jc w:val="center"/>
      </w:pPr>
      <w:r>
        <w:rPr>
          <w:noProof/>
        </w:rPr>
        <w:drawing>
          <wp:inline distT="0" distB="0" distL="0" distR="0" wp14:anchorId="51A7D8B8" wp14:editId="2F31FDA3">
            <wp:extent cx="6489700" cy="25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F3022" w14:textId="77777777" w:rsidR="00243FF7" w:rsidRDefault="00243FF7">
      <w:pPr>
        <w:sectPr w:rsidR="00243FF7">
          <w:pgSz w:w="11899" w:h="16838"/>
          <w:pgMar w:top="306" w:right="700" w:bottom="490" w:left="960" w:header="720" w:footer="720" w:gutter="0"/>
          <w:cols w:space="720"/>
          <w:docGrid w:linePitch="360"/>
        </w:sectPr>
      </w:pPr>
    </w:p>
    <w:p w14:paraId="14D6304B" w14:textId="77777777" w:rsidR="00243FF7" w:rsidRDefault="00243FF7">
      <w:pPr>
        <w:autoSpaceDE w:val="0"/>
        <w:autoSpaceDN w:val="0"/>
        <w:spacing w:after="66" w:line="220" w:lineRule="exact"/>
      </w:pPr>
    </w:p>
    <w:p w14:paraId="7807651A" w14:textId="77777777" w:rsidR="00243FF7" w:rsidRDefault="00000000">
      <w:pPr>
        <w:autoSpaceDE w:val="0"/>
        <w:autoSpaceDN w:val="0"/>
        <w:spacing w:before="60" w:after="0" w:line="240" w:lineRule="auto"/>
        <w:ind w:left="390"/>
      </w:pPr>
      <w:r>
        <w:rPr>
          <w:rFonts w:ascii="Roboto" w:eastAsia="Roboto" w:hAnsi="Roboto"/>
          <w:b/>
          <w:color w:val="1F1F1F"/>
          <w:sz w:val="30"/>
        </w:rPr>
        <w:t>Section D: Data Cleaning (8 Questions)</w:t>
      </w:r>
    </w:p>
    <w:p w14:paraId="4EBE9350" w14:textId="77777777" w:rsidR="00243FF7" w:rsidRDefault="00000000">
      <w:pPr>
        <w:tabs>
          <w:tab w:val="left" w:pos="990"/>
        </w:tabs>
        <w:autoSpaceDE w:val="0"/>
        <w:autoSpaceDN w:val="0"/>
        <w:spacing w:before="252" w:after="0" w:line="283" w:lineRule="auto"/>
        <w:ind w:left="598" w:right="2736"/>
      </w:pPr>
      <w:r>
        <w:rPr>
          <w:rFonts w:ascii="Roboto" w:eastAsia="Roboto" w:hAnsi="Roboto"/>
          <w:color w:val="1F1F1F"/>
          <w:sz w:val="24"/>
        </w:rPr>
        <w:t xml:space="preserve">23. </w:t>
      </w:r>
      <w:r>
        <w:rPr>
          <w:rFonts w:ascii="Roboto" w:eastAsia="Roboto" w:hAnsi="Roboto"/>
          <w:b/>
          <w:color w:val="1F1F1F"/>
          <w:sz w:val="24"/>
        </w:rPr>
        <w:t xml:space="preserve">Detecting Missing Values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Write the command to detect missing values in the DataFrame </w:t>
      </w:r>
      <w:r>
        <w:rPr>
          <w:rFonts w:ascii="Consolas" w:eastAsia="Consolas" w:hAnsi="Consolas"/>
          <w:color w:val="1F1F1F"/>
          <w:w w:val="98"/>
        </w:rPr>
        <w:t>df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002645D9" w14:textId="77777777" w:rsidR="00243FF7" w:rsidRDefault="00000000">
      <w:pPr>
        <w:autoSpaceDE w:val="0"/>
        <w:autoSpaceDN w:val="0"/>
        <w:spacing w:before="206" w:after="0" w:line="242" w:lineRule="auto"/>
        <w:ind w:left="99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14E80EB9" w14:textId="327A1F03" w:rsidR="00E02D30" w:rsidRPr="00E02D30" w:rsidRDefault="00E02D30">
      <w:pPr>
        <w:autoSpaceDE w:val="0"/>
        <w:autoSpaceDN w:val="0"/>
        <w:spacing w:before="206" w:after="0" w:line="242" w:lineRule="auto"/>
        <w:ind w:left="990"/>
        <w:rPr>
          <w:bCs/>
        </w:rPr>
      </w:pPr>
      <w:proofErr w:type="spellStart"/>
      <w:proofErr w:type="gramStart"/>
      <w:r w:rsidRPr="00E02D30">
        <w:rPr>
          <w:rFonts w:ascii="Roboto" w:eastAsia="Roboto" w:hAnsi="Roboto"/>
          <w:bCs/>
          <w:color w:val="1F1F1F"/>
          <w:sz w:val="24"/>
        </w:rPr>
        <w:t>df.isnull</w:t>
      </w:r>
      <w:proofErr w:type="spellEnd"/>
      <w:proofErr w:type="gramEnd"/>
      <w:r w:rsidRPr="00E02D30">
        <w:rPr>
          <w:rFonts w:ascii="Roboto" w:eastAsia="Roboto" w:hAnsi="Roboto"/>
          <w:bCs/>
          <w:color w:val="1F1F1F"/>
          <w:sz w:val="24"/>
        </w:rPr>
        <w:t>()</w:t>
      </w:r>
    </w:p>
    <w:p w14:paraId="57524AE1" w14:textId="77777777" w:rsidR="00243FF7" w:rsidRDefault="00000000">
      <w:pPr>
        <w:tabs>
          <w:tab w:val="left" w:pos="990"/>
        </w:tabs>
        <w:autoSpaceDE w:val="0"/>
        <w:autoSpaceDN w:val="0"/>
        <w:spacing w:before="1376" w:after="0"/>
        <w:ind w:left="598" w:right="3888"/>
      </w:pPr>
      <w:r>
        <w:rPr>
          <w:rFonts w:ascii="Roboto" w:eastAsia="Roboto" w:hAnsi="Roboto"/>
          <w:color w:val="1F1F1F"/>
          <w:sz w:val="24"/>
        </w:rPr>
        <w:t xml:space="preserve">24. </w:t>
      </w:r>
      <w:r>
        <w:rPr>
          <w:rFonts w:ascii="Roboto" w:eastAsia="Roboto" w:hAnsi="Roboto"/>
          <w:b/>
          <w:color w:val="1F1F1F"/>
          <w:sz w:val="24"/>
        </w:rPr>
        <w:t xml:space="preserve">Removing Missing Values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Remove rows with missing values in the DataFrame </w:t>
      </w:r>
      <w:proofErr w:type="gramStart"/>
      <w:r>
        <w:rPr>
          <w:rFonts w:ascii="Consolas" w:eastAsia="Consolas" w:hAnsi="Consolas"/>
          <w:color w:val="1F1F1F"/>
          <w:w w:val="98"/>
        </w:rPr>
        <w:t>df</w:t>
      </w:r>
      <w:r>
        <w:rPr>
          <w:rFonts w:ascii="Roboto" w:eastAsia="Roboto" w:hAnsi="Roboto"/>
          <w:color w:val="1F1F1F"/>
          <w:sz w:val="24"/>
        </w:rPr>
        <w:t xml:space="preserve"> .</w:t>
      </w:r>
      <w:proofErr w:type="gramEnd"/>
    </w:p>
    <w:p w14:paraId="0B0F8AA9" w14:textId="77777777" w:rsidR="00243FF7" w:rsidRDefault="00000000">
      <w:pPr>
        <w:autoSpaceDE w:val="0"/>
        <w:autoSpaceDN w:val="0"/>
        <w:spacing w:before="220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5003F4DF" w14:textId="36A65C70" w:rsidR="00500965" w:rsidRPr="00500965" w:rsidRDefault="00500965" w:rsidP="00500965">
      <w:pPr>
        <w:autoSpaceDE w:val="0"/>
        <w:autoSpaceDN w:val="0"/>
        <w:spacing w:before="206" w:after="0" w:line="242" w:lineRule="auto"/>
        <w:ind w:left="990"/>
        <w:rPr>
          <w:rFonts w:ascii="Roboto" w:eastAsia="Roboto" w:hAnsi="Roboto"/>
          <w:bCs/>
          <w:color w:val="1F1F1F"/>
          <w:sz w:val="24"/>
        </w:rPr>
      </w:pPr>
      <w:proofErr w:type="spellStart"/>
      <w:proofErr w:type="gramStart"/>
      <w:r>
        <w:rPr>
          <w:rFonts w:ascii="Roboto" w:eastAsia="Roboto" w:hAnsi="Roboto"/>
          <w:bCs/>
          <w:color w:val="1F1F1F"/>
          <w:sz w:val="24"/>
        </w:rPr>
        <w:t>d</w:t>
      </w:r>
      <w:r w:rsidRPr="00500965">
        <w:rPr>
          <w:rFonts w:ascii="Roboto" w:eastAsia="Roboto" w:hAnsi="Roboto"/>
          <w:bCs/>
          <w:color w:val="1F1F1F"/>
          <w:sz w:val="24"/>
        </w:rPr>
        <w:t>f.dropna</w:t>
      </w:r>
      <w:proofErr w:type="spellEnd"/>
      <w:proofErr w:type="gramEnd"/>
      <w:r w:rsidRPr="00500965">
        <w:rPr>
          <w:rFonts w:ascii="Roboto" w:eastAsia="Roboto" w:hAnsi="Roboto"/>
          <w:bCs/>
          <w:color w:val="1F1F1F"/>
          <w:sz w:val="24"/>
        </w:rPr>
        <w:t>()</w:t>
      </w:r>
    </w:p>
    <w:p w14:paraId="6E472CFD" w14:textId="77777777" w:rsidR="00243FF7" w:rsidRDefault="00000000">
      <w:pPr>
        <w:tabs>
          <w:tab w:val="left" w:pos="990"/>
        </w:tabs>
        <w:autoSpaceDE w:val="0"/>
        <w:autoSpaceDN w:val="0"/>
        <w:spacing w:before="1362" w:after="0" w:line="283" w:lineRule="auto"/>
        <w:ind w:left="598" w:right="2592"/>
      </w:pPr>
      <w:r>
        <w:rPr>
          <w:rFonts w:ascii="Roboto" w:eastAsia="Roboto" w:hAnsi="Roboto"/>
          <w:color w:val="1F1F1F"/>
          <w:sz w:val="24"/>
        </w:rPr>
        <w:t xml:space="preserve">25. </w:t>
      </w:r>
      <w:r>
        <w:rPr>
          <w:rFonts w:ascii="Roboto" w:eastAsia="Roboto" w:hAnsi="Roboto"/>
          <w:b/>
          <w:color w:val="1F1F1F"/>
          <w:sz w:val="24"/>
        </w:rPr>
        <w:t xml:space="preserve">Filling Missing Values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Fill missing values in the 'Salary' column with the mean salary value.</w:t>
      </w:r>
    </w:p>
    <w:p w14:paraId="3B95DD92" w14:textId="77777777" w:rsidR="00243FF7" w:rsidRDefault="00000000">
      <w:pPr>
        <w:autoSpaceDE w:val="0"/>
        <w:autoSpaceDN w:val="0"/>
        <w:spacing w:before="208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708052DC" w14:textId="532BFF17" w:rsidR="00E02D30" w:rsidRPr="00E02D30" w:rsidRDefault="00E02D30" w:rsidP="00E02D30">
      <w:pPr>
        <w:autoSpaceDE w:val="0"/>
        <w:autoSpaceDN w:val="0"/>
        <w:spacing w:before="206" w:after="0" w:line="242" w:lineRule="auto"/>
        <w:ind w:left="990"/>
        <w:rPr>
          <w:rFonts w:ascii="Roboto" w:eastAsia="Roboto" w:hAnsi="Roboto"/>
          <w:bCs/>
          <w:color w:val="1F1F1F"/>
          <w:sz w:val="24"/>
        </w:rPr>
      </w:pPr>
      <w:proofErr w:type="spellStart"/>
      <w:proofErr w:type="gramStart"/>
      <w:r w:rsidRPr="00E02D30">
        <w:rPr>
          <w:rFonts w:ascii="Roboto" w:eastAsia="Roboto" w:hAnsi="Roboto"/>
          <w:bCs/>
          <w:color w:val="1F1F1F"/>
          <w:sz w:val="24"/>
        </w:rPr>
        <w:t>df.fillna</w:t>
      </w:r>
      <w:proofErr w:type="spellEnd"/>
      <w:proofErr w:type="gramEnd"/>
      <w:r w:rsidRPr="00E02D30">
        <w:rPr>
          <w:rFonts w:ascii="Roboto" w:eastAsia="Roboto" w:hAnsi="Roboto"/>
          <w:bCs/>
          <w:color w:val="1F1F1F"/>
          <w:sz w:val="24"/>
        </w:rPr>
        <w:t>({'</w:t>
      </w:r>
      <w:r w:rsidRPr="00E02D30">
        <w:rPr>
          <w:rFonts w:ascii="Roboto" w:eastAsia="Roboto" w:hAnsi="Roboto"/>
          <w:bCs/>
          <w:color w:val="1F1F1F"/>
          <w:sz w:val="24"/>
        </w:rPr>
        <w:t>Salary</w:t>
      </w:r>
      <w:r w:rsidRPr="00E02D30">
        <w:rPr>
          <w:rFonts w:ascii="Roboto" w:eastAsia="Roboto" w:hAnsi="Roboto"/>
          <w:bCs/>
          <w:color w:val="1F1F1F"/>
          <w:sz w:val="24"/>
        </w:rPr>
        <w:t xml:space="preserve">': </w:t>
      </w:r>
      <w:proofErr w:type="spellStart"/>
      <w:r w:rsidRPr="00E02D30">
        <w:rPr>
          <w:rFonts w:ascii="Roboto" w:eastAsia="Roboto" w:hAnsi="Roboto"/>
          <w:bCs/>
          <w:color w:val="1F1F1F"/>
          <w:sz w:val="24"/>
        </w:rPr>
        <w:t>df</w:t>
      </w:r>
      <w:proofErr w:type="spellEnd"/>
      <w:r w:rsidRPr="00E02D30">
        <w:rPr>
          <w:rFonts w:ascii="Roboto" w:eastAsia="Roboto" w:hAnsi="Roboto"/>
          <w:bCs/>
          <w:color w:val="1F1F1F"/>
          <w:sz w:val="24"/>
        </w:rPr>
        <w:t>['</w:t>
      </w:r>
      <w:r w:rsidRPr="00E02D30">
        <w:rPr>
          <w:rFonts w:ascii="Roboto" w:eastAsia="Roboto" w:hAnsi="Roboto"/>
          <w:bCs/>
          <w:color w:val="1F1F1F"/>
          <w:sz w:val="24"/>
        </w:rPr>
        <w:t>Salary</w:t>
      </w:r>
      <w:r w:rsidRPr="00E02D30">
        <w:rPr>
          <w:rFonts w:ascii="Roboto" w:eastAsia="Roboto" w:hAnsi="Roboto"/>
          <w:bCs/>
          <w:color w:val="1F1F1F"/>
          <w:sz w:val="24"/>
        </w:rPr>
        <w:t>'].mean()})</w:t>
      </w:r>
    </w:p>
    <w:p w14:paraId="0427E438" w14:textId="77777777" w:rsidR="00E02D30" w:rsidRDefault="00E02D30">
      <w:pPr>
        <w:autoSpaceDE w:val="0"/>
        <w:autoSpaceDN w:val="0"/>
        <w:spacing w:before="208" w:after="0" w:line="240" w:lineRule="auto"/>
        <w:ind w:left="990"/>
      </w:pPr>
    </w:p>
    <w:p w14:paraId="7F620706" w14:textId="77777777" w:rsidR="00243FF7" w:rsidRDefault="00000000">
      <w:pPr>
        <w:tabs>
          <w:tab w:val="left" w:pos="990"/>
        </w:tabs>
        <w:autoSpaceDE w:val="0"/>
        <w:autoSpaceDN w:val="0"/>
        <w:spacing w:before="1376" w:after="0"/>
        <w:ind w:left="598" w:right="3744"/>
      </w:pPr>
      <w:r>
        <w:rPr>
          <w:rFonts w:ascii="Roboto" w:eastAsia="Roboto" w:hAnsi="Roboto"/>
          <w:color w:val="1F1F1F"/>
          <w:sz w:val="24"/>
        </w:rPr>
        <w:t xml:space="preserve">26. </w:t>
      </w:r>
      <w:r>
        <w:rPr>
          <w:rFonts w:ascii="Roboto" w:eastAsia="Roboto" w:hAnsi="Roboto"/>
          <w:b/>
          <w:color w:val="1F1F1F"/>
          <w:sz w:val="24"/>
        </w:rPr>
        <w:t xml:space="preserve">Dropping Duplicate Rows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How do you remove duplicate rows from the DataFrame?</w:t>
      </w:r>
    </w:p>
    <w:p w14:paraId="6EB45AFA" w14:textId="77777777" w:rsidR="00243FF7" w:rsidRDefault="00000000">
      <w:pPr>
        <w:autoSpaceDE w:val="0"/>
        <w:autoSpaceDN w:val="0"/>
        <w:spacing w:before="222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301D88EB" w14:textId="51968B10" w:rsidR="00E02D30" w:rsidRDefault="00E02D30">
      <w:pPr>
        <w:autoSpaceDE w:val="0"/>
        <w:autoSpaceDN w:val="0"/>
        <w:spacing w:before="222" w:after="0" w:line="240" w:lineRule="auto"/>
        <w:ind w:left="990"/>
      </w:pPr>
      <w:proofErr w:type="spellStart"/>
      <w:proofErr w:type="gramStart"/>
      <w:r w:rsidRPr="00E02D30">
        <w:rPr>
          <w:rFonts w:ascii="Roboto" w:eastAsia="Roboto" w:hAnsi="Roboto"/>
          <w:bCs/>
          <w:color w:val="1F1F1F"/>
          <w:sz w:val="24"/>
        </w:rPr>
        <w:t>df.</w:t>
      </w:r>
      <w:r w:rsidRPr="00E02D30">
        <w:rPr>
          <w:rFonts w:ascii="Roboto" w:eastAsia="Roboto" w:hAnsi="Roboto"/>
          <w:bCs/>
          <w:color w:val="1F1F1F"/>
          <w:sz w:val="24"/>
        </w:rPr>
        <w:t>drop</w:t>
      </w:r>
      <w:proofErr w:type="gramEnd"/>
      <w:r w:rsidRPr="00E02D30">
        <w:rPr>
          <w:rFonts w:ascii="Roboto" w:eastAsia="Roboto" w:hAnsi="Roboto"/>
          <w:bCs/>
          <w:color w:val="1F1F1F"/>
          <w:sz w:val="24"/>
        </w:rPr>
        <w:t>_duplicates</w:t>
      </w:r>
      <w:proofErr w:type="spellEnd"/>
      <w:r w:rsidRPr="00E02D30">
        <w:rPr>
          <w:rFonts w:ascii="Roboto" w:eastAsia="Roboto" w:hAnsi="Roboto"/>
          <w:bCs/>
          <w:color w:val="1F1F1F"/>
          <w:sz w:val="24"/>
        </w:rPr>
        <w:t>(subset=[</w:t>
      </w:r>
      <w:r w:rsidRPr="00E02D30">
        <w:rPr>
          <w:rFonts w:ascii="Roboto" w:eastAsia="Roboto" w:hAnsi="Roboto"/>
          <w:bCs/>
          <w:color w:val="1F1F1F"/>
          <w:sz w:val="24"/>
        </w:rPr>
        <w:t xml:space="preserve"> </w:t>
      </w:r>
      <w:r w:rsidRPr="00E02D30">
        <w:rPr>
          <w:rFonts w:ascii="Roboto" w:eastAsia="Roboto" w:hAnsi="Roboto"/>
          <w:bCs/>
          <w:color w:val="1F1F1F"/>
          <w:sz w:val="24"/>
        </w:rPr>
        <w:t>])</w:t>
      </w:r>
    </w:p>
    <w:p w14:paraId="181314F2" w14:textId="77777777" w:rsidR="00243FF7" w:rsidRDefault="00000000">
      <w:pPr>
        <w:tabs>
          <w:tab w:val="left" w:pos="990"/>
        </w:tabs>
        <w:autoSpaceDE w:val="0"/>
        <w:autoSpaceDN w:val="0"/>
        <w:spacing w:before="1362" w:after="0" w:line="283" w:lineRule="auto"/>
        <w:ind w:left="598" w:right="1872"/>
      </w:pPr>
      <w:r>
        <w:rPr>
          <w:rFonts w:ascii="Roboto" w:eastAsia="Roboto" w:hAnsi="Roboto"/>
          <w:color w:val="1F1F1F"/>
          <w:sz w:val="24"/>
        </w:rPr>
        <w:t xml:space="preserve">27. </w:t>
      </w:r>
      <w:r>
        <w:rPr>
          <w:rFonts w:ascii="Roboto" w:eastAsia="Roboto" w:hAnsi="Roboto"/>
          <w:b/>
          <w:color w:val="1F1F1F"/>
          <w:sz w:val="24"/>
        </w:rPr>
        <w:t xml:space="preserve">Replacing Values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Replace all occurrences of the value 'M' in the 'Gender' column with 'Male'.</w:t>
      </w:r>
    </w:p>
    <w:p w14:paraId="2F173F96" w14:textId="77777777" w:rsidR="00243FF7" w:rsidRDefault="00000000">
      <w:pPr>
        <w:autoSpaceDE w:val="0"/>
        <w:autoSpaceDN w:val="0"/>
        <w:spacing w:before="206" w:after="0" w:line="240" w:lineRule="auto"/>
        <w:ind w:left="990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29EF35C2" w14:textId="77777777" w:rsidR="00243FF7" w:rsidRDefault="00000000">
      <w:pPr>
        <w:tabs>
          <w:tab w:val="left" w:pos="990"/>
        </w:tabs>
        <w:autoSpaceDE w:val="0"/>
        <w:autoSpaceDN w:val="0"/>
        <w:spacing w:before="1378" w:after="0"/>
        <w:ind w:left="598" w:right="4176"/>
      </w:pPr>
      <w:r>
        <w:rPr>
          <w:rFonts w:ascii="Roboto" w:eastAsia="Roboto" w:hAnsi="Roboto"/>
          <w:color w:val="1F1F1F"/>
          <w:sz w:val="24"/>
        </w:rPr>
        <w:lastRenderedPageBreak/>
        <w:t xml:space="preserve">28. </w:t>
      </w:r>
      <w:r>
        <w:rPr>
          <w:rFonts w:ascii="Roboto" w:eastAsia="Roboto" w:hAnsi="Roboto"/>
          <w:b/>
          <w:color w:val="1F1F1F"/>
          <w:sz w:val="24"/>
        </w:rPr>
        <w:t xml:space="preserve">Converting Data Types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Convert the 'Age' column to integers using </w:t>
      </w:r>
      <w:r>
        <w:rPr>
          <w:rFonts w:ascii="Consolas" w:eastAsia="Consolas" w:hAnsi="Consolas"/>
          <w:color w:val="1F1F1F"/>
          <w:w w:val="98"/>
        </w:rPr>
        <w:t>astype()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58EE2C44" w14:textId="77777777" w:rsidR="00243FF7" w:rsidRDefault="00000000">
      <w:pPr>
        <w:autoSpaceDE w:val="0"/>
        <w:autoSpaceDN w:val="0"/>
        <w:spacing w:before="222" w:after="0" w:line="242" w:lineRule="auto"/>
        <w:ind w:left="990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0A869BBC" w14:textId="77777777" w:rsidR="00243FF7" w:rsidRDefault="00243FF7"/>
    <w:p w14:paraId="44250FE9" w14:textId="6E21442C" w:rsidR="00E02D30" w:rsidRPr="00E02D30" w:rsidRDefault="00E02D30">
      <w:pPr>
        <w:rPr>
          <w:rFonts w:ascii="Roboto" w:eastAsia="Roboto" w:hAnsi="Roboto"/>
          <w:bCs/>
          <w:color w:val="1F1F1F"/>
          <w:sz w:val="24"/>
        </w:rPr>
        <w:sectPr w:rsidR="00E02D30" w:rsidRPr="00E02D30">
          <w:pgSz w:w="11899" w:h="16838"/>
          <w:pgMar w:top="284" w:right="524" w:bottom="274" w:left="570" w:header="720" w:footer="720" w:gutter="0"/>
          <w:cols w:space="720"/>
          <w:docGrid w:linePitch="360"/>
        </w:sectPr>
      </w:pPr>
      <w:r w:rsidRPr="00E02D30">
        <w:rPr>
          <w:rFonts w:ascii="Roboto" w:eastAsia="Roboto" w:hAnsi="Roboto"/>
          <w:bCs/>
          <w:color w:val="1F1F1F"/>
          <w:sz w:val="24"/>
        </w:rPr>
        <w:t xml:space="preserve">                                    </w:t>
      </w:r>
      <w:proofErr w:type="spellStart"/>
      <w:r w:rsidRPr="00E02D30">
        <w:rPr>
          <w:rFonts w:ascii="Roboto" w:eastAsia="Roboto" w:hAnsi="Roboto"/>
          <w:bCs/>
          <w:color w:val="1F1F1F"/>
          <w:sz w:val="24"/>
        </w:rPr>
        <w:t>df</w:t>
      </w:r>
      <w:proofErr w:type="spellEnd"/>
      <w:r w:rsidRPr="00E02D30">
        <w:rPr>
          <w:rFonts w:ascii="Roboto" w:eastAsia="Roboto" w:hAnsi="Roboto"/>
          <w:bCs/>
          <w:color w:val="1F1F1F"/>
          <w:sz w:val="24"/>
        </w:rPr>
        <w:t xml:space="preserve">['Age'] = </w:t>
      </w:r>
      <w:proofErr w:type="spellStart"/>
      <w:r w:rsidRPr="00E02D30">
        <w:rPr>
          <w:rFonts w:ascii="Roboto" w:eastAsia="Roboto" w:hAnsi="Roboto"/>
          <w:bCs/>
          <w:color w:val="1F1F1F"/>
          <w:sz w:val="24"/>
        </w:rPr>
        <w:t>df</w:t>
      </w:r>
      <w:proofErr w:type="spellEnd"/>
      <w:r w:rsidRPr="00E02D30">
        <w:rPr>
          <w:rFonts w:ascii="Roboto" w:eastAsia="Roboto" w:hAnsi="Roboto"/>
          <w:bCs/>
          <w:color w:val="1F1F1F"/>
          <w:sz w:val="24"/>
        </w:rPr>
        <w:t>['Age'</w:t>
      </w:r>
      <w:proofErr w:type="gramStart"/>
      <w:r w:rsidRPr="00E02D30">
        <w:rPr>
          <w:rFonts w:ascii="Roboto" w:eastAsia="Roboto" w:hAnsi="Roboto"/>
          <w:bCs/>
          <w:color w:val="1F1F1F"/>
          <w:sz w:val="24"/>
        </w:rPr>
        <w:t>].</w:t>
      </w:r>
      <w:proofErr w:type="spellStart"/>
      <w:r w:rsidRPr="00E02D30">
        <w:rPr>
          <w:rFonts w:ascii="Roboto" w:eastAsia="Roboto" w:hAnsi="Roboto"/>
          <w:bCs/>
          <w:color w:val="1F1F1F"/>
          <w:sz w:val="24"/>
        </w:rPr>
        <w:t>astype</w:t>
      </w:r>
      <w:proofErr w:type="spellEnd"/>
      <w:proofErr w:type="gramEnd"/>
      <w:r w:rsidRPr="00E02D30">
        <w:rPr>
          <w:rFonts w:ascii="Roboto" w:eastAsia="Roboto" w:hAnsi="Roboto"/>
          <w:bCs/>
          <w:color w:val="1F1F1F"/>
          <w:sz w:val="24"/>
        </w:rPr>
        <w:t>(int)</w:t>
      </w:r>
    </w:p>
    <w:p w14:paraId="5CE02400" w14:textId="77777777" w:rsidR="00243FF7" w:rsidRDefault="00243FF7">
      <w:pPr>
        <w:autoSpaceDE w:val="0"/>
        <w:autoSpaceDN w:val="0"/>
        <w:spacing w:after="528" w:line="220" w:lineRule="exact"/>
      </w:pPr>
    </w:p>
    <w:p w14:paraId="1DD20359" w14:textId="77777777" w:rsidR="00243FF7" w:rsidRDefault="00000000">
      <w:pPr>
        <w:tabs>
          <w:tab w:val="left" w:pos="600"/>
        </w:tabs>
        <w:autoSpaceDE w:val="0"/>
        <w:autoSpaceDN w:val="0"/>
        <w:spacing w:after="0" w:line="283" w:lineRule="auto"/>
        <w:ind w:left="208" w:right="2880"/>
      </w:pPr>
      <w:r>
        <w:rPr>
          <w:rFonts w:ascii="Roboto" w:eastAsia="Roboto" w:hAnsi="Roboto"/>
          <w:color w:val="1F1F1F"/>
          <w:sz w:val="24"/>
        </w:rPr>
        <w:t xml:space="preserve">29. </w:t>
      </w:r>
      <w:r>
        <w:rPr>
          <w:rFonts w:ascii="Roboto" w:eastAsia="Roboto" w:hAnsi="Roboto"/>
          <w:b/>
          <w:color w:val="1F1F1F"/>
          <w:sz w:val="24"/>
        </w:rPr>
        <w:t xml:space="preserve">Handling Missing Values in Specific Column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Remove rows where the 'Age' column contains missing values.</w:t>
      </w:r>
    </w:p>
    <w:p w14:paraId="1CD71DAA" w14:textId="77777777" w:rsidR="00243FF7" w:rsidRDefault="00000000">
      <w:pPr>
        <w:autoSpaceDE w:val="0"/>
        <w:autoSpaceDN w:val="0"/>
        <w:spacing w:before="206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0399BC4F" w14:textId="77777777" w:rsidR="00243FF7" w:rsidRDefault="00000000">
      <w:pPr>
        <w:tabs>
          <w:tab w:val="left" w:pos="600"/>
        </w:tabs>
        <w:autoSpaceDE w:val="0"/>
        <w:autoSpaceDN w:val="0"/>
        <w:spacing w:before="1376" w:after="0"/>
        <w:ind w:left="208" w:right="2160"/>
      </w:pPr>
      <w:r>
        <w:rPr>
          <w:rFonts w:ascii="Roboto" w:eastAsia="Roboto" w:hAnsi="Roboto"/>
          <w:color w:val="1F1F1F"/>
          <w:sz w:val="24"/>
        </w:rPr>
        <w:t xml:space="preserve">30. </w:t>
      </w:r>
      <w:r>
        <w:rPr>
          <w:rFonts w:ascii="Roboto" w:eastAsia="Roboto" w:hAnsi="Roboto"/>
          <w:b/>
          <w:color w:val="1F1F1F"/>
          <w:sz w:val="24"/>
        </w:rPr>
        <w:t xml:space="preserve">Filling Missing Values Using Forward Fill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Use the forward fill method to fill missing values in the DataFrame </w:t>
      </w:r>
      <w:r>
        <w:rPr>
          <w:rFonts w:ascii="Consolas" w:eastAsia="Consolas" w:hAnsi="Consolas"/>
          <w:color w:val="1F1F1F"/>
          <w:w w:val="98"/>
        </w:rPr>
        <w:t>df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3BD9C2FE" w14:textId="77777777" w:rsidR="00243FF7" w:rsidRDefault="00000000">
      <w:pPr>
        <w:autoSpaceDE w:val="0"/>
        <w:autoSpaceDN w:val="0"/>
        <w:spacing w:before="222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2C1A6F21" w14:textId="77777777" w:rsidR="00243FF7" w:rsidRDefault="00000000">
      <w:pPr>
        <w:autoSpaceDE w:val="0"/>
        <w:autoSpaceDN w:val="0"/>
        <w:spacing w:before="1320" w:after="0" w:line="240" w:lineRule="auto"/>
        <w:jc w:val="center"/>
      </w:pPr>
      <w:r>
        <w:rPr>
          <w:noProof/>
        </w:rPr>
        <w:drawing>
          <wp:inline distT="0" distB="0" distL="0" distR="0" wp14:anchorId="2BDC142F" wp14:editId="34FF0ADE">
            <wp:extent cx="6489700" cy="25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3FF7" w:rsidSect="00034616">
      <w:pgSz w:w="11899" w:h="16838"/>
      <w:pgMar w:top="748" w:right="700" w:bottom="1440" w:left="9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08301362">
    <w:abstractNumId w:val="8"/>
  </w:num>
  <w:num w:numId="2" w16cid:durableId="419299757">
    <w:abstractNumId w:val="6"/>
  </w:num>
  <w:num w:numId="3" w16cid:durableId="616715375">
    <w:abstractNumId w:val="5"/>
  </w:num>
  <w:num w:numId="4" w16cid:durableId="963123697">
    <w:abstractNumId w:val="4"/>
  </w:num>
  <w:num w:numId="5" w16cid:durableId="1899628774">
    <w:abstractNumId w:val="7"/>
  </w:num>
  <w:num w:numId="6" w16cid:durableId="324213369">
    <w:abstractNumId w:val="3"/>
  </w:num>
  <w:num w:numId="7" w16cid:durableId="911818768">
    <w:abstractNumId w:val="2"/>
  </w:num>
  <w:num w:numId="8" w16cid:durableId="1523744076">
    <w:abstractNumId w:val="1"/>
  </w:num>
  <w:num w:numId="9" w16cid:durableId="1393960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2F21"/>
    <w:rsid w:val="00083A71"/>
    <w:rsid w:val="0015074B"/>
    <w:rsid w:val="00243FF7"/>
    <w:rsid w:val="0029639D"/>
    <w:rsid w:val="00326F90"/>
    <w:rsid w:val="004E4943"/>
    <w:rsid w:val="00500965"/>
    <w:rsid w:val="008253D0"/>
    <w:rsid w:val="00AA1D8D"/>
    <w:rsid w:val="00B47730"/>
    <w:rsid w:val="00B52706"/>
    <w:rsid w:val="00BB4157"/>
    <w:rsid w:val="00BC1262"/>
    <w:rsid w:val="00CB0664"/>
    <w:rsid w:val="00D47D94"/>
    <w:rsid w:val="00D75B68"/>
    <w:rsid w:val="00D81DF3"/>
    <w:rsid w:val="00E02D3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6980C5"/>
  <w14:defaultImageDpi w14:val="300"/>
  <w15:docId w15:val="{9F7A26A3-8258-4EA3-B691-678A2B1C6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0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2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4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6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4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4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8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Bhavani Gangaraju</cp:lastModifiedBy>
  <cp:revision>8</cp:revision>
  <dcterms:created xsi:type="dcterms:W3CDTF">2013-12-23T23:15:00Z</dcterms:created>
  <dcterms:modified xsi:type="dcterms:W3CDTF">2025-03-24T18:25:00Z</dcterms:modified>
  <cp:category/>
</cp:coreProperties>
</file>