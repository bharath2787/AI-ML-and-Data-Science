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7F71" w14:textId="77777777" w:rsidR="00CC3F02" w:rsidRDefault="00CC3F02">
      <w:pPr>
        <w:autoSpaceDE w:val="0"/>
        <w:autoSpaceDN w:val="0"/>
        <w:spacing w:after="240" w:line="220" w:lineRule="exact"/>
      </w:pPr>
    </w:p>
    <w:p w14:paraId="0255BFD6" w14:textId="77777777" w:rsidR="00CC3F02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BE6366C" wp14:editId="59C29F81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78C" w14:textId="77777777" w:rsidR="00CC3F02" w:rsidRDefault="00000000">
      <w:pPr>
        <w:autoSpaceDE w:val="0"/>
        <w:autoSpaceDN w:val="0"/>
        <w:spacing w:before="364" w:after="0" w:line="240" w:lineRule="auto"/>
        <w:jc w:val="center"/>
      </w:pPr>
      <w:r>
        <w:rPr>
          <w:rFonts w:ascii="Roboto" w:eastAsia="Roboto" w:hAnsi="Roboto"/>
          <w:b/>
          <w:color w:val="1F1F1F"/>
          <w:sz w:val="39"/>
        </w:rPr>
        <w:t>Pandas Exam Paper 1 (Total 30 Questions - 2 Marks Each)</w:t>
      </w:r>
    </w:p>
    <w:p w14:paraId="43D2F62E" w14:textId="77777777" w:rsidR="00CC3F02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1A6E02A4" wp14:editId="0967FAD7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0A1F" w14:textId="77777777" w:rsidR="00CC3F02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Creation and Importing (7 Questions)</w:t>
      </w:r>
    </w:p>
    <w:p w14:paraId="66FFFEB5" w14:textId="77777777" w:rsidR="00CC3F02" w:rsidRDefault="00000000">
      <w:pPr>
        <w:autoSpaceDE w:val="0"/>
        <w:autoSpaceDN w:val="0"/>
        <w:spacing w:before="252" w:after="0" w:line="293" w:lineRule="auto"/>
        <w:ind w:left="600" w:right="576" w:hanging="25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Creating a DataFrame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Create a DataFrame using </w:t>
      </w:r>
      <w:r>
        <w:rPr>
          <w:rFonts w:ascii="Consolas" w:eastAsia="Consolas" w:hAnsi="Consolas"/>
          <w:color w:val="1F1F1F"/>
          <w:w w:val="98"/>
        </w:rPr>
        <w:t>pd.DataFrame()</w:t>
      </w:r>
      <w:r>
        <w:rPr>
          <w:rFonts w:ascii="Roboto" w:eastAsia="Roboto" w:hAnsi="Roboto"/>
          <w:color w:val="1F1F1F"/>
          <w:sz w:val="24"/>
        </w:rPr>
        <w:t xml:space="preserve">  with columns: 'Name', 'Age', and 'City' and values for 3 individuals.</w:t>
      </w:r>
    </w:p>
    <w:p w14:paraId="05DB4F7B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DA33A40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import pandas as pd</w:t>
      </w:r>
    </w:p>
    <w:p w14:paraId="29FEA555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</w:p>
    <w:p w14:paraId="29197FED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data = {</w:t>
      </w:r>
    </w:p>
    <w:p w14:paraId="524D7CF7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    'Name': ['Alice', 'Bob', 'Charlie'],</w:t>
      </w:r>
    </w:p>
    <w:p w14:paraId="01BFEFB8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    'Age': [25, 30, 35],</w:t>
      </w:r>
    </w:p>
    <w:p w14:paraId="3B5C0D1B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    'City': ['New York', 'San Francisco', 'Los Angeles']</w:t>
      </w:r>
    </w:p>
    <w:p w14:paraId="556FA58B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r w:rsidRPr="009E6A22">
        <w:rPr>
          <w:rFonts w:ascii="Roboto" w:eastAsia="Roboto" w:hAnsi="Roboto"/>
          <w:b/>
          <w:color w:val="1F1F1F"/>
          <w:sz w:val="24"/>
          <w:highlight w:val="yellow"/>
        </w:rPr>
        <w:t>}</w:t>
      </w:r>
    </w:p>
    <w:p w14:paraId="372EA315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</w:p>
    <w:p w14:paraId="13333173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  <w:highlight w:val="yellow"/>
        </w:rPr>
      </w:pPr>
      <w:proofErr w:type="spellStart"/>
      <w:r w:rsidRPr="009E6A22">
        <w:rPr>
          <w:rFonts w:ascii="Roboto" w:eastAsia="Roboto" w:hAnsi="Roboto"/>
          <w:b/>
          <w:color w:val="1F1F1F"/>
          <w:sz w:val="24"/>
          <w:highlight w:val="yellow"/>
        </w:rPr>
        <w:t>df</w:t>
      </w:r>
      <w:proofErr w:type="spellEnd"/>
      <w:r w:rsidRPr="009E6A22">
        <w:rPr>
          <w:rFonts w:ascii="Roboto" w:eastAsia="Roboto" w:hAnsi="Roboto"/>
          <w:b/>
          <w:color w:val="1F1F1F"/>
          <w:sz w:val="24"/>
          <w:highlight w:val="yellow"/>
        </w:rPr>
        <w:t xml:space="preserve"> = </w:t>
      </w:r>
      <w:proofErr w:type="spellStart"/>
      <w:proofErr w:type="gramStart"/>
      <w:r w:rsidRPr="009E6A22">
        <w:rPr>
          <w:rFonts w:ascii="Roboto" w:eastAsia="Roboto" w:hAnsi="Roboto"/>
          <w:b/>
          <w:color w:val="1F1F1F"/>
          <w:sz w:val="24"/>
          <w:highlight w:val="yellow"/>
        </w:rPr>
        <w:t>pd.DataFrame</w:t>
      </w:r>
      <w:proofErr w:type="spellEnd"/>
      <w:proofErr w:type="gramEnd"/>
      <w:r w:rsidRPr="009E6A22">
        <w:rPr>
          <w:rFonts w:ascii="Roboto" w:eastAsia="Roboto" w:hAnsi="Roboto"/>
          <w:b/>
          <w:color w:val="1F1F1F"/>
          <w:sz w:val="24"/>
          <w:highlight w:val="yellow"/>
        </w:rPr>
        <w:t>(data)</w:t>
      </w:r>
    </w:p>
    <w:p w14:paraId="2DFCD3EF" w14:textId="77777777" w:rsidR="009E6A22" w:rsidRPr="009E6A22" w:rsidRDefault="009E6A22" w:rsidP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proofErr w:type="spellStart"/>
      <w:r w:rsidRPr="009E6A22">
        <w:rPr>
          <w:rFonts w:ascii="Roboto" w:eastAsia="Roboto" w:hAnsi="Roboto"/>
          <w:b/>
          <w:color w:val="1F1F1F"/>
          <w:sz w:val="24"/>
          <w:highlight w:val="yellow"/>
        </w:rPr>
        <w:t>df</w:t>
      </w:r>
      <w:proofErr w:type="spellEnd"/>
    </w:p>
    <w:p w14:paraId="4CFD4631" w14:textId="77777777" w:rsidR="009E6A22" w:rsidRDefault="009E6A2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1299DF6" w14:textId="77777777" w:rsidR="009E6A22" w:rsidRDefault="009E6A22">
      <w:pPr>
        <w:autoSpaceDE w:val="0"/>
        <w:autoSpaceDN w:val="0"/>
        <w:spacing w:before="206" w:after="0" w:line="240" w:lineRule="auto"/>
        <w:ind w:left="600"/>
      </w:pPr>
    </w:p>
    <w:p w14:paraId="4984E079" w14:textId="77777777" w:rsidR="00CC3F02" w:rsidRDefault="00000000">
      <w:pPr>
        <w:tabs>
          <w:tab w:val="left" w:pos="600"/>
        </w:tabs>
        <w:autoSpaceDE w:val="0"/>
        <w:autoSpaceDN w:val="0"/>
        <w:spacing w:before="1376" w:after="0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Reading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read a CSV file named </w:t>
      </w:r>
      <w:r>
        <w:rPr>
          <w:rFonts w:ascii="Consolas" w:eastAsia="Consolas" w:hAnsi="Consolas"/>
          <w:color w:val="1F1F1F"/>
          <w:w w:val="98"/>
        </w:rPr>
        <w:t>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09A4640B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B20BB45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9E6A22">
        <w:rPr>
          <w:highlight w:val="yellow"/>
        </w:rPr>
        <w:t>df</w:t>
      </w:r>
      <w:proofErr w:type="spellEnd"/>
      <w:r w:rsidRPr="009E6A22">
        <w:rPr>
          <w:highlight w:val="yellow"/>
        </w:rPr>
        <w:t xml:space="preserve"> = </w:t>
      </w:r>
      <w:proofErr w:type="spellStart"/>
      <w:proofErr w:type="gramStart"/>
      <w:r w:rsidRPr="009E6A22">
        <w:rPr>
          <w:highlight w:val="yellow"/>
        </w:rPr>
        <w:t>pd.read</w:t>
      </w:r>
      <w:proofErr w:type="gramEnd"/>
      <w:r w:rsidRPr="009E6A22">
        <w:rPr>
          <w:highlight w:val="yellow"/>
        </w:rPr>
        <w:t>_csv</w:t>
      </w:r>
      <w:proofErr w:type="spellEnd"/>
      <w:r w:rsidRPr="009E6A22">
        <w:rPr>
          <w:highlight w:val="yellow"/>
        </w:rPr>
        <w:t>('data.csv')</w:t>
      </w:r>
    </w:p>
    <w:p w14:paraId="499F2435" w14:textId="77777777" w:rsidR="009E6A22" w:rsidRDefault="009E6A22" w:rsidP="009E6A22">
      <w:pPr>
        <w:autoSpaceDE w:val="0"/>
        <w:autoSpaceDN w:val="0"/>
        <w:spacing w:before="222" w:after="0" w:line="240" w:lineRule="auto"/>
        <w:ind w:left="600"/>
      </w:pPr>
      <w:r w:rsidRPr="009E6A22">
        <w:rPr>
          <w:highlight w:val="yellow"/>
        </w:rPr>
        <w:t>df</w:t>
      </w:r>
    </w:p>
    <w:p w14:paraId="029EA48F" w14:textId="380F9A4C" w:rsidR="00CC3F02" w:rsidRDefault="00000000" w:rsidP="009E6A22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lastRenderedPageBreak/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Reading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would you load data from an Excel file called </w:t>
      </w:r>
      <w:proofErr w:type="gramStart"/>
      <w:r>
        <w:rPr>
          <w:rFonts w:ascii="Consolas" w:eastAsia="Consolas" w:hAnsi="Consolas"/>
          <w:color w:val="1F1F1F"/>
          <w:w w:val="98"/>
        </w:rPr>
        <w:t>data.xlsx</w:t>
      </w:r>
      <w:r>
        <w:rPr>
          <w:rFonts w:ascii="Roboto" w:eastAsia="Roboto" w:hAnsi="Roboto"/>
          <w:color w:val="1F1F1F"/>
          <w:sz w:val="24"/>
        </w:rPr>
        <w:t xml:space="preserve">  into</w:t>
      </w:r>
      <w:proofErr w:type="gramEnd"/>
      <w:r>
        <w:rPr>
          <w:rFonts w:ascii="Roboto" w:eastAsia="Roboto" w:hAnsi="Roboto"/>
          <w:color w:val="1F1F1F"/>
          <w:sz w:val="24"/>
        </w:rPr>
        <w:t xml:space="preserve"> a DataFrame?</w:t>
      </w:r>
    </w:p>
    <w:p w14:paraId="1B1BBC05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FD7D1D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9E6A22">
        <w:rPr>
          <w:highlight w:val="yellow"/>
        </w:rPr>
        <w:t>df</w:t>
      </w:r>
      <w:proofErr w:type="spellEnd"/>
      <w:r w:rsidRPr="009E6A22">
        <w:rPr>
          <w:highlight w:val="yellow"/>
        </w:rPr>
        <w:t xml:space="preserve"> = </w:t>
      </w:r>
      <w:proofErr w:type="spellStart"/>
      <w:proofErr w:type="gramStart"/>
      <w:r w:rsidRPr="009E6A22">
        <w:rPr>
          <w:highlight w:val="yellow"/>
        </w:rPr>
        <w:t>pd.read</w:t>
      </w:r>
      <w:proofErr w:type="gramEnd"/>
      <w:r w:rsidRPr="009E6A22">
        <w:rPr>
          <w:highlight w:val="yellow"/>
        </w:rPr>
        <w:t>_excel</w:t>
      </w:r>
      <w:proofErr w:type="spellEnd"/>
      <w:r w:rsidRPr="009E6A22">
        <w:rPr>
          <w:highlight w:val="yellow"/>
        </w:rPr>
        <w:t>('data.xlsx')</w:t>
      </w:r>
    </w:p>
    <w:p w14:paraId="4DD6A1EE" w14:textId="77777777" w:rsidR="009E6A22" w:rsidRDefault="009E6A22" w:rsidP="009E6A22">
      <w:pPr>
        <w:autoSpaceDE w:val="0"/>
        <w:autoSpaceDN w:val="0"/>
        <w:spacing w:before="222" w:after="0" w:line="240" w:lineRule="auto"/>
        <w:ind w:left="600"/>
      </w:pPr>
      <w:r w:rsidRPr="009E6A22">
        <w:rPr>
          <w:highlight w:val="yellow"/>
        </w:rPr>
        <w:t>df</w:t>
      </w:r>
    </w:p>
    <w:p w14:paraId="1208DCE5" w14:textId="61F34CD0" w:rsidR="00CC3F02" w:rsidRDefault="00000000" w:rsidP="009E6A22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Reading JSON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JSON file named </w:t>
      </w:r>
      <w:proofErr w:type="gramStart"/>
      <w:r>
        <w:rPr>
          <w:rFonts w:ascii="Consolas" w:eastAsia="Consolas" w:hAnsi="Consolas"/>
          <w:color w:val="1F1F1F"/>
          <w:w w:val="98"/>
        </w:rPr>
        <w:t>data.json</w:t>
      </w:r>
      <w:proofErr w:type="gramEnd"/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790EF5D6" w14:textId="77777777" w:rsidR="00CC3F02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5F4577E" w14:textId="77777777" w:rsidR="009E6A22" w:rsidRPr="009E6A22" w:rsidRDefault="009E6A22" w:rsidP="009E6A22">
      <w:pPr>
        <w:autoSpaceDE w:val="0"/>
        <w:autoSpaceDN w:val="0"/>
        <w:spacing w:before="220" w:after="0" w:line="240" w:lineRule="auto"/>
        <w:ind w:left="600"/>
        <w:rPr>
          <w:highlight w:val="yellow"/>
        </w:rPr>
      </w:pPr>
      <w:proofErr w:type="spellStart"/>
      <w:r w:rsidRPr="009E6A22">
        <w:rPr>
          <w:highlight w:val="yellow"/>
        </w:rPr>
        <w:t>df</w:t>
      </w:r>
      <w:proofErr w:type="spellEnd"/>
      <w:r w:rsidRPr="009E6A22">
        <w:rPr>
          <w:highlight w:val="yellow"/>
        </w:rPr>
        <w:t xml:space="preserve"> = </w:t>
      </w:r>
      <w:proofErr w:type="spellStart"/>
      <w:proofErr w:type="gramStart"/>
      <w:r w:rsidRPr="009E6A22">
        <w:rPr>
          <w:highlight w:val="yellow"/>
        </w:rPr>
        <w:t>pd.read</w:t>
      </w:r>
      <w:proofErr w:type="gramEnd"/>
      <w:r w:rsidRPr="009E6A22">
        <w:rPr>
          <w:highlight w:val="yellow"/>
        </w:rPr>
        <w:t>_json</w:t>
      </w:r>
      <w:proofErr w:type="spellEnd"/>
      <w:r w:rsidRPr="009E6A22">
        <w:rPr>
          <w:highlight w:val="yellow"/>
        </w:rPr>
        <w:t>('</w:t>
      </w:r>
      <w:proofErr w:type="spellStart"/>
      <w:r w:rsidRPr="009E6A22">
        <w:rPr>
          <w:highlight w:val="yellow"/>
        </w:rPr>
        <w:t>data.json</w:t>
      </w:r>
      <w:proofErr w:type="spellEnd"/>
      <w:r w:rsidRPr="009E6A22">
        <w:rPr>
          <w:highlight w:val="yellow"/>
        </w:rPr>
        <w:t>')</w:t>
      </w:r>
    </w:p>
    <w:p w14:paraId="09CD2BE8" w14:textId="77777777" w:rsidR="009E6A22" w:rsidRPr="009E6A22" w:rsidRDefault="009E6A22" w:rsidP="009E6A22">
      <w:pPr>
        <w:autoSpaceDE w:val="0"/>
        <w:autoSpaceDN w:val="0"/>
        <w:spacing w:before="220" w:after="0" w:line="240" w:lineRule="auto"/>
        <w:ind w:left="600"/>
      </w:pPr>
      <w:proofErr w:type="spellStart"/>
      <w:r w:rsidRPr="009E6A22">
        <w:rPr>
          <w:highlight w:val="yellow"/>
        </w:rPr>
        <w:t>df</w:t>
      </w:r>
      <w:proofErr w:type="spellEnd"/>
    </w:p>
    <w:p w14:paraId="3DD7773B" w14:textId="77777777" w:rsidR="009E6A22" w:rsidRDefault="009E6A22">
      <w:pPr>
        <w:autoSpaceDE w:val="0"/>
        <w:autoSpaceDN w:val="0"/>
        <w:spacing w:before="220" w:after="0" w:line="240" w:lineRule="auto"/>
        <w:ind w:left="600"/>
      </w:pPr>
    </w:p>
    <w:p w14:paraId="4DF9F8DE" w14:textId="77777777" w:rsidR="00CC3F02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448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Reading HTML Table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Parse an HTML file containing a table and return it as a DataFrame.</w:t>
      </w:r>
    </w:p>
    <w:p w14:paraId="0A9EC991" w14:textId="15628297" w:rsidR="00CC3F02" w:rsidRDefault="00000000" w:rsidP="009E6A22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063FE76" w14:textId="77777777" w:rsidR="009E6A22" w:rsidRDefault="009E6A22"/>
    <w:p w14:paraId="339683B7" w14:textId="77777777" w:rsidR="009E6A22" w:rsidRPr="009E6A22" w:rsidRDefault="009E6A22" w:rsidP="009E6A22">
      <w:pPr>
        <w:rPr>
          <w:highlight w:val="yellow"/>
        </w:rPr>
      </w:pPr>
      <w:proofErr w:type="spellStart"/>
      <w:r w:rsidRPr="009E6A22">
        <w:rPr>
          <w:highlight w:val="yellow"/>
        </w:rPr>
        <w:t>url</w:t>
      </w:r>
      <w:proofErr w:type="spellEnd"/>
      <w:r w:rsidRPr="009E6A22">
        <w:rPr>
          <w:highlight w:val="yellow"/>
        </w:rPr>
        <w:t xml:space="preserve"> = 'https://cnn.com/table'</w:t>
      </w:r>
    </w:p>
    <w:p w14:paraId="3047C2CC" w14:textId="77777777" w:rsidR="009E6A22" w:rsidRPr="009E6A22" w:rsidRDefault="009E6A22" w:rsidP="009E6A22">
      <w:pPr>
        <w:rPr>
          <w:highlight w:val="yellow"/>
        </w:rPr>
      </w:pPr>
      <w:r w:rsidRPr="009E6A22">
        <w:rPr>
          <w:highlight w:val="yellow"/>
        </w:rPr>
        <w:t xml:space="preserve">tables = </w:t>
      </w:r>
      <w:proofErr w:type="spellStart"/>
      <w:proofErr w:type="gramStart"/>
      <w:r w:rsidRPr="009E6A22">
        <w:rPr>
          <w:highlight w:val="yellow"/>
        </w:rPr>
        <w:t>pd.read</w:t>
      </w:r>
      <w:proofErr w:type="gramEnd"/>
      <w:r w:rsidRPr="009E6A22">
        <w:rPr>
          <w:highlight w:val="yellow"/>
        </w:rPr>
        <w:t>_html</w:t>
      </w:r>
      <w:proofErr w:type="spellEnd"/>
      <w:r w:rsidRPr="009E6A22">
        <w:rPr>
          <w:highlight w:val="yellow"/>
        </w:rPr>
        <w:t>(</w:t>
      </w:r>
      <w:proofErr w:type="spellStart"/>
      <w:r w:rsidRPr="009E6A22">
        <w:rPr>
          <w:highlight w:val="yellow"/>
        </w:rPr>
        <w:t>url</w:t>
      </w:r>
      <w:proofErr w:type="spellEnd"/>
      <w:r w:rsidRPr="009E6A22">
        <w:rPr>
          <w:highlight w:val="yellow"/>
        </w:rPr>
        <w:t>)</w:t>
      </w:r>
    </w:p>
    <w:p w14:paraId="4C08D23E" w14:textId="77777777" w:rsidR="009E6A22" w:rsidRPr="009E6A22" w:rsidRDefault="009E6A22" w:rsidP="009E6A22">
      <w:pPr>
        <w:rPr>
          <w:highlight w:val="yellow"/>
        </w:rPr>
      </w:pPr>
      <w:proofErr w:type="spellStart"/>
      <w:r w:rsidRPr="009E6A22">
        <w:rPr>
          <w:highlight w:val="yellow"/>
        </w:rPr>
        <w:t>df</w:t>
      </w:r>
      <w:proofErr w:type="spellEnd"/>
      <w:r w:rsidRPr="009E6A22">
        <w:rPr>
          <w:highlight w:val="yellow"/>
        </w:rPr>
        <w:t xml:space="preserve"> = </w:t>
      </w:r>
      <w:proofErr w:type="gramStart"/>
      <w:r w:rsidRPr="009E6A22">
        <w:rPr>
          <w:highlight w:val="yellow"/>
        </w:rPr>
        <w:t>tables[</w:t>
      </w:r>
      <w:proofErr w:type="gramEnd"/>
      <w:r w:rsidRPr="009E6A22">
        <w:rPr>
          <w:highlight w:val="yellow"/>
        </w:rPr>
        <w:t>0]</w:t>
      </w:r>
    </w:p>
    <w:p w14:paraId="22DC0DA8" w14:textId="2CD23042" w:rsidR="00CC3F02" w:rsidRDefault="009E6A22" w:rsidP="009E6A22">
      <w:proofErr w:type="spellStart"/>
      <w:r w:rsidRPr="009E6A22">
        <w:rPr>
          <w:highlight w:val="yellow"/>
        </w:rPr>
        <w:t>df</w:t>
      </w:r>
      <w:proofErr w:type="spellEnd"/>
    </w:p>
    <w:p w14:paraId="6F04B00F" w14:textId="77777777" w:rsidR="00CC3F02" w:rsidRDefault="00000000">
      <w:pPr>
        <w:autoSpaceDE w:val="0"/>
        <w:autoSpaceDN w:val="0"/>
        <w:spacing w:after="0" w:line="293" w:lineRule="auto"/>
        <w:ind w:left="600" w:hanging="258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Creating DataFrame from a Dictionary </w:t>
      </w:r>
      <w:r>
        <w:br/>
      </w:r>
      <w:r>
        <w:rPr>
          <w:rFonts w:ascii="Roboto" w:eastAsia="Roboto" w:hAnsi="Roboto"/>
          <w:color w:val="1F1F1F"/>
          <w:sz w:val="24"/>
        </w:rPr>
        <w:t>Create a DataFrame using a dictionary with two columns: 'Product' and 'Price', containing 3 items.</w:t>
      </w:r>
    </w:p>
    <w:p w14:paraId="21E31AF9" w14:textId="77777777" w:rsidR="00CC3F02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99A65D7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r w:rsidRPr="009E6A22">
        <w:rPr>
          <w:highlight w:val="yellow"/>
        </w:rPr>
        <w:t>data = {</w:t>
      </w:r>
    </w:p>
    <w:p w14:paraId="6341DB12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r w:rsidRPr="009E6A22">
        <w:rPr>
          <w:highlight w:val="yellow"/>
        </w:rPr>
        <w:t>    'Product': ['Item 1', 'Item 2', 'Item 3'],</w:t>
      </w:r>
    </w:p>
    <w:p w14:paraId="707E25F1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r w:rsidRPr="009E6A22">
        <w:rPr>
          <w:highlight w:val="yellow"/>
        </w:rPr>
        <w:t>    'Price': [10, 20, 30]</w:t>
      </w:r>
    </w:p>
    <w:p w14:paraId="328277AD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r w:rsidRPr="009E6A22">
        <w:rPr>
          <w:highlight w:val="yellow"/>
        </w:rPr>
        <w:t>}</w:t>
      </w:r>
    </w:p>
    <w:p w14:paraId="7C0598F4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  <w:rPr>
          <w:highlight w:val="yellow"/>
        </w:rPr>
      </w:pPr>
      <w:proofErr w:type="spellStart"/>
      <w:r w:rsidRPr="009E6A22">
        <w:rPr>
          <w:highlight w:val="yellow"/>
        </w:rPr>
        <w:t>df</w:t>
      </w:r>
      <w:proofErr w:type="spellEnd"/>
      <w:r w:rsidRPr="009E6A22">
        <w:rPr>
          <w:highlight w:val="yellow"/>
        </w:rPr>
        <w:t xml:space="preserve"> = </w:t>
      </w:r>
      <w:proofErr w:type="spellStart"/>
      <w:proofErr w:type="gramStart"/>
      <w:r w:rsidRPr="009E6A22">
        <w:rPr>
          <w:highlight w:val="yellow"/>
        </w:rPr>
        <w:t>pd.DataFrame</w:t>
      </w:r>
      <w:proofErr w:type="spellEnd"/>
      <w:proofErr w:type="gramEnd"/>
      <w:r w:rsidRPr="009E6A22">
        <w:rPr>
          <w:highlight w:val="yellow"/>
        </w:rPr>
        <w:t>(data)</w:t>
      </w:r>
    </w:p>
    <w:p w14:paraId="2FFEE02C" w14:textId="77777777" w:rsidR="009E6A22" w:rsidRDefault="009E6A22" w:rsidP="009E6A22">
      <w:pPr>
        <w:autoSpaceDE w:val="0"/>
        <w:autoSpaceDN w:val="0"/>
        <w:spacing w:before="222" w:after="0" w:line="240" w:lineRule="auto"/>
        <w:ind w:left="600"/>
      </w:pPr>
      <w:r w:rsidRPr="009E6A22">
        <w:rPr>
          <w:highlight w:val="yellow"/>
        </w:rPr>
        <w:t>df</w:t>
      </w:r>
    </w:p>
    <w:p w14:paraId="208E8F1C" w14:textId="468D2630" w:rsidR="00CC3F02" w:rsidRDefault="00000000" w:rsidP="009E6A22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lastRenderedPageBreak/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Exploring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from CSV </w:t>
      </w:r>
      <w:r>
        <w:br/>
      </w:r>
      <w:r>
        <w:rPr>
          <w:rFonts w:ascii="Roboto" w:eastAsia="Roboto" w:hAnsi="Roboto"/>
          <w:color w:val="1F1F1F"/>
          <w:sz w:val="24"/>
        </w:rPr>
        <w:t>After loading a CSV into a DataFrame, what command would you use to see the first 5 rows?</w:t>
      </w:r>
    </w:p>
    <w:p w14:paraId="1814F80C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A4AB046" w14:textId="77777777" w:rsidR="009E6A22" w:rsidRPr="009E6A22" w:rsidRDefault="009E6A22" w:rsidP="009E6A22">
      <w:pPr>
        <w:autoSpaceDE w:val="0"/>
        <w:autoSpaceDN w:val="0"/>
        <w:spacing w:before="222" w:after="0" w:line="240" w:lineRule="auto"/>
        <w:ind w:left="600"/>
      </w:pPr>
    </w:p>
    <w:p w14:paraId="31C51C3E" w14:textId="77777777" w:rsidR="0017584C" w:rsidRPr="0017584C" w:rsidRDefault="0017584C" w:rsidP="0017584C">
      <w:pPr>
        <w:autoSpaceDE w:val="0"/>
        <w:autoSpaceDN w:val="0"/>
        <w:spacing w:before="222" w:after="0" w:line="240" w:lineRule="auto"/>
        <w:ind w:left="600"/>
      </w:pPr>
      <w:proofErr w:type="spellStart"/>
      <w:proofErr w:type="gramStart"/>
      <w:r w:rsidRPr="0017584C">
        <w:rPr>
          <w:highlight w:val="yellow"/>
        </w:rPr>
        <w:t>df.head</w:t>
      </w:r>
      <w:proofErr w:type="spellEnd"/>
      <w:proofErr w:type="gramEnd"/>
      <w:r w:rsidRPr="0017584C">
        <w:rPr>
          <w:highlight w:val="yellow"/>
        </w:rPr>
        <w:t>()</w:t>
      </w:r>
    </w:p>
    <w:p w14:paraId="469C55C8" w14:textId="77777777" w:rsidR="009E6A22" w:rsidRDefault="009E6A22">
      <w:pPr>
        <w:autoSpaceDE w:val="0"/>
        <w:autoSpaceDN w:val="0"/>
        <w:spacing w:before="222" w:after="0" w:line="240" w:lineRule="auto"/>
        <w:ind w:left="600"/>
      </w:pPr>
    </w:p>
    <w:p w14:paraId="777C93C9" w14:textId="77777777" w:rsidR="00CC3F02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750EB27D" wp14:editId="4FE261F1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8567" w14:textId="77777777" w:rsidR="00CC3F02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Data Inspection (7 Questions)</w:t>
      </w:r>
    </w:p>
    <w:p w14:paraId="56906BCD" w14:textId="77777777" w:rsidR="00CC3F02" w:rsidRDefault="00000000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296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Viewing First Few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appropriate command to display the first 10 rows of a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1256CDC" w14:textId="77777777" w:rsidR="0017584C" w:rsidRDefault="0017584C" w:rsidP="0017584C">
      <w:pPr>
        <w:autoSpaceDE w:val="0"/>
        <w:autoSpaceDN w:val="0"/>
        <w:spacing w:before="222" w:after="0" w:line="240" w:lineRule="auto"/>
        <w:ind w:left="600"/>
      </w:pPr>
      <w:proofErr w:type="spellStart"/>
      <w:proofErr w:type="gramStart"/>
      <w:r>
        <w:rPr>
          <w:highlight w:val="yellow"/>
        </w:rPr>
        <w:t>d</w:t>
      </w:r>
      <w:r w:rsidRPr="0017584C">
        <w:rPr>
          <w:highlight w:val="yellow"/>
        </w:rPr>
        <w:t>f.head</w:t>
      </w:r>
      <w:proofErr w:type="spellEnd"/>
      <w:proofErr w:type="gramEnd"/>
      <w:r w:rsidRPr="0017584C">
        <w:rPr>
          <w:highlight w:val="yellow"/>
        </w:rPr>
        <w:t>(10)</w:t>
      </w:r>
    </w:p>
    <w:p w14:paraId="5DF5FBF2" w14:textId="0F09AC58" w:rsidR="00CC3F02" w:rsidRDefault="0017584C" w:rsidP="0017584C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9</w:t>
      </w:r>
      <w:r w:rsidR="00000000">
        <w:rPr>
          <w:rFonts w:ascii="Roboto" w:eastAsia="Roboto" w:hAnsi="Roboto"/>
          <w:color w:val="1F1F1F"/>
          <w:sz w:val="24"/>
        </w:rPr>
        <w:t xml:space="preserve">. </w:t>
      </w:r>
      <w:r w:rsidR="00000000">
        <w:rPr>
          <w:rFonts w:ascii="Roboto" w:eastAsia="Roboto" w:hAnsi="Roboto"/>
          <w:b/>
          <w:color w:val="1F1F1F"/>
          <w:sz w:val="24"/>
        </w:rPr>
        <w:t xml:space="preserve">Viewing Last Few Rows </w:t>
      </w:r>
      <w:r w:rsidR="00000000">
        <w:br/>
      </w:r>
      <w:r w:rsidR="00000000">
        <w:tab/>
      </w:r>
      <w:r w:rsidR="00000000">
        <w:rPr>
          <w:rFonts w:ascii="Roboto" w:eastAsia="Roboto" w:hAnsi="Roboto"/>
          <w:color w:val="1F1F1F"/>
          <w:sz w:val="24"/>
        </w:rPr>
        <w:t xml:space="preserve">Show the last 3 rows of the DataFrame </w:t>
      </w:r>
      <w:proofErr w:type="gramStart"/>
      <w:r w:rsidR="00000000">
        <w:rPr>
          <w:rFonts w:ascii="Consolas" w:eastAsia="Consolas" w:hAnsi="Consolas"/>
          <w:color w:val="1F1F1F"/>
          <w:w w:val="98"/>
        </w:rPr>
        <w:t>df</w:t>
      </w:r>
      <w:r w:rsidR="00000000"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0CF5D8A" w14:textId="77777777" w:rsidR="00CC3F02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12DE6F" w14:textId="77777777" w:rsidR="0017584C" w:rsidRDefault="0017584C" w:rsidP="0017584C">
      <w:pPr>
        <w:autoSpaceDE w:val="0"/>
        <w:autoSpaceDN w:val="0"/>
        <w:spacing w:before="222" w:after="0" w:line="242" w:lineRule="auto"/>
        <w:ind w:left="600"/>
      </w:pPr>
      <w:proofErr w:type="spellStart"/>
      <w:proofErr w:type="gramStart"/>
      <w:r w:rsidRPr="0017584C">
        <w:rPr>
          <w:highlight w:val="yellow"/>
        </w:rPr>
        <w:t>df.tail</w:t>
      </w:r>
      <w:proofErr w:type="spellEnd"/>
      <w:proofErr w:type="gramEnd"/>
      <w:r w:rsidRPr="0017584C">
        <w:rPr>
          <w:highlight w:val="yellow"/>
        </w:rPr>
        <w:t>(3)</w:t>
      </w:r>
    </w:p>
    <w:p w14:paraId="6E443CD0" w14:textId="7868E47F" w:rsidR="00CC3F02" w:rsidRDefault="00000000" w:rsidP="0017584C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Checking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Information </w:t>
      </w:r>
      <w:r>
        <w:br/>
      </w:r>
      <w:r>
        <w:rPr>
          <w:rFonts w:ascii="Roboto" w:eastAsia="Roboto" w:hAnsi="Roboto"/>
          <w:color w:val="1F1F1F"/>
          <w:sz w:val="24"/>
        </w:rPr>
        <w:t>Which command provides concise information about the DataFrame, such as data types and memory usage?</w:t>
      </w:r>
    </w:p>
    <w:p w14:paraId="4ADDF4EB" w14:textId="77777777" w:rsidR="00CC3F02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AED190" w14:textId="77777777" w:rsidR="0017584C" w:rsidRDefault="0017584C" w:rsidP="0017584C">
      <w:pPr>
        <w:autoSpaceDE w:val="0"/>
        <w:autoSpaceDN w:val="0"/>
        <w:spacing w:before="208" w:after="0" w:line="240" w:lineRule="auto"/>
        <w:ind w:left="600"/>
      </w:pPr>
      <w:proofErr w:type="gramStart"/>
      <w:r w:rsidRPr="0017584C">
        <w:rPr>
          <w:highlight w:val="yellow"/>
        </w:rPr>
        <w:t>df.info(</w:t>
      </w:r>
      <w:proofErr w:type="gramEnd"/>
      <w:r w:rsidRPr="0017584C">
        <w:rPr>
          <w:highlight w:val="yellow"/>
        </w:rPr>
        <w:t>)</w:t>
      </w:r>
    </w:p>
    <w:p w14:paraId="5027C9E5" w14:textId="27BDBFC8" w:rsidR="00CC3F02" w:rsidRDefault="00000000" w:rsidP="0017584C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Descriptive Statistics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How do you generate descriptive statistics like mean, median, and standard deviation </w:t>
      </w:r>
      <w:proofErr w:type="spellStart"/>
      <w:r>
        <w:rPr>
          <w:rFonts w:ascii="Roboto" w:eastAsia="Roboto" w:hAnsi="Roboto"/>
          <w:color w:val="1F1F1F"/>
          <w:sz w:val="24"/>
        </w:rPr>
        <w:t>fornumeric</w:t>
      </w:r>
      <w:proofErr w:type="spellEnd"/>
      <w:r>
        <w:rPr>
          <w:rFonts w:ascii="Roboto" w:eastAsia="Roboto" w:hAnsi="Roboto"/>
          <w:color w:val="1F1F1F"/>
          <w:sz w:val="24"/>
        </w:rPr>
        <w:t xml:space="preserve"> columns in a DataFrame? </w:t>
      </w:r>
      <w:r>
        <w:br/>
      </w:r>
      <w:r>
        <w:rPr>
          <w:rFonts w:ascii="Roboto" w:eastAsia="Roboto" w:hAnsi="Roboto"/>
          <w:b/>
          <w:color w:val="1F1F1F"/>
          <w:sz w:val="24"/>
        </w:rPr>
        <w:t>Answer:</w:t>
      </w:r>
    </w:p>
    <w:p w14:paraId="7D3708A6" w14:textId="77777777" w:rsidR="0017584C" w:rsidRDefault="0017584C" w:rsidP="0017584C">
      <w:pPr>
        <w:autoSpaceDE w:val="0"/>
        <w:autoSpaceDN w:val="0"/>
        <w:spacing w:before="208" w:after="0" w:line="240" w:lineRule="auto"/>
        <w:ind w:left="600"/>
      </w:pPr>
      <w:proofErr w:type="spellStart"/>
      <w:proofErr w:type="gramStart"/>
      <w:r w:rsidRPr="0017584C">
        <w:rPr>
          <w:highlight w:val="yellow"/>
        </w:rPr>
        <w:t>df.describe</w:t>
      </w:r>
      <w:proofErr w:type="spellEnd"/>
      <w:proofErr w:type="gramEnd"/>
      <w:r w:rsidRPr="0017584C">
        <w:rPr>
          <w:highlight w:val="yellow"/>
        </w:rPr>
        <w:t>()</w:t>
      </w:r>
    </w:p>
    <w:p w14:paraId="21792E62" w14:textId="60998959" w:rsidR="00CC3F02" w:rsidRDefault="00000000" w:rsidP="0017584C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Checking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What command returns the data types of each column in the DataFrame?</w:t>
      </w:r>
    </w:p>
    <w:p w14:paraId="40F5376C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E44CCA9" w14:textId="77777777" w:rsidR="0017584C" w:rsidRPr="0017584C" w:rsidRDefault="0017584C" w:rsidP="0017584C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17584C">
        <w:rPr>
          <w:highlight w:val="yellow"/>
        </w:rPr>
        <w:t>df.dtypes</w:t>
      </w:r>
      <w:proofErr w:type="spellEnd"/>
      <w:proofErr w:type="gramEnd"/>
    </w:p>
    <w:p w14:paraId="263313CF" w14:textId="77777777" w:rsidR="0017584C" w:rsidRDefault="0017584C">
      <w:pPr>
        <w:autoSpaceDE w:val="0"/>
        <w:autoSpaceDN w:val="0"/>
        <w:spacing w:before="206" w:after="0" w:line="240" w:lineRule="auto"/>
        <w:ind w:left="600"/>
      </w:pPr>
    </w:p>
    <w:p w14:paraId="1A5C1190" w14:textId="037B625A" w:rsidR="00CC3F02" w:rsidRPr="0017584C" w:rsidRDefault="00000000" w:rsidP="0017584C">
      <w:pPr>
        <w:tabs>
          <w:tab w:val="left" w:pos="600"/>
        </w:tabs>
        <w:autoSpaceDE w:val="0"/>
        <w:autoSpaceDN w:val="0"/>
        <w:spacing w:before="1378" w:after="0"/>
        <w:ind w:left="208" w:right="2304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lastRenderedPageBreak/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Checking </w:t>
      </w:r>
      <w:proofErr w:type="spellStart"/>
      <w:r>
        <w:rPr>
          <w:rFonts w:ascii="Roboto" w:eastAsia="Roboto" w:hAnsi="Roboto"/>
          <w:b/>
          <w:color w:val="1F1F1F"/>
          <w:sz w:val="24"/>
        </w:rPr>
        <w:t>DataFrame</w:t>
      </w:r>
      <w:proofErr w:type="spellEnd"/>
      <w:r>
        <w:rPr>
          <w:rFonts w:ascii="Roboto" w:eastAsia="Roboto" w:hAnsi="Roboto"/>
          <w:b/>
          <w:color w:val="1F1F1F"/>
          <w:sz w:val="24"/>
        </w:rPr>
        <w:t xml:space="preserve"> 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find the number of rows and columns in the DataFrame?</w:t>
      </w:r>
    </w:p>
    <w:p w14:paraId="591A874B" w14:textId="471F5A58" w:rsidR="00CC3F02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</w:t>
      </w:r>
      <w:r w:rsidR="0017584C">
        <w:rPr>
          <w:rFonts w:ascii="Roboto" w:eastAsia="Roboto" w:hAnsi="Roboto"/>
          <w:b/>
          <w:color w:val="1F1F1F"/>
          <w:sz w:val="24"/>
        </w:rPr>
        <w:t>er:</w:t>
      </w:r>
    </w:p>
    <w:p w14:paraId="2DA0B861" w14:textId="77777777" w:rsidR="0017584C" w:rsidRPr="0017584C" w:rsidRDefault="0017584C" w:rsidP="0017584C">
      <w:pPr>
        <w:autoSpaceDE w:val="0"/>
        <w:autoSpaceDN w:val="0"/>
        <w:spacing w:before="222" w:after="0" w:line="242" w:lineRule="auto"/>
        <w:ind w:left="600"/>
      </w:pPr>
      <w:proofErr w:type="spellStart"/>
      <w:proofErr w:type="gramStart"/>
      <w:r w:rsidRPr="0017584C">
        <w:rPr>
          <w:highlight w:val="yellow"/>
        </w:rPr>
        <w:t>df.shape</w:t>
      </w:r>
      <w:proofErr w:type="spellEnd"/>
      <w:proofErr w:type="gramEnd"/>
    </w:p>
    <w:p w14:paraId="69C53B1C" w14:textId="77777777" w:rsidR="00CC3F02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DataFrame Summary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Explain what </w:t>
      </w:r>
      <w:proofErr w:type="gramStart"/>
      <w:r>
        <w:rPr>
          <w:rFonts w:ascii="Consolas" w:eastAsia="Consolas" w:hAnsi="Consolas"/>
          <w:color w:val="1F1F1F"/>
          <w:w w:val="98"/>
        </w:rPr>
        <w:t>df.info(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does and what kind of information it provides.</w:t>
      </w:r>
    </w:p>
    <w:p w14:paraId="4E798C78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0991B14" w14:textId="7F126457" w:rsidR="0020252B" w:rsidRDefault="0020252B">
      <w:pPr>
        <w:autoSpaceDE w:val="0"/>
        <w:autoSpaceDN w:val="0"/>
        <w:spacing w:before="206" w:after="0" w:line="240" w:lineRule="auto"/>
        <w:ind w:left="600"/>
      </w:pPr>
      <w:r w:rsidRPr="0020252B">
        <w:rPr>
          <w:rFonts w:ascii="Roboto" w:eastAsia="Roboto" w:hAnsi="Roboto"/>
          <w:b/>
          <w:color w:val="1F1F1F"/>
          <w:sz w:val="24"/>
          <w:highlight w:val="yellow"/>
        </w:rPr>
        <w:t>Datatypes, memory usage, non-null values</w:t>
      </w:r>
    </w:p>
    <w:p w14:paraId="280EB5A1" w14:textId="77777777" w:rsidR="00CC3F02" w:rsidRDefault="00000000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3AD43032" wp14:editId="7949B93D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B9C1" w14:textId="77777777" w:rsidR="00CC3F02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Indexing and Selecting Data (8 Questions)</w:t>
      </w:r>
    </w:p>
    <w:p w14:paraId="4E94F9E7" w14:textId="77777777" w:rsidR="00CC3F02" w:rsidRDefault="00000000">
      <w:pPr>
        <w:tabs>
          <w:tab w:val="left" w:pos="600"/>
        </w:tabs>
        <w:autoSpaceDE w:val="0"/>
        <w:autoSpaceDN w:val="0"/>
        <w:spacing w:before="252" w:after="0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Set the 'ID' column as the index for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4443F620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D05385E" w14:textId="77777777" w:rsidR="0020252B" w:rsidRDefault="0020252B" w:rsidP="0020252B">
      <w:pPr>
        <w:autoSpaceDE w:val="0"/>
        <w:autoSpaceDN w:val="0"/>
        <w:spacing w:before="222" w:after="0" w:line="240" w:lineRule="auto"/>
        <w:ind w:left="600"/>
      </w:pPr>
      <w:proofErr w:type="spellStart"/>
      <w:r w:rsidRPr="0020252B">
        <w:rPr>
          <w:highlight w:val="yellow"/>
        </w:rPr>
        <w:t>df.set_index</w:t>
      </w:r>
      <w:proofErr w:type="spellEnd"/>
      <w:r w:rsidRPr="0020252B">
        <w:rPr>
          <w:highlight w:val="yellow"/>
        </w:rPr>
        <w:t>('ID'</w:t>
      </w:r>
      <w:r w:rsidRPr="0020252B">
        <w:rPr>
          <w:highlight w:val="yellow"/>
        </w:rPr>
        <w:t>)</w:t>
      </w:r>
    </w:p>
    <w:p w14:paraId="39FC71AF" w14:textId="77777777" w:rsidR="0020252B" w:rsidRDefault="00000000" w:rsidP="0020252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Resetting an Index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reset the index of the DataFrame and return it to the default integer index?</w:t>
      </w:r>
    </w:p>
    <w:p w14:paraId="5BAEBDE4" w14:textId="77777777" w:rsidR="0020252B" w:rsidRDefault="0020252B" w:rsidP="0020252B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color w:val="1F1F1F"/>
          <w:sz w:val="24"/>
        </w:rPr>
      </w:pPr>
      <w:proofErr w:type="spellStart"/>
      <w:proofErr w:type="gramStart"/>
      <w:r w:rsidRPr="0020252B">
        <w:rPr>
          <w:rFonts w:ascii="Roboto" w:eastAsia="Roboto" w:hAnsi="Roboto"/>
          <w:color w:val="1F1F1F"/>
          <w:sz w:val="24"/>
          <w:highlight w:val="yellow"/>
        </w:rPr>
        <w:t>df.reset</w:t>
      </w:r>
      <w:proofErr w:type="gramEnd"/>
      <w:r w:rsidRPr="0020252B">
        <w:rPr>
          <w:rFonts w:ascii="Roboto" w:eastAsia="Roboto" w:hAnsi="Roboto"/>
          <w:color w:val="1F1F1F"/>
          <w:sz w:val="24"/>
          <w:highlight w:val="yellow"/>
        </w:rPr>
        <w:t>_index</w:t>
      </w:r>
      <w:proofErr w:type="spellEnd"/>
      <w:r w:rsidRPr="0020252B">
        <w:rPr>
          <w:rFonts w:ascii="Roboto" w:eastAsia="Roboto" w:hAnsi="Roboto"/>
          <w:color w:val="1F1F1F"/>
          <w:sz w:val="24"/>
          <w:highlight w:val="yellow"/>
        </w:rPr>
        <w:t>()</w:t>
      </w:r>
    </w:p>
    <w:p w14:paraId="15D98FF3" w14:textId="633AA3E7" w:rsidR="00CC3F02" w:rsidRDefault="00000000" w:rsidP="0020252B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6741BB1" w14:textId="77777777" w:rsidR="00CC3F02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3888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Selecting Data by Position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Retrieve the third row of the DataFrame using </w:t>
      </w:r>
      <w:proofErr w:type="gramStart"/>
      <w:r>
        <w:rPr>
          <w:rFonts w:ascii="Consolas" w:eastAsia="Consolas" w:hAnsi="Consolas"/>
          <w:color w:val="1F1F1F"/>
          <w:w w:val="98"/>
        </w:rPr>
        <w:t>iloc[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3F573AE7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A47B7E1" w14:textId="77777777" w:rsidR="0020252B" w:rsidRPr="0020252B" w:rsidRDefault="0020252B" w:rsidP="0020252B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20252B">
        <w:rPr>
          <w:highlight w:val="yellow"/>
        </w:rPr>
        <w:t>df.iloc</w:t>
      </w:r>
      <w:proofErr w:type="spellEnd"/>
      <w:proofErr w:type="gramEnd"/>
      <w:r w:rsidRPr="0020252B">
        <w:rPr>
          <w:highlight w:val="yellow"/>
        </w:rPr>
        <w:t>[2]</w:t>
      </w:r>
    </w:p>
    <w:p w14:paraId="107B9573" w14:textId="77777777" w:rsidR="00CC3F02" w:rsidRDefault="00000000">
      <w:pPr>
        <w:tabs>
          <w:tab w:val="left" w:pos="600"/>
        </w:tabs>
        <w:autoSpaceDE w:val="0"/>
        <w:autoSpaceDN w:val="0"/>
        <w:spacing w:before="1378" w:after="0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Selecting Data by Label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loc[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  <w:r>
        <w:rPr>
          <w:rFonts w:ascii="Roboto" w:eastAsia="Roboto" w:hAnsi="Roboto"/>
          <w:color w:val="1F1F1F"/>
          <w:sz w:val="24"/>
        </w:rPr>
        <w:t xml:space="preserve">  to access all rows where the 'Age' column is greater than 30.</w:t>
      </w:r>
    </w:p>
    <w:p w14:paraId="702114F9" w14:textId="77777777" w:rsidR="00CC3F02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15782E25" w14:textId="77777777" w:rsidR="0020252B" w:rsidRPr="0020252B" w:rsidRDefault="0020252B" w:rsidP="0020252B">
      <w:pPr>
        <w:autoSpaceDE w:val="0"/>
        <w:autoSpaceDN w:val="0"/>
        <w:spacing w:before="222" w:after="0" w:line="242" w:lineRule="auto"/>
        <w:ind w:left="600"/>
      </w:pPr>
      <w:proofErr w:type="spellStart"/>
      <w:r w:rsidRPr="0020252B">
        <w:rPr>
          <w:highlight w:val="yellow"/>
        </w:rPr>
        <w:t>df.loc</w:t>
      </w:r>
      <w:proofErr w:type="spellEnd"/>
      <w:r w:rsidRPr="0020252B">
        <w:rPr>
          <w:highlight w:val="yellow"/>
        </w:rPr>
        <w:t>[</w:t>
      </w:r>
      <w:proofErr w:type="spellStart"/>
      <w:r w:rsidRPr="0020252B">
        <w:rPr>
          <w:highlight w:val="yellow"/>
        </w:rPr>
        <w:t>df</w:t>
      </w:r>
      <w:proofErr w:type="spellEnd"/>
      <w:r w:rsidRPr="0020252B">
        <w:rPr>
          <w:highlight w:val="yellow"/>
        </w:rPr>
        <w:t>['Age'] &gt; 30]</w:t>
      </w:r>
    </w:p>
    <w:p w14:paraId="402E7723" w14:textId="77777777" w:rsidR="00CC3F02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2304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Querying the DataFrame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query(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select rows where the 'Salary' is greater than 50000.</w:t>
      </w:r>
    </w:p>
    <w:p w14:paraId="519D5C18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F8AB5B8" w14:textId="77777777" w:rsidR="0020252B" w:rsidRPr="0020252B" w:rsidRDefault="0020252B" w:rsidP="0020252B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20252B">
        <w:rPr>
          <w:highlight w:val="yellow"/>
        </w:rPr>
        <w:t>df.query</w:t>
      </w:r>
      <w:proofErr w:type="spellEnd"/>
      <w:proofErr w:type="gramEnd"/>
      <w:r w:rsidRPr="0020252B">
        <w:rPr>
          <w:highlight w:val="yellow"/>
        </w:rPr>
        <w:t>('Salary &gt; 50000')</w:t>
      </w:r>
    </w:p>
    <w:p w14:paraId="1CE2F184" w14:textId="77777777" w:rsidR="00CC3F02" w:rsidRDefault="00000000">
      <w:pPr>
        <w:tabs>
          <w:tab w:val="left" w:pos="600"/>
        </w:tabs>
        <w:autoSpaceDE w:val="0"/>
        <w:autoSpaceDN w:val="0"/>
        <w:spacing w:before="1376" w:after="0"/>
        <w:ind w:left="208" w:right="2736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Sorting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Sort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by</w:t>
      </w:r>
      <w:proofErr w:type="gramEnd"/>
      <w:r>
        <w:rPr>
          <w:rFonts w:ascii="Roboto" w:eastAsia="Roboto" w:hAnsi="Roboto"/>
          <w:color w:val="1F1F1F"/>
          <w:sz w:val="24"/>
        </w:rPr>
        <w:t xml:space="preserve"> the 'Price' column in ascending order.</w:t>
      </w:r>
    </w:p>
    <w:p w14:paraId="495824E7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DD3CE4F" w14:textId="77777777" w:rsidR="003D467F" w:rsidRDefault="003D467F" w:rsidP="003D467F">
      <w:pPr>
        <w:autoSpaceDE w:val="0"/>
        <w:autoSpaceDN w:val="0"/>
        <w:spacing w:before="222" w:after="0" w:line="240" w:lineRule="auto"/>
        <w:ind w:left="600"/>
      </w:pPr>
      <w:proofErr w:type="spellStart"/>
      <w:proofErr w:type="gramStart"/>
      <w:r w:rsidRPr="003D467F">
        <w:rPr>
          <w:highlight w:val="yellow"/>
        </w:rPr>
        <w:t>df.sort</w:t>
      </w:r>
      <w:proofErr w:type="gramEnd"/>
      <w:r w:rsidRPr="003D467F">
        <w:rPr>
          <w:highlight w:val="yellow"/>
        </w:rPr>
        <w:t>_values</w:t>
      </w:r>
      <w:proofErr w:type="spellEnd"/>
      <w:r w:rsidRPr="003D467F">
        <w:rPr>
          <w:highlight w:val="yellow"/>
        </w:rPr>
        <w:t>('Price')</w:t>
      </w:r>
    </w:p>
    <w:p w14:paraId="558C847D" w14:textId="4C798AEF" w:rsidR="00CC3F02" w:rsidRDefault="00000000" w:rsidP="003D467F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Selecting Top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Select the top 3 rows with the highest values in the 'Marks' column using </w:t>
      </w:r>
      <w:proofErr w:type="gramStart"/>
      <w:r>
        <w:rPr>
          <w:rFonts w:ascii="Consolas" w:eastAsia="Consolas" w:hAnsi="Consolas"/>
          <w:color w:val="1F1F1F"/>
          <w:w w:val="98"/>
        </w:rPr>
        <w:t>nlargest(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AC38FB2" w14:textId="77777777" w:rsidR="00CC3F02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FB3F9A6" w14:textId="77777777" w:rsidR="003D467F" w:rsidRPr="003D467F" w:rsidRDefault="003D467F" w:rsidP="003D467F">
      <w:pPr>
        <w:autoSpaceDE w:val="0"/>
        <w:autoSpaceDN w:val="0"/>
        <w:spacing w:before="206" w:after="0" w:line="242" w:lineRule="auto"/>
        <w:ind w:left="600"/>
      </w:pPr>
      <w:proofErr w:type="spellStart"/>
      <w:proofErr w:type="gramStart"/>
      <w:r w:rsidRPr="003D467F">
        <w:rPr>
          <w:highlight w:val="yellow"/>
        </w:rPr>
        <w:t>df.nlargest</w:t>
      </w:r>
      <w:proofErr w:type="spellEnd"/>
      <w:proofErr w:type="gramEnd"/>
      <w:r w:rsidRPr="003D467F">
        <w:rPr>
          <w:highlight w:val="yellow"/>
        </w:rPr>
        <w:t>(3, 'Marks')</w:t>
      </w:r>
    </w:p>
    <w:p w14:paraId="0B6C62CE" w14:textId="77777777" w:rsidR="00CC3F02" w:rsidRDefault="00000000">
      <w:pPr>
        <w:tabs>
          <w:tab w:val="left" w:pos="600"/>
        </w:tabs>
        <w:autoSpaceDE w:val="0"/>
        <w:autoSpaceDN w:val="0"/>
        <w:spacing w:before="1376" w:after="0"/>
        <w:ind w:left="208" w:right="1872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Selecting Smallest N Rows by Value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proofErr w:type="gramStart"/>
      <w:r>
        <w:rPr>
          <w:rFonts w:ascii="Consolas" w:eastAsia="Consolas" w:hAnsi="Consolas"/>
          <w:color w:val="1F1F1F"/>
          <w:w w:val="98"/>
        </w:rPr>
        <w:t>nsmallest(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 to return the bottom 2 rows based on the 'Age' column.</w:t>
      </w:r>
    </w:p>
    <w:p w14:paraId="581722B8" w14:textId="77777777" w:rsidR="00CC3F02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9077F35" w14:textId="3ADB70F0" w:rsidR="00CC3F02" w:rsidRDefault="003D467F" w:rsidP="003D467F">
      <w:pPr>
        <w:autoSpaceDE w:val="0"/>
        <w:autoSpaceDN w:val="0"/>
        <w:spacing w:before="220" w:after="0" w:line="240" w:lineRule="auto"/>
        <w:ind w:left="600"/>
      </w:pPr>
      <w:proofErr w:type="spellStart"/>
      <w:proofErr w:type="gramStart"/>
      <w:r w:rsidRPr="003D467F">
        <w:rPr>
          <w:highlight w:val="yellow"/>
        </w:rPr>
        <w:t>df.nsmallest</w:t>
      </w:r>
      <w:proofErr w:type="spellEnd"/>
      <w:proofErr w:type="gramEnd"/>
      <w:r w:rsidRPr="003D467F">
        <w:rPr>
          <w:highlight w:val="yellow"/>
        </w:rPr>
        <w:t>(2, 'Age')</w:t>
      </w:r>
    </w:p>
    <w:p w14:paraId="3FA7FCC7" w14:textId="77777777" w:rsidR="00CC3F02" w:rsidRDefault="00000000">
      <w:pPr>
        <w:autoSpaceDE w:val="0"/>
        <w:autoSpaceDN w:val="0"/>
        <w:spacing w:before="60" w:after="0" w:line="240" w:lineRule="auto"/>
        <w:ind w:left="390"/>
      </w:pPr>
      <w:r>
        <w:rPr>
          <w:rFonts w:ascii="Roboto" w:eastAsia="Roboto" w:hAnsi="Roboto"/>
          <w:b/>
          <w:color w:val="1F1F1F"/>
          <w:sz w:val="30"/>
        </w:rPr>
        <w:t>Section D: Data Cleaning (8 Questions)</w:t>
      </w:r>
    </w:p>
    <w:p w14:paraId="2A99470B" w14:textId="77777777" w:rsidR="00CC3F02" w:rsidRDefault="00000000">
      <w:pPr>
        <w:tabs>
          <w:tab w:val="left" w:pos="990"/>
        </w:tabs>
        <w:autoSpaceDE w:val="0"/>
        <w:autoSpaceDN w:val="0"/>
        <w:spacing w:before="252" w:after="0" w:line="283" w:lineRule="auto"/>
        <w:ind w:left="598" w:right="2736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Detecting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Write the command to detect missing values in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55474849" w14:textId="77777777" w:rsidR="00CC3F02" w:rsidRDefault="00000000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89FE788" w14:textId="77777777" w:rsidR="003D467F" w:rsidRDefault="003D467F" w:rsidP="003D467F">
      <w:pPr>
        <w:autoSpaceDE w:val="0"/>
        <w:autoSpaceDN w:val="0"/>
        <w:spacing w:before="206" w:after="0" w:line="242" w:lineRule="auto"/>
        <w:ind w:left="990"/>
      </w:pPr>
      <w:proofErr w:type="spellStart"/>
      <w:proofErr w:type="gramStart"/>
      <w:r w:rsidRPr="003D467F">
        <w:rPr>
          <w:highlight w:val="yellow"/>
        </w:rPr>
        <w:t>df.isnull</w:t>
      </w:r>
      <w:proofErr w:type="spellEnd"/>
      <w:proofErr w:type="gramEnd"/>
      <w:r w:rsidRPr="003D467F">
        <w:rPr>
          <w:highlight w:val="yellow"/>
        </w:rPr>
        <w:t>()</w:t>
      </w:r>
    </w:p>
    <w:p w14:paraId="2AAD09D0" w14:textId="7968E82C" w:rsidR="00CC3F02" w:rsidRDefault="00000000" w:rsidP="003D467F">
      <w:pPr>
        <w:autoSpaceDE w:val="0"/>
        <w:autoSpaceDN w:val="0"/>
        <w:spacing w:before="206" w:after="0" w:line="242" w:lineRule="auto"/>
        <w:ind w:left="990"/>
      </w:pPr>
      <w:r>
        <w:rPr>
          <w:rFonts w:ascii="Roboto" w:eastAsia="Roboto" w:hAnsi="Roboto"/>
          <w:color w:val="1F1F1F"/>
          <w:sz w:val="24"/>
        </w:rPr>
        <w:lastRenderedPageBreak/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Removing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Remove rows with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B5E3C9D" w14:textId="77777777" w:rsidR="00CC3F02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3BE872F" w14:textId="77777777" w:rsidR="003D467F" w:rsidRDefault="003D467F" w:rsidP="003D467F">
      <w:pPr>
        <w:autoSpaceDE w:val="0"/>
        <w:autoSpaceDN w:val="0"/>
        <w:spacing w:before="220" w:after="0" w:line="240" w:lineRule="auto"/>
        <w:ind w:left="990"/>
      </w:pPr>
      <w:proofErr w:type="spellStart"/>
      <w:proofErr w:type="gramStart"/>
      <w:r w:rsidRPr="003D467F">
        <w:rPr>
          <w:highlight w:val="yellow"/>
        </w:rPr>
        <w:t>df.dropna</w:t>
      </w:r>
      <w:proofErr w:type="spellEnd"/>
      <w:proofErr w:type="gramEnd"/>
      <w:r w:rsidRPr="003D467F">
        <w:rPr>
          <w:highlight w:val="yellow"/>
        </w:rPr>
        <w:t>()</w:t>
      </w:r>
    </w:p>
    <w:p w14:paraId="79483AE2" w14:textId="6C2FE058" w:rsidR="00CC3F02" w:rsidRDefault="00000000" w:rsidP="003D467F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Fill missing values in the 'Salary' column with the mean salary value.</w:t>
      </w:r>
    </w:p>
    <w:p w14:paraId="6307E6DC" w14:textId="77777777" w:rsidR="00CC3F02" w:rsidRDefault="00000000">
      <w:pPr>
        <w:autoSpaceDE w:val="0"/>
        <w:autoSpaceDN w:val="0"/>
        <w:spacing w:before="208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6447BAF" w14:textId="77777777" w:rsidR="00B161D6" w:rsidRPr="00B161D6" w:rsidRDefault="00B161D6" w:rsidP="00B161D6">
      <w:pPr>
        <w:autoSpaceDE w:val="0"/>
        <w:autoSpaceDN w:val="0"/>
        <w:spacing w:before="208" w:after="0" w:line="240" w:lineRule="auto"/>
        <w:ind w:left="990"/>
      </w:pPr>
    </w:p>
    <w:p w14:paraId="3F83EB06" w14:textId="77777777" w:rsidR="00B161D6" w:rsidRDefault="00B161D6" w:rsidP="00B161D6">
      <w:pPr>
        <w:autoSpaceDE w:val="0"/>
        <w:autoSpaceDN w:val="0"/>
        <w:spacing w:before="208" w:after="0" w:line="240" w:lineRule="auto"/>
        <w:ind w:left="990"/>
      </w:pPr>
      <w:proofErr w:type="spellStart"/>
      <w:r w:rsidRPr="00B161D6">
        <w:rPr>
          <w:highlight w:val="yellow"/>
        </w:rPr>
        <w:t>df</w:t>
      </w:r>
      <w:proofErr w:type="spellEnd"/>
      <w:r w:rsidRPr="00B161D6">
        <w:rPr>
          <w:highlight w:val="yellow"/>
        </w:rPr>
        <w:t>['Salary'</w:t>
      </w:r>
      <w:proofErr w:type="gramStart"/>
      <w:r w:rsidRPr="00B161D6">
        <w:rPr>
          <w:highlight w:val="yellow"/>
        </w:rPr>
        <w:t>].</w:t>
      </w:r>
      <w:proofErr w:type="spellStart"/>
      <w:r w:rsidRPr="00B161D6">
        <w:rPr>
          <w:highlight w:val="yellow"/>
        </w:rPr>
        <w:t>fillna</w:t>
      </w:r>
      <w:proofErr w:type="spellEnd"/>
      <w:proofErr w:type="gramEnd"/>
      <w:r w:rsidRPr="00B161D6">
        <w:rPr>
          <w:highlight w:val="yellow"/>
        </w:rPr>
        <w:t>(</w:t>
      </w:r>
      <w:proofErr w:type="spellStart"/>
      <w:r w:rsidRPr="00B161D6">
        <w:rPr>
          <w:highlight w:val="yellow"/>
        </w:rPr>
        <w:t>df</w:t>
      </w:r>
      <w:proofErr w:type="spellEnd"/>
      <w:r w:rsidRPr="00B161D6">
        <w:rPr>
          <w:highlight w:val="yellow"/>
        </w:rPr>
        <w:t>['Salary'].mean()</w:t>
      </w:r>
    </w:p>
    <w:p w14:paraId="41308261" w14:textId="2D26AB3C" w:rsidR="00CC3F02" w:rsidRDefault="00000000" w:rsidP="00B161D6">
      <w:pPr>
        <w:autoSpaceDE w:val="0"/>
        <w:autoSpaceDN w:val="0"/>
        <w:spacing w:before="208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Dropping Duplicate Rows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remove duplicate rows from the DataFrame?</w:t>
      </w:r>
    </w:p>
    <w:p w14:paraId="7D0691C2" w14:textId="77777777" w:rsidR="00CC3F02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D6855EF" w14:textId="77777777" w:rsidR="00B161D6" w:rsidRDefault="00B161D6" w:rsidP="00B161D6">
      <w:pPr>
        <w:autoSpaceDE w:val="0"/>
        <w:autoSpaceDN w:val="0"/>
        <w:spacing w:before="222" w:after="0" w:line="240" w:lineRule="auto"/>
        <w:ind w:left="990"/>
      </w:pPr>
      <w:proofErr w:type="spellStart"/>
      <w:proofErr w:type="gramStart"/>
      <w:r w:rsidRPr="00B161D6">
        <w:rPr>
          <w:highlight w:val="yellow"/>
        </w:rPr>
        <w:t>df.drop</w:t>
      </w:r>
      <w:proofErr w:type="gramEnd"/>
      <w:r w:rsidRPr="00B161D6">
        <w:rPr>
          <w:highlight w:val="yellow"/>
        </w:rPr>
        <w:t>_duplicates</w:t>
      </w:r>
      <w:proofErr w:type="spellEnd"/>
      <w:r w:rsidRPr="00B161D6">
        <w:rPr>
          <w:highlight w:val="yellow"/>
        </w:rPr>
        <w:t>()</w:t>
      </w:r>
    </w:p>
    <w:p w14:paraId="0012CD78" w14:textId="043C03BF" w:rsidR="00CC3F02" w:rsidRDefault="00000000" w:rsidP="00B161D6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Replacing Values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Replace all occurrences of the value 'M' in the 'Gender' column with 'Male'.</w:t>
      </w:r>
    </w:p>
    <w:p w14:paraId="6C613029" w14:textId="77777777" w:rsidR="00CC3F02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DF56BB4" w14:textId="77777777" w:rsidR="00B161D6" w:rsidRDefault="00B161D6" w:rsidP="00B161D6">
      <w:pPr>
        <w:autoSpaceDE w:val="0"/>
        <w:autoSpaceDN w:val="0"/>
        <w:spacing w:before="206" w:after="0" w:line="240" w:lineRule="auto"/>
        <w:ind w:left="990"/>
      </w:pPr>
      <w:proofErr w:type="spellStart"/>
      <w:r w:rsidRPr="00B161D6">
        <w:rPr>
          <w:highlight w:val="yellow"/>
        </w:rPr>
        <w:t>df</w:t>
      </w:r>
      <w:proofErr w:type="spellEnd"/>
      <w:r w:rsidRPr="00B161D6">
        <w:rPr>
          <w:highlight w:val="yellow"/>
        </w:rPr>
        <w:t>['Gender'</w:t>
      </w:r>
      <w:proofErr w:type="gramStart"/>
      <w:r w:rsidRPr="00B161D6">
        <w:rPr>
          <w:highlight w:val="yellow"/>
        </w:rPr>
        <w:t>].replace</w:t>
      </w:r>
      <w:proofErr w:type="gramEnd"/>
      <w:r w:rsidRPr="00B161D6">
        <w:rPr>
          <w:highlight w:val="yellow"/>
        </w:rPr>
        <w:t>('M', 'Male')</w:t>
      </w:r>
    </w:p>
    <w:p w14:paraId="67817E3E" w14:textId="4BFCD7F3" w:rsidR="00CC3F02" w:rsidRDefault="00000000" w:rsidP="00B161D6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Converting Data Types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'Age' column to integers using </w:t>
      </w:r>
      <w:proofErr w:type="gramStart"/>
      <w:r>
        <w:rPr>
          <w:rFonts w:ascii="Consolas" w:eastAsia="Consolas" w:hAnsi="Consolas"/>
          <w:color w:val="1F1F1F"/>
          <w:w w:val="98"/>
        </w:rPr>
        <w:t>astype(</w:t>
      </w:r>
      <w:proofErr w:type="gramEnd"/>
      <w:r>
        <w:rPr>
          <w:rFonts w:ascii="Consolas" w:eastAsia="Consolas" w:hAnsi="Consolas"/>
          <w:color w:val="1F1F1F"/>
          <w:w w:val="98"/>
        </w:rPr>
        <w:t>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DD506FC" w14:textId="77777777" w:rsidR="00CC3F02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513312C" w14:textId="77777777" w:rsidR="00CC3F02" w:rsidRDefault="00CC3F02"/>
    <w:p w14:paraId="77BF7848" w14:textId="77777777" w:rsidR="00B161D6" w:rsidRPr="00B161D6" w:rsidRDefault="00B161D6" w:rsidP="00B161D6">
      <w:pPr>
        <w:ind w:left="270" w:firstLine="720"/>
      </w:pPr>
      <w:proofErr w:type="spellStart"/>
      <w:r w:rsidRPr="00B161D6">
        <w:rPr>
          <w:highlight w:val="yellow"/>
        </w:rPr>
        <w:t>df</w:t>
      </w:r>
      <w:proofErr w:type="spellEnd"/>
      <w:r w:rsidRPr="00B161D6">
        <w:rPr>
          <w:highlight w:val="yellow"/>
        </w:rPr>
        <w:t>['Age'</w:t>
      </w:r>
      <w:proofErr w:type="gramStart"/>
      <w:r w:rsidRPr="00B161D6">
        <w:rPr>
          <w:highlight w:val="yellow"/>
        </w:rPr>
        <w:t>].</w:t>
      </w:r>
      <w:proofErr w:type="spellStart"/>
      <w:r w:rsidRPr="00B161D6">
        <w:rPr>
          <w:highlight w:val="yellow"/>
        </w:rPr>
        <w:t>astype</w:t>
      </w:r>
      <w:proofErr w:type="spellEnd"/>
      <w:proofErr w:type="gramEnd"/>
      <w:r w:rsidRPr="00B161D6">
        <w:rPr>
          <w:highlight w:val="yellow"/>
        </w:rPr>
        <w:t>(int)</w:t>
      </w:r>
    </w:p>
    <w:p w14:paraId="44F524E0" w14:textId="77777777" w:rsidR="00CC3F02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2880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Handling Missing Values in Specific Column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Remove rows where the 'Age' column contains missing values.</w:t>
      </w:r>
    </w:p>
    <w:p w14:paraId="0B946EBC" w14:textId="77777777" w:rsidR="00CC3F02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7600934" w14:textId="77777777" w:rsidR="00B161D6" w:rsidRDefault="00B161D6" w:rsidP="00B161D6">
      <w:pPr>
        <w:autoSpaceDE w:val="0"/>
        <w:autoSpaceDN w:val="0"/>
        <w:spacing w:before="206" w:after="0" w:line="240" w:lineRule="auto"/>
        <w:ind w:left="600"/>
      </w:pPr>
      <w:proofErr w:type="spellStart"/>
      <w:proofErr w:type="gramStart"/>
      <w:r w:rsidRPr="00B161D6">
        <w:rPr>
          <w:highlight w:val="yellow"/>
        </w:rPr>
        <w:t>df.dropna</w:t>
      </w:r>
      <w:proofErr w:type="spellEnd"/>
      <w:proofErr w:type="gramEnd"/>
      <w:r w:rsidRPr="00B161D6">
        <w:rPr>
          <w:highlight w:val="yellow"/>
        </w:rPr>
        <w:t>(subset=['Age'])</w:t>
      </w:r>
    </w:p>
    <w:p w14:paraId="5868CF1A" w14:textId="5A05461F" w:rsidR="00CC3F02" w:rsidRDefault="00000000" w:rsidP="00B161D6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Filling Missing Values Using Forward Fill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forward fill method to fill missing values in the DataFrame </w:t>
      </w:r>
      <w:proofErr w:type="gramStart"/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  <w:proofErr w:type="gramEnd"/>
    </w:p>
    <w:p w14:paraId="47DE0A1D" w14:textId="77777777" w:rsidR="00CC3F02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A500589" w14:textId="77777777" w:rsidR="00BC7C46" w:rsidRPr="00BC7C46" w:rsidRDefault="00BC7C46" w:rsidP="00BC7C46">
      <w:pPr>
        <w:autoSpaceDE w:val="0"/>
        <w:autoSpaceDN w:val="0"/>
        <w:spacing w:before="222" w:after="0" w:line="240" w:lineRule="auto"/>
        <w:ind w:left="600"/>
      </w:pPr>
      <w:proofErr w:type="spellStart"/>
      <w:proofErr w:type="gramStart"/>
      <w:r w:rsidRPr="00BC7C46">
        <w:rPr>
          <w:highlight w:val="yellow"/>
        </w:rPr>
        <w:t>df.fillna</w:t>
      </w:r>
      <w:proofErr w:type="spellEnd"/>
      <w:proofErr w:type="gramEnd"/>
      <w:r w:rsidRPr="00BC7C46">
        <w:rPr>
          <w:highlight w:val="yellow"/>
        </w:rPr>
        <w:t>(method='</w:t>
      </w:r>
      <w:proofErr w:type="spellStart"/>
      <w:r w:rsidRPr="00BC7C46">
        <w:rPr>
          <w:highlight w:val="yellow"/>
        </w:rPr>
        <w:t>ffill</w:t>
      </w:r>
      <w:proofErr w:type="spellEnd"/>
      <w:r w:rsidRPr="00BC7C46">
        <w:rPr>
          <w:highlight w:val="yellow"/>
        </w:rPr>
        <w:t>')</w:t>
      </w:r>
    </w:p>
    <w:p w14:paraId="6F8C2B3D" w14:textId="77777777" w:rsidR="00BC7C46" w:rsidRDefault="00BC7C46">
      <w:pPr>
        <w:autoSpaceDE w:val="0"/>
        <w:autoSpaceDN w:val="0"/>
        <w:spacing w:before="222" w:after="0" w:line="240" w:lineRule="auto"/>
        <w:ind w:left="600"/>
      </w:pPr>
    </w:p>
    <w:p w14:paraId="2C36C311" w14:textId="77777777" w:rsidR="00CC3F02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3FB138C" wp14:editId="4229ACB7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02" w:rsidSect="00034616">
      <w:pgSz w:w="11899" w:h="16838"/>
      <w:pgMar w:top="748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546561">
    <w:abstractNumId w:val="8"/>
  </w:num>
  <w:num w:numId="2" w16cid:durableId="1991323056">
    <w:abstractNumId w:val="6"/>
  </w:num>
  <w:num w:numId="3" w16cid:durableId="1347095251">
    <w:abstractNumId w:val="5"/>
  </w:num>
  <w:num w:numId="4" w16cid:durableId="1917590110">
    <w:abstractNumId w:val="4"/>
  </w:num>
  <w:num w:numId="5" w16cid:durableId="1586644433">
    <w:abstractNumId w:val="7"/>
  </w:num>
  <w:num w:numId="6" w16cid:durableId="1000743057">
    <w:abstractNumId w:val="3"/>
  </w:num>
  <w:num w:numId="7" w16cid:durableId="1563441948">
    <w:abstractNumId w:val="2"/>
  </w:num>
  <w:num w:numId="8" w16cid:durableId="1100107296">
    <w:abstractNumId w:val="1"/>
  </w:num>
  <w:num w:numId="9" w16cid:durableId="19184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84C"/>
    <w:rsid w:val="0020252B"/>
    <w:rsid w:val="0029639D"/>
    <w:rsid w:val="00326F90"/>
    <w:rsid w:val="003D467F"/>
    <w:rsid w:val="00764ADE"/>
    <w:rsid w:val="00865798"/>
    <w:rsid w:val="009E6A22"/>
    <w:rsid w:val="00AA1D8D"/>
    <w:rsid w:val="00B161D6"/>
    <w:rsid w:val="00B47730"/>
    <w:rsid w:val="00BC7C46"/>
    <w:rsid w:val="00CB0664"/>
    <w:rsid w:val="00CC3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34F09"/>
  <w14:defaultImageDpi w14:val="300"/>
  <w15:docId w15:val="{5C4D5BAC-D2AC-40D5-89A2-A00DFB4A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Chadalawada</cp:lastModifiedBy>
  <cp:revision>3</cp:revision>
  <dcterms:created xsi:type="dcterms:W3CDTF">2025-03-16T17:53:00Z</dcterms:created>
  <dcterms:modified xsi:type="dcterms:W3CDTF">2025-03-16T18:47:00Z</dcterms:modified>
  <cp:category/>
</cp:coreProperties>
</file>