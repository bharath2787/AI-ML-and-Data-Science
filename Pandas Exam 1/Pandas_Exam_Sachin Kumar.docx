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59FD" w14:textId="77777777" w:rsidR="009F146D" w:rsidRDefault="009F146D">
      <w:pPr>
        <w:autoSpaceDE w:val="0"/>
        <w:autoSpaceDN w:val="0"/>
        <w:spacing w:after="240" w:line="220" w:lineRule="exact"/>
      </w:pPr>
    </w:p>
    <w:p w14:paraId="6452F53B" w14:textId="77777777" w:rsidR="009F146D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6496F03" wp14:editId="6A348015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CCB9" w14:textId="77777777" w:rsidR="009F146D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7D38AB72" w14:textId="77777777" w:rsidR="009F146D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7B229618" wp14:editId="78E50935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373E" w14:textId="77777777" w:rsidR="009F146D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2951FEB2" w14:textId="77777777" w:rsidR="009F146D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351C3BCD" w14:textId="77777777" w:rsidR="006C0163" w:rsidRDefault="00000000" w:rsidP="006C0163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6C0163">
        <w:rPr>
          <w:rFonts w:ascii="Roboto" w:eastAsia="Roboto" w:hAnsi="Roboto"/>
          <w:b/>
          <w:color w:val="1F1F1F"/>
          <w:sz w:val="24"/>
        </w:rPr>
        <w:br/>
      </w:r>
      <w:r w:rsidR="006C0163">
        <w:t>import pandas as pd</w:t>
      </w:r>
    </w:p>
    <w:p w14:paraId="172EF746" w14:textId="777777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</w:p>
    <w:p w14:paraId="0F893757" w14:textId="777777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>data = {</w:t>
      </w:r>
    </w:p>
    <w:p w14:paraId="1E1CC712" w14:textId="18AA8439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 xml:space="preserve">    'Name': [</w:t>
      </w:r>
      <w:r>
        <w:t>Sachin</w:t>
      </w:r>
      <w:r>
        <w:t>, '</w:t>
      </w:r>
      <w:r>
        <w:t>Ramesh</w:t>
      </w:r>
      <w:r>
        <w:t>', '</w:t>
      </w:r>
      <w:r>
        <w:t>Suresh</w:t>
      </w:r>
      <w:r>
        <w:t>'],</w:t>
      </w:r>
    </w:p>
    <w:p w14:paraId="510DB56F" w14:textId="5A45F95A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 xml:space="preserve">    'Age': [</w:t>
      </w:r>
      <w:r>
        <w:t>1</w:t>
      </w:r>
      <w:r>
        <w:t>5, 30, 35],</w:t>
      </w:r>
    </w:p>
    <w:p w14:paraId="15F6507F" w14:textId="2C5ED4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 xml:space="preserve">    'City': ['</w:t>
      </w:r>
      <w:r>
        <w:t>India</w:t>
      </w:r>
      <w:r>
        <w:t>', 'L</w:t>
      </w:r>
      <w:r>
        <w:t>ondon</w:t>
      </w:r>
      <w:r>
        <w:t>', '</w:t>
      </w:r>
      <w:r>
        <w:t>Kolkata</w:t>
      </w:r>
      <w:r>
        <w:t>']</w:t>
      </w:r>
    </w:p>
    <w:p w14:paraId="257AE491" w14:textId="777777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>}</w:t>
      </w:r>
    </w:p>
    <w:p w14:paraId="769F4CA3" w14:textId="777777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</w:p>
    <w:p w14:paraId="584C11BC" w14:textId="77777777" w:rsidR="006C0163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>df = pd.DataFrame(data)</w:t>
      </w:r>
    </w:p>
    <w:p w14:paraId="49A4BCD8" w14:textId="79513156" w:rsidR="009F146D" w:rsidRDefault="006C0163" w:rsidP="006C0163">
      <w:pPr>
        <w:autoSpaceDE w:val="0"/>
        <w:autoSpaceDN w:val="0"/>
        <w:spacing w:before="206" w:after="0" w:line="240" w:lineRule="auto"/>
        <w:ind w:left="600"/>
      </w:pPr>
      <w:r>
        <w:t>print(df)</w:t>
      </w:r>
    </w:p>
    <w:p w14:paraId="4FED9491" w14:textId="77777777" w:rsidR="009F146D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659419B5" w14:textId="77777777" w:rsidR="00491AC6" w:rsidRDefault="00000000" w:rsidP="00491AC6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91AC6">
        <w:rPr>
          <w:rFonts w:ascii="Roboto" w:eastAsia="Roboto" w:hAnsi="Roboto"/>
          <w:b/>
          <w:color w:val="1F1F1F"/>
          <w:sz w:val="24"/>
        </w:rPr>
        <w:br/>
      </w:r>
      <w:r w:rsidR="00491AC6">
        <w:t>import pandas as pd</w:t>
      </w:r>
    </w:p>
    <w:p w14:paraId="2A9A3E02" w14:textId="58BBD816" w:rsidR="00491AC6" w:rsidRDefault="00491AC6" w:rsidP="00C66EC1">
      <w:pPr>
        <w:autoSpaceDE w:val="0"/>
        <w:autoSpaceDN w:val="0"/>
        <w:spacing w:before="222" w:after="0" w:line="240" w:lineRule="auto"/>
      </w:pPr>
    </w:p>
    <w:p w14:paraId="6869604E" w14:textId="7A4994E3" w:rsidR="009F146D" w:rsidRDefault="00491AC6" w:rsidP="00491AC6">
      <w:pPr>
        <w:autoSpaceDE w:val="0"/>
        <w:autoSpaceDN w:val="0"/>
        <w:spacing w:before="222" w:after="0" w:line="240" w:lineRule="auto"/>
        <w:ind w:left="600"/>
      </w:pPr>
      <w:r>
        <w:t>df = pd.read_csv('data.csv')</w:t>
      </w:r>
    </w:p>
    <w:p w14:paraId="2DA0842D" w14:textId="77777777" w:rsidR="009F146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115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 a DataFrame?</w:t>
      </w:r>
    </w:p>
    <w:p w14:paraId="01FB8526" w14:textId="77777777" w:rsidR="009F146D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DA0D639" w14:textId="77777777" w:rsidR="00D40867" w:rsidRDefault="00D40867" w:rsidP="00D40867">
      <w:pPr>
        <w:autoSpaceDE w:val="0"/>
        <w:autoSpaceDN w:val="0"/>
        <w:spacing w:before="222" w:after="0" w:line="240" w:lineRule="auto"/>
        <w:ind w:left="600"/>
      </w:pPr>
      <w:r>
        <w:lastRenderedPageBreak/>
        <w:t>import pandas as pd</w:t>
      </w:r>
    </w:p>
    <w:p w14:paraId="45A13919" w14:textId="4253D47D" w:rsidR="00D40867" w:rsidRDefault="00D40867" w:rsidP="00065096">
      <w:pPr>
        <w:autoSpaceDE w:val="0"/>
        <w:autoSpaceDN w:val="0"/>
        <w:spacing w:before="222" w:after="0" w:line="240" w:lineRule="auto"/>
      </w:pPr>
    </w:p>
    <w:p w14:paraId="16A3DD71" w14:textId="55184D8C" w:rsidR="00D40867" w:rsidRDefault="00D40867" w:rsidP="00D40867">
      <w:pPr>
        <w:autoSpaceDE w:val="0"/>
        <w:autoSpaceDN w:val="0"/>
        <w:spacing w:before="222" w:after="0" w:line="240" w:lineRule="auto"/>
        <w:ind w:left="600"/>
      </w:pPr>
      <w:r>
        <w:t>df = pd.read_excel('data.xlsx')</w:t>
      </w:r>
    </w:p>
    <w:p w14:paraId="292FAB45" w14:textId="77777777" w:rsidR="009F146D" w:rsidRDefault="00000000">
      <w:pPr>
        <w:tabs>
          <w:tab w:val="left" w:pos="600"/>
        </w:tabs>
        <w:autoSpaceDE w:val="0"/>
        <w:autoSpaceDN w:val="0"/>
        <w:spacing w:before="1362" w:after="0"/>
        <w:ind w:left="342" w:right="3888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r>
        <w:rPr>
          <w:rFonts w:ascii="Consolas" w:eastAsia="Consolas" w:hAnsi="Consolas"/>
          <w:color w:val="1F1F1F"/>
          <w:w w:val="98"/>
        </w:rPr>
        <w:t>data.json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24CA2CD8" w14:textId="77777777" w:rsidR="009F146D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226345C" w14:textId="77777777" w:rsidR="00DF3D83" w:rsidRDefault="00DF3D83" w:rsidP="00DF3D83">
      <w:pPr>
        <w:autoSpaceDE w:val="0"/>
        <w:autoSpaceDN w:val="0"/>
        <w:spacing w:before="220" w:after="0" w:line="240" w:lineRule="auto"/>
        <w:ind w:left="600"/>
      </w:pPr>
      <w:r>
        <w:t>import pandas as pd</w:t>
      </w:r>
    </w:p>
    <w:p w14:paraId="4E7C0F68" w14:textId="1157368A" w:rsidR="00DF3D83" w:rsidRDefault="00DF3D83" w:rsidP="00DF3D83">
      <w:pPr>
        <w:autoSpaceDE w:val="0"/>
        <w:autoSpaceDN w:val="0"/>
        <w:spacing w:before="220" w:after="0" w:line="240" w:lineRule="auto"/>
      </w:pPr>
      <w:r>
        <w:t xml:space="preserve">           </w:t>
      </w:r>
      <w:r>
        <w:t>df= pd.read_json('data.json')</w:t>
      </w:r>
    </w:p>
    <w:p w14:paraId="7B271C7A" w14:textId="77777777" w:rsidR="009F146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267C7580" w14:textId="77777777" w:rsidR="009F146D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012DC36" w14:textId="14BCB574" w:rsidR="009D51D5" w:rsidRDefault="009D51D5" w:rsidP="009D51D5">
      <w:r>
        <w:t xml:space="preserve">          </w:t>
      </w:r>
      <w:r>
        <w:t>import pandas as pd</w:t>
      </w:r>
    </w:p>
    <w:p w14:paraId="2339FE92" w14:textId="68B41077" w:rsidR="009F146D" w:rsidRDefault="009D51D5" w:rsidP="009D51D5">
      <w:r>
        <w:t xml:space="preserve">        </w:t>
      </w:r>
      <w:r>
        <w:t xml:space="preserve">df = pd.read_html('file.html')[0]  </w:t>
      </w:r>
    </w:p>
    <w:p w14:paraId="0FB468AC" w14:textId="242AF4C9" w:rsidR="009D51D5" w:rsidRDefault="009D51D5">
      <w:pPr>
        <w:sectPr w:rsidR="009D51D5">
          <w:pgSz w:w="11899" w:h="16838"/>
          <w:pgMar w:top="460" w:right="700" w:bottom="1032" w:left="960" w:header="720" w:footer="720" w:gutter="0"/>
          <w:cols w:space="720"/>
          <w:docGrid w:linePitch="360"/>
        </w:sectPr>
      </w:pPr>
      <w:r>
        <w:t xml:space="preserve">        </w:t>
      </w:r>
    </w:p>
    <w:p w14:paraId="172058AB" w14:textId="77777777" w:rsidR="009F146D" w:rsidRDefault="009F146D">
      <w:pPr>
        <w:autoSpaceDE w:val="0"/>
        <w:autoSpaceDN w:val="0"/>
        <w:spacing w:after="86" w:line="220" w:lineRule="exact"/>
      </w:pPr>
    </w:p>
    <w:p w14:paraId="4EF644DA" w14:textId="77777777" w:rsidR="009F146D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58BC49E4" w14:textId="77777777" w:rsidR="009F146D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CAE6096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>import pandas as pd</w:t>
      </w:r>
    </w:p>
    <w:p w14:paraId="48BC62DD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</w:p>
    <w:p w14:paraId="1B30EECD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>data = {</w:t>
      </w:r>
    </w:p>
    <w:p w14:paraId="3F45EA57" w14:textId="7DFE0691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 xml:space="preserve">    'Product': ['</w:t>
      </w:r>
      <w:r>
        <w:t>Kiwi</w:t>
      </w:r>
      <w:r>
        <w:t>', 'Banana', '</w:t>
      </w:r>
      <w:r>
        <w:t>Apple</w:t>
      </w:r>
      <w:r>
        <w:t>'],</w:t>
      </w:r>
    </w:p>
    <w:p w14:paraId="783BEA76" w14:textId="3808DC72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 xml:space="preserve">    'Price': [</w:t>
      </w:r>
      <w:r>
        <w:t>120.3</w:t>
      </w:r>
      <w:r>
        <w:t xml:space="preserve">, </w:t>
      </w:r>
      <w:r>
        <w:t>22</w:t>
      </w:r>
      <w:r>
        <w:t xml:space="preserve">.5, </w:t>
      </w:r>
      <w:r>
        <w:t>3</w:t>
      </w:r>
      <w:r>
        <w:t>2.5]</w:t>
      </w:r>
    </w:p>
    <w:p w14:paraId="2D9EAF6C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>}</w:t>
      </w:r>
    </w:p>
    <w:p w14:paraId="3BBC9422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</w:p>
    <w:p w14:paraId="4C8BA448" w14:textId="46FDE119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>df</w:t>
      </w:r>
      <w:r>
        <w:t>r</w:t>
      </w:r>
      <w:r>
        <w:t xml:space="preserve"> = pd.DataFrame(data)</w:t>
      </w:r>
    </w:p>
    <w:p w14:paraId="242A4662" w14:textId="77777777" w:rsidR="009229BF" w:rsidRDefault="009229BF" w:rsidP="009229BF">
      <w:pPr>
        <w:autoSpaceDE w:val="0"/>
        <w:autoSpaceDN w:val="0"/>
        <w:spacing w:before="222" w:after="0" w:line="242" w:lineRule="auto"/>
        <w:ind w:left="600"/>
      </w:pPr>
    </w:p>
    <w:p w14:paraId="017F5A72" w14:textId="14B15433" w:rsidR="009229BF" w:rsidRDefault="009229BF" w:rsidP="009229BF">
      <w:pPr>
        <w:autoSpaceDE w:val="0"/>
        <w:autoSpaceDN w:val="0"/>
        <w:spacing w:before="222" w:after="0" w:line="242" w:lineRule="auto"/>
        <w:ind w:left="600"/>
      </w:pPr>
      <w:r>
        <w:t>print(df</w:t>
      </w:r>
      <w:r>
        <w:t>r</w:t>
      </w:r>
      <w:r>
        <w:t>)</w:t>
      </w:r>
    </w:p>
    <w:p w14:paraId="4A6BA2D8" w14:textId="77777777" w:rsidR="009F146D" w:rsidRDefault="00000000">
      <w:pPr>
        <w:autoSpaceDE w:val="0"/>
        <w:autoSpaceDN w:val="0"/>
        <w:spacing w:before="1360" w:after="0" w:line="293" w:lineRule="auto"/>
        <w:ind w:left="600" w:right="43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DataFrame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1E530B58" w14:textId="77777777" w:rsidR="009F146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2E6DE65" w14:textId="77777777" w:rsidR="009F146D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059F2514" wp14:editId="455E1641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C812" w14:textId="77777777" w:rsidR="009F146D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6C7E2C49" w14:textId="77777777" w:rsidR="009F146D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CB7084E" w14:textId="20A8E589" w:rsidR="00DC25EE" w:rsidRDefault="00000000" w:rsidP="00DC25EE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C25EE">
        <w:rPr>
          <w:rFonts w:ascii="Roboto" w:eastAsia="Roboto" w:hAnsi="Roboto"/>
          <w:b/>
          <w:color w:val="1F1F1F"/>
          <w:sz w:val="24"/>
        </w:rPr>
        <w:br/>
      </w:r>
    </w:p>
    <w:p w14:paraId="3F75CCE1" w14:textId="14C690AC" w:rsidR="009F146D" w:rsidRDefault="00DC25EE" w:rsidP="00DC25EE">
      <w:pPr>
        <w:autoSpaceDE w:val="0"/>
        <w:autoSpaceDN w:val="0"/>
        <w:spacing w:before="222" w:after="0" w:line="240" w:lineRule="auto"/>
        <w:ind w:left="600"/>
      </w:pPr>
      <w:r>
        <w:t>df.head(10)</w:t>
      </w:r>
    </w:p>
    <w:p w14:paraId="25419DFF" w14:textId="77777777" w:rsidR="009F146D" w:rsidRDefault="00000000">
      <w:pPr>
        <w:tabs>
          <w:tab w:val="left" w:pos="600"/>
        </w:tabs>
        <w:autoSpaceDE w:val="0"/>
        <w:autoSpaceDN w:val="0"/>
        <w:spacing w:before="1362" w:after="0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Viewing Last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Show the last 3 rows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156F356" w14:textId="51E1A119" w:rsidR="009F146D" w:rsidRPr="00C205A2" w:rsidRDefault="00000000">
      <w:pPr>
        <w:autoSpaceDE w:val="0"/>
        <w:autoSpaceDN w:val="0"/>
        <w:spacing w:before="222" w:after="0" w:line="242" w:lineRule="auto"/>
        <w:ind w:left="600"/>
        <w:rPr>
          <w:bCs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C205A2" w:rsidRPr="00C205A2">
        <w:t xml:space="preserve"> </w:t>
      </w:r>
      <w:r w:rsidR="00C205A2">
        <w:t xml:space="preserve">  </w:t>
      </w:r>
      <w:r w:rsidR="00C205A2" w:rsidRPr="00C205A2">
        <w:rPr>
          <w:rFonts w:ascii="Roboto" w:eastAsia="Roboto" w:hAnsi="Roboto"/>
          <w:bCs/>
          <w:color w:val="1F1F1F"/>
          <w:sz w:val="24"/>
        </w:rPr>
        <w:t>df.tail(3)</w:t>
      </w:r>
    </w:p>
    <w:p w14:paraId="5FC210D1" w14:textId="77777777" w:rsidR="009F146D" w:rsidRDefault="00000000">
      <w:pPr>
        <w:autoSpaceDE w:val="0"/>
        <w:autoSpaceDN w:val="0"/>
        <w:spacing w:before="1360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DataFrame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330C1551" w14:textId="34E6DBBC" w:rsidR="009F146D" w:rsidRDefault="00000000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477FB">
        <w:rPr>
          <w:rFonts w:ascii="Roboto" w:eastAsia="Roboto" w:hAnsi="Roboto"/>
          <w:b/>
          <w:color w:val="1F1F1F"/>
          <w:sz w:val="24"/>
        </w:rPr>
        <w:br/>
        <w:t>df.info()</w:t>
      </w:r>
    </w:p>
    <w:p w14:paraId="719A93C6" w14:textId="77777777" w:rsidR="009F146D" w:rsidRDefault="00000000">
      <w:pPr>
        <w:tabs>
          <w:tab w:val="left" w:pos="600"/>
        </w:tabs>
        <w:autoSpaceDE w:val="0"/>
        <w:autoSpaceDN w:val="0"/>
        <w:spacing w:before="1376" w:after="0"/>
        <w:ind w:left="208" w:right="144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generate descriptive statistics like mean, median, and standard deviation for</w:t>
      </w:r>
    </w:p>
    <w:p w14:paraId="5223FA7B" w14:textId="77777777" w:rsidR="009F146D" w:rsidRDefault="009F146D">
      <w:pPr>
        <w:sectPr w:rsidR="009F146D">
          <w:pgSz w:w="11899" w:h="16838"/>
          <w:pgMar w:top="306" w:right="700" w:bottom="440" w:left="960" w:header="720" w:footer="720" w:gutter="0"/>
          <w:cols w:space="720"/>
          <w:docGrid w:linePitch="360"/>
        </w:sectPr>
      </w:pPr>
    </w:p>
    <w:p w14:paraId="494D1BB9" w14:textId="77777777" w:rsidR="009F146D" w:rsidRDefault="009F146D">
      <w:pPr>
        <w:autoSpaceDE w:val="0"/>
        <w:autoSpaceDN w:val="0"/>
        <w:spacing w:after="86" w:line="220" w:lineRule="exact"/>
      </w:pPr>
    </w:p>
    <w:p w14:paraId="2E2D5649" w14:textId="457F390E" w:rsidR="009F146D" w:rsidRDefault="00000000">
      <w:pPr>
        <w:autoSpaceDE w:val="0"/>
        <w:autoSpaceDN w:val="0"/>
        <w:spacing w:after="0" w:line="334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numeric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  <w:r w:rsidR="006D154B">
        <w:rPr>
          <w:rFonts w:ascii="Roboto" w:eastAsia="Roboto" w:hAnsi="Roboto"/>
          <w:b/>
          <w:color w:val="1F1F1F"/>
          <w:sz w:val="24"/>
        </w:rPr>
        <w:t xml:space="preserve"> </w:t>
      </w:r>
      <w:r w:rsidR="006D154B" w:rsidRPr="006D154B">
        <w:rPr>
          <w:rFonts w:ascii="Roboto" w:eastAsia="Roboto" w:hAnsi="Roboto"/>
          <w:b/>
          <w:color w:val="1F1F1F"/>
          <w:sz w:val="24"/>
        </w:rPr>
        <w:t>df.describe()</w:t>
      </w:r>
    </w:p>
    <w:p w14:paraId="1C53EC56" w14:textId="77777777" w:rsidR="009F146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172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557CA222" w14:textId="1B6A606E" w:rsidR="001A48DF" w:rsidRPr="001A48DF" w:rsidRDefault="00000000" w:rsidP="001A48DF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1A48DF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5A9E7376" w14:textId="2964CF1D" w:rsidR="009F146D" w:rsidRDefault="001A48DF" w:rsidP="001A48DF">
      <w:pPr>
        <w:autoSpaceDE w:val="0"/>
        <w:autoSpaceDN w:val="0"/>
        <w:spacing w:before="206" w:after="0" w:line="240" w:lineRule="auto"/>
        <w:ind w:left="600"/>
      </w:pPr>
      <w:r w:rsidRPr="001A48DF">
        <w:rPr>
          <w:rFonts w:ascii="Roboto" w:eastAsia="Roboto" w:hAnsi="Roboto"/>
          <w:b/>
          <w:color w:val="1F1F1F"/>
          <w:sz w:val="24"/>
        </w:rPr>
        <w:t>df.dtypes</w:t>
      </w:r>
    </w:p>
    <w:p w14:paraId="0BC05601" w14:textId="77777777" w:rsidR="009F146D" w:rsidRDefault="00000000">
      <w:pPr>
        <w:tabs>
          <w:tab w:val="left" w:pos="600"/>
        </w:tabs>
        <w:autoSpaceDE w:val="0"/>
        <w:autoSpaceDN w:val="0"/>
        <w:spacing w:before="1378" w:after="0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DataFrame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6CB0198F" w14:textId="624639ED" w:rsidR="009F146D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B320E">
        <w:rPr>
          <w:rFonts w:ascii="Roboto" w:eastAsia="Roboto" w:hAnsi="Roboto"/>
          <w:b/>
          <w:color w:val="1F1F1F"/>
          <w:sz w:val="24"/>
        </w:rPr>
        <w:t xml:space="preserve"> df.shape()</w:t>
      </w:r>
    </w:p>
    <w:p w14:paraId="3AD181CE" w14:textId="77777777" w:rsidR="009F146D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r>
        <w:rPr>
          <w:rFonts w:ascii="Consolas" w:eastAsia="Consolas" w:hAnsi="Consolas"/>
          <w:color w:val="1F1F1F"/>
          <w:w w:val="98"/>
        </w:rPr>
        <w:t>df.info()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28C74666" w14:textId="77777777" w:rsidR="004C3059" w:rsidRPr="004C3059" w:rsidRDefault="00000000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C3059">
        <w:rPr>
          <w:rFonts w:ascii="Roboto" w:eastAsia="Roboto" w:hAnsi="Roboto"/>
          <w:b/>
          <w:color w:val="1F1F1F"/>
          <w:sz w:val="24"/>
        </w:rPr>
        <w:br/>
      </w:r>
      <w:r w:rsidR="004C3059" w:rsidRPr="004C3059">
        <w:rPr>
          <w:rFonts w:ascii="Roboto" w:eastAsia="Roboto" w:hAnsi="Roboto"/>
          <w:color w:val="1F1F1F"/>
          <w:sz w:val="24"/>
        </w:rPr>
        <w:t>The df.info() method in pandas is used to provide a concise summary of a DataFrame. It gives you an overview of the structure of the DataFrame, which can help you quickly understand its contents. Here’s what df.info() does and the kind of information it provides:</w:t>
      </w:r>
    </w:p>
    <w:p w14:paraId="7FE47A30" w14:textId="77777777" w:rsidR="004C3059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 w:rsidRPr="004C3059">
        <w:rPr>
          <w:rFonts w:ascii="Roboto" w:eastAsia="Roboto" w:hAnsi="Roboto"/>
          <w:color w:val="1F1F1F"/>
          <w:sz w:val="24"/>
        </w:rPr>
        <w:t>df.info() is a useful method to quickly inspect the structure and integrity of a DataFrame. It helps you to:</w:t>
      </w:r>
    </w:p>
    <w:p w14:paraId="7B307A0C" w14:textId="77777777" w:rsidR="004C3059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</w:p>
    <w:p w14:paraId="0DC70CE2" w14:textId="77777777" w:rsidR="004C3059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 w:rsidRPr="004C3059">
        <w:rPr>
          <w:rFonts w:ascii="Roboto" w:eastAsia="Roboto" w:hAnsi="Roboto"/>
          <w:color w:val="1F1F1F"/>
          <w:sz w:val="24"/>
        </w:rPr>
        <w:t>Identify missing values,</w:t>
      </w:r>
    </w:p>
    <w:p w14:paraId="2845EA95" w14:textId="77777777" w:rsidR="004C3059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 w:rsidRPr="004C3059">
        <w:rPr>
          <w:rFonts w:ascii="Roboto" w:eastAsia="Roboto" w:hAnsi="Roboto"/>
          <w:color w:val="1F1F1F"/>
          <w:sz w:val="24"/>
        </w:rPr>
        <w:t>Check the data types of each column,</w:t>
      </w:r>
    </w:p>
    <w:p w14:paraId="1D451D9D" w14:textId="77777777" w:rsidR="004C3059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 w:rsidRPr="004C3059">
        <w:rPr>
          <w:rFonts w:ascii="Roboto" w:eastAsia="Roboto" w:hAnsi="Roboto"/>
          <w:color w:val="1F1F1F"/>
          <w:sz w:val="24"/>
        </w:rPr>
        <w:t>Understand the size of the DataFrame, and</w:t>
      </w:r>
    </w:p>
    <w:p w14:paraId="126D833F" w14:textId="7F8DCE72" w:rsidR="009F146D" w:rsidRPr="004C3059" w:rsidRDefault="004C3059" w:rsidP="004C3059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color w:val="1F1F1F"/>
          <w:sz w:val="24"/>
        </w:rPr>
      </w:pPr>
      <w:r w:rsidRPr="004C3059">
        <w:rPr>
          <w:rFonts w:ascii="Roboto" w:eastAsia="Roboto" w:hAnsi="Roboto"/>
          <w:color w:val="1F1F1F"/>
          <w:sz w:val="24"/>
        </w:rPr>
        <w:t>Assess memory usage.</w:t>
      </w:r>
    </w:p>
    <w:p w14:paraId="0E50BF56" w14:textId="77777777" w:rsidR="009F146D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458898F9" wp14:editId="24616EBC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099A" w14:textId="77777777" w:rsidR="009F146D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1D823E1A" w14:textId="77777777" w:rsidR="009F146D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lastRenderedPageBreak/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895272A" w14:textId="7C68B048" w:rsidR="009F146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95424">
        <w:rPr>
          <w:rFonts w:ascii="Roboto" w:eastAsia="Roboto" w:hAnsi="Roboto"/>
          <w:b/>
          <w:color w:val="1F1F1F"/>
          <w:sz w:val="24"/>
        </w:rPr>
        <w:br/>
      </w:r>
      <w:r w:rsidR="00B95424" w:rsidRPr="00B95424">
        <w:t>df = df.set_index('ID')</w:t>
      </w:r>
    </w:p>
    <w:p w14:paraId="7D0C472D" w14:textId="77777777" w:rsidR="009F146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5B139024" w14:textId="77777777" w:rsidR="009F146D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88DAC97" w14:textId="2DA505C1" w:rsidR="009F146D" w:rsidRDefault="004A1E24" w:rsidP="004A1E24">
      <w:pPr>
        <w:sectPr w:rsidR="009F146D">
          <w:pgSz w:w="11899" w:h="16838"/>
          <w:pgMar w:top="306" w:right="700" w:bottom="958" w:left="960" w:header="720" w:footer="720" w:gutter="0"/>
          <w:cols w:space="720"/>
          <w:docGrid w:linePitch="360"/>
        </w:sectPr>
      </w:pPr>
      <w:r>
        <w:t xml:space="preserve">         </w:t>
      </w:r>
      <w:r>
        <w:t>df = df.reset_index()</w:t>
      </w:r>
    </w:p>
    <w:p w14:paraId="0E22EBD5" w14:textId="77777777" w:rsidR="009F146D" w:rsidRDefault="009F146D">
      <w:pPr>
        <w:autoSpaceDE w:val="0"/>
        <w:autoSpaceDN w:val="0"/>
        <w:spacing w:after="86" w:line="220" w:lineRule="exact"/>
      </w:pPr>
    </w:p>
    <w:p w14:paraId="6CBE0F16" w14:textId="77777777" w:rsidR="009F146D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r>
        <w:rPr>
          <w:rFonts w:ascii="Consolas" w:eastAsia="Consolas" w:hAnsi="Consolas"/>
          <w:color w:val="1F1F1F"/>
          <w:w w:val="98"/>
        </w:rPr>
        <w:t>iloc[]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255AE7C" w14:textId="4F262173" w:rsidR="009F146D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B77F99">
        <w:rPr>
          <w:rFonts w:ascii="Roboto" w:eastAsia="Roboto" w:hAnsi="Roboto"/>
          <w:b/>
          <w:color w:val="1F1F1F"/>
          <w:sz w:val="24"/>
        </w:rPr>
        <w:t xml:space="preserve">  </w:t>
      </w:r>
      <w:r w:rsidR="0069335F">
        <w:rPr>
          <w:rFonts w:ascii="Roboto" w:eastAsia="Roboto" w:hAnsi="Roboto"/>
          <w:b/>
          <w:color w:val="1F1F1F"/>
          <w:sz w:val="24"/>
        </w:rPr>
        <w:t>xyz_1</w:t>
      </w:r>
      <w:r w:rsidR="00B77F99" w:rsidRPr="00B77F99">
        <w:rPr>
          <w:rFonts w:ascii="Roboto" w:eastAsia="Roboto" w:hAnsi="Roboto"/>
          <w:b/>
          <w:color w:val="1F1F1F"/>
          <w:sz w:val="24"/>
        </w:rPr>
        <w:t xml:space="preserve"> = df.iloc[2]</w:t>
      </w:r>
    </w:p>
    <w:p w14:paraId="3C13AFAD" w14:textId="77777777" w:rsidR="009F146D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loc[]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5A475783" w14:textId="52C3450A" w:rsidR="009F146D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F410D">
        <w:rPr>
          <w:rFonts w:ascii="Roboto" w:eastAsia="Roboto" w:hAnsi="Roboto"/>
          <w:b/>
          <w:color w:val="1F1F1F"/>
          <w:sz w:val="24"/>
        </w:rPr>
        <w:t xml:space="preserve">  fltdf</w:t>
      </w:r>
      <w:r w:rsidR="009F410D" w:rsidRPr="009F410D">
        <w:rPr>
          <w:rFonts w:ascii="Roboto" w:eastAsia="Roboto" w:hAnsi="Roboto"/>
          <w:b/>
          <w:color w:val="1F1F1F"/>
          <w:sz w:val="24"/>
        </w:rPr>
        <w:t xml:space="preserve"> = df.loc[df['Age'] &gt; 30]</w:t>
      </w:r>
    </w:p>
    <w:p w14:paraId="7DF52A5B" w14:textId="77777777" w:rsidR="009F146D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query()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2B4815BC" w14:textId="122476D2" w:rsidR="009F410D" w:rsidRPr="009F410D" w:rsidRDefault="00000000" w:rsidP="009F410D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061E77B" w14:textId="07769E99" w:rsidR="009F410D" w:rsidRPr="009F410D" w:rsidRDefault="009F410D" w:rsidP="009F410D">
      <w:pPr>
        <w:autoSpaceDE w:val="0"/>
        <w:autoSpaceDN w:val="0"/>
        <w:spacing w:before="206" w:after="0" w:line="240" w:lineRule="auto"/>
        <w:ind w:left="600"/>
        <w:rPr>
          <w:b/>
          <w:bCs/>
        </w:rPr>
      </w:pPr>
      <w:r w:rsidRPr="009F410D">
        <w:rPr>
          <w:b/>
          <w:bCs/>
        </w:rPr>
        <w:t>filtered_df = df.query('Salary &gt; 50000')</w:t>
      </w:r>
    </w:p>
    <w:p w14:paraId="240E6629" w14:textId="77777777" w:rsidR="009F146D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 the 'Price' column in ascending order.</w:t>
      </w:r>
    </w:p>
    <w:p w14:paraId="5771F1AF" w14:textId="38644F3A" w:rsidR="009F146D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85F0D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690FD6C6" w14:textId="5C22E684" w:rsidR="00E85F0D" w:rsidRPr="003A566A" w:rsidRDefault="00E85F0D" w:rsidP="00E85F0D">
      <w:pPr>
        <w:autoSpaceDE w:val="0"/>
        <w:autoSpaceDN w:val="0"/>
        <w:spacing w:before="222" w:after="0" w:line="240" w:lineRule="auto"/>
        <w:ind w:left="600"/>
        <w:rPr>
          <w:b/>
          <w:bCs/>
        </w:rPr>
      </w:pPr>
      <w:r w:rsidRPr="003A566A">
        <w:rPr>
          <w:b/>
          <w:bCs/>
        </w:rPr>
        <w:t>df_sorted = df.sort_values(by='Price', ascending=True)</w:t>
      </w:r>
    </w:p>
    <w:p w14:paraId="4951A8A8" w14:textId="77777777" w:rsidR="009F146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r>
        <w:rPr>
          <w:rFonts w:ascii="Consolas" w:eastAsia="Consolas" w:hAnsi="Consolas"/>
          <w:color w:val="1F1F1F"/>
          <w:w w:val="98"/>
        </w:rPr>
        <w:t>nlargest()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CC005F4" w14:textId="6C887200" w:rsidR="009F146D" w:rsidRDefault="00000000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A566A">
        <w:rPr>
          <w:rFonts w:ascii="Roboto" w:eastAsia="Roboto" w:hAnsi="Roboto"/>
          <w:b/>
          <w:color w:val="1F1F1F"/>
          <w:sz w:val="24"/>
        </w:rPr>
        <w:t xml:space="preserve"> </w:t>
      </w:r>
      <w:r w:rsidR="003A566A" w:rsidRPr="003A566A">
        <w:rPr>
          <w:rFonts w:ascii="Roboto" w:eastAsia="Roboto" w:hAnsi="Roboto"/>
          <w:b/>
          <w:color w:val="1F1F1F"/>
          <w:sz w:val="24"/>
        </w:rPr>
        <w:t>top_3_marks = df.nlargest(3, 'Marks')</w:t>
      </w:r>
    </w:p>
    <w:p w14:paraId="4DB14213" w14:textId="77777777" w:rsidR="009F146D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nsmallest()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2440A3FA" w14:textId="5FA0D4FC" w:rsidR="009F146D" w:rsidRDefault="00000000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A566A">
        <w:rPr>
          <w:rFonts w:ascii="Roboto" w:eastAsia="Roboto" w:hAnsi="Roboto"/>
          <w:b/>
          <w:color w:val="1F1F1F"/>
          <w:sz w:val="24"/>
        </w:rPr>
        <w:t xml:space="preserve">  </w:t>
      </w:r>
      <w:r w:rsidR="003A566A" w:rsidRPr="003A566A">
        <w:rPr>
          <w:rFonts w:ascii="Roboto" w:eastAsia="Roboto" w:hAnsi="Roboto"/>
          <w:b/>
          <w:color w:val="1F1F1F"/>
          <w:sz w:val="24"/>
        </w:rPr>
        <w:t>bottom_2_age = df.nsmallest(2, 'Age')</w:t>
      </w:r>
    </w:p>
    <w:p w14:paraId="5EDF75D3" w14:textId="77777777" w:rsidR="009F146D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8E1F9D0" wp14:editId="20398066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0ED9" w14:textId="77777777" w:rsidR="009F146D" w:rsidRDefault="009F146D">
      <w:pPr>
        <w:sectPr w:rsidR="009F146D">
          <w:pgSz w:w="11899" w:h="16838"/>
          <w:pgMar w:top="306" w:right="700" w:bottom="490" w:left="960" w:header="720" w:footer="720" w:gutter="0"/>
          <w:cols w:space="720"/>
          <w:docGrid w:linePitch="360"/>
        </w:sectPr>
      </w:pPr>
    </w:p>
    <w:p w14:paraId="591E6396" w14:textId="77777777" w:rsidR="009F146D" w:rsidRDefault="009F146D">
      <w:pPr>
        <w:autoSpaceDE w:val="0"/>
        <w:autoSpaceDN w:val="0"/>
        <w:spacing w:after="66" w:line="220" w:lineRule="exact"/>
      </w:pPr>
    </w:p>
    <w:p w14:paraId="7DDF59A4" w14:textId="77777777" w:rsidR="009F146D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7C7ED4D9" w14:textId="77777777" w:rsidR="009F146D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16C8464" w14:textId="4435D953" w:rsidR="003A566A" w:rsidRPr="003A566A" w:rsidRDefault="00000000" w:rsidP="003A566A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A566A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28B874CE" w14:textId="6B1FF639" w:rsidR="009F146D" w:rsidRDefault="003A566A" w:rsidP="003A566A">
      <w:pPr>
        <w:autoSpaceDE w:val="0"/>
        <w:autoSpaceDN w:val="0"/>
        <w:spacing w:before="206" w:after="0" w:line="242" w:lineRule="auto"/>
        <w:ind w:left="990"/>
      </w:pPr>
      <w:r w:rsidRPr="003A566A">
        <w:rPr>
          <w:rFonts w:ascii="Roboto" w:eastAsia="Roboto" w:hAnsi="Roboto"/>
          <w:b/>
          <w:color w:val="1F1F1F"/>
          <w:sz w:val="24"/>
        </w:rPr>
        <w:t>missing_values = df.isnull()</w:t>
      </w:r>
    </w:p>
    <w:p w14:paraId="4765D2EF" w14:textId="77777777" w:rsidR="009F146D" w:rsidRDefault="00000000">
      <w:pPr>
        <w:tabs>
          <w:tab w:val="left" w:pos="990"/>
        </w:tabs>
        <w:autoSpaceDE w:val="0"/>
        <w:autoSpaceDN w:val="0"/>
        <w:spacing w:before="1376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859FB55" w14:textId="45382B8A" w:rsidR="009F146D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A566A">
        <w:rPr>
          <w:rFonts w:ascii="Roboto" w:eastAsia="Roboto" w:hAnsi="Roboto"/>
          <w:b/>
          <w:color w:val="1F1F1F"/>
          <w:sz w:val="24"/>
        </w:rPr>
        <w:br/>
      </w:r>
      <w:r w:rsidR="003A566A" w:rsidRPr="003A566A">
        <w:t>df_cleaned = df.dropna()</w:t>
      </w:r>
    </w:p>
    <w:p w14:paraId="1F0BC3EC" w14:textId="77777777" w:rsidR="009F146D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5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53356DBE" w14:textId="34FC0CA1" w:rsidR="003A566A" w:rsidRDefault="00000000" w:rsidP="003A566A">
      <w:pPr>
        <w:autoSpaceDE w:val="0"/>
        <w:autoSpaceDN w:val="0"/>
        <w:spacing w:before="208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A566A">
        <w:rPr>
          <w:rFonts w:ascii="Roboto" w:eastAsia="Roboto" w:hAnsi="Roboto"/>
          <w:b/>
          <w:color w:val="1F1F1F"/>
          <w:sz w:val="24"/>
        </w:rPr>
        <w:br/>
      </w:r>
    </w:p>
    <w:p w14:paraId="2167F89F" w14:textId="43BFED36" w:rsidR="009F146D" w:rsidRDefault="003A566A" w:rsidP="003A566A">
      <w:pPr>
        <w:autoSpaceDE w:val="0"/>
        <w:autoSpaceDN w:val="0"/>
        <w:spacing w:before="208" w:after="0" w:line="240" w:lineRule="auto"/>
        <w:ind w:left="990"/>
      </w:pPr>
      <w:r>
        <w:t>df['Salary'] = df['Salary'].fillna(df['Salary'].mean())</w:t>
      </w:r>
    </w:p>
    <w:p w14:paraId="2CB9B4F8" w14:textId="77777777" w:rsidR="009F146D" w:rsidRDefault="00000000">
      <w:pPr>
        <w:tabs>
          <w:tab w:val="left" w:pos="990"/>
        </w:tabs>
        <w:autoSpaceDE w:val="0"/>
        <w:autoSpaceDN w:val="0"/>
        <w:spacing w:before="1376" w:after="0"/>
        <w:ind w:left="598" w:right="3744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6B605353" w14:textId="77777777" w:rsidR="009F146D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66B9707" w14:textId="3C2D58BB" w:rsidR="00E7484A" w:rsidRDefault="00E7484A">
      <w:pPr>
        <w:autoSpaceDE w:val="0"/>
        <w:autoSpaceDN w:val="0"/>
        <w:spacing w:before="222" w:after="0" w:line="240" w:lineRule="auto"/>
        <w:ind w:left="990"/>
      </w:pPr>
      <w:r w:rsidRPr="00E7484A">
        <w:t>df_cleaned = df.drop_duplicates()</w:t>
      </w:r>
    </w:p>
    <w:p w14:paraId="6969910F" w14:textId="77777777" w:rsidR="009F146D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87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11EEDAAC" w14:textId="6E114526" w:rsidR="009F146D" w:rsidRDefault="00000000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7484A">
        <w:rPr>
          <w:rFonts w:ascii="Roboto" w:eastAsia="Roboto" w:hAnsi="Roboto"/>
          <w:b/>
          <w:color w:val="1F1F1F"/>
          <w:sz w:val="24"/>
        </w:rPr>
        <w:br/>
      </w:r>
      <w:r w:rsidR="00E7484A" w:rsidRPr="00E7484A">
        <w:t>df['Gender'] = df['Gender'].replace('M', 'Male')</w:t>
      </w:r>
    </w:p>
    <w:p w14:paraId="1347B362" w14:textId="77777777" w:rsidR="009F146D" w:rsidRDefault="00000000">
      <w:pPr>
        <w:tabs>
          <w:tab w:val="left" w:pos="990"/>
        </w:tabs>
        <w:autoSpaceDE w:val="0"/>
        <w:autoSpaceDN w:val="0"/>
        <w:spacing w:before="1378" w:after="0"/>
        <w:ind w:left="598" w:right="4176"/>
      </w:pPr>
      <w:r>
        <w:rPr>
          <w:rFonts w:ascii="Roboto" w:eastAsia="Roboto" w:hAnsi="Roboto"/>
          <w:color w:val="1F1F1F"/>
          <w:sz w:val="24"/>
        </w:rPr>
        <w:lastRenderedPageBreak/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r>
        <w:rPr>
          <w:rFonts w:ascii="Consolas" w:eastAsia="Consolas" w:hAnsi="Consolas"/>
          <w:color w:val="1F1F1F"/>
          <w:w w:val="98"/>
        </w:rPr>
        <w:t>astype()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0B9613C" w14:textId="77777777" w:rsidR="009F146D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2D42233" w14:textId="40E18FB9" w:rsidR="009F146D" w:rsidRDefault="00E7484A">
      <w:pPr>
        <w:sectPr w:rsidR="009F146D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                                   </w:t>
      </w:r>
      <w:r w:rsidRPr="00E7484A">
        <w:t>df['Age'] = df['Age'].astype(int)</w:t>
      </w:r>
    </w:p>
    <w:p w14:paraId="3F30CB7B" w14:textId="77777777" w:rsidR="009F146D" w:rsidRDefault="009F146D">
      <w:pPr>
        <w:autoSpaceDE w:val="0"/>
        <w:autoSpaceDN w:val="0"/>
        <w:spacing w:after="528" w:line="220" w:lineRule="exact"/>
      </w:pPr>
    </w:p>
    <w:p w14:paraId="4DFAF610" w14:textId="77777777" w:rsidR="009F146D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2FBEAF7C" w14:textId="303EA2C9" w:rsidR="009F146D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8519D">
        <w:rPr>
          <w:rFonts w:ascii="Roboto" w:eastAsia="Roboto" w:hAnsi="Roboto"/>
          <w:b/>
          <w:color w:val="1F1F1F"/>
          <w:sz w:val="24"/>
        </w:rPr>
        <w:t xml:space="preserve"> </w:t>
      </w:r>
    </w:p>
    <w:p w14:paraId="5416D97C" w14:textId="6DBF4E5B" w:rsidR="00A8519D" w:rsidRDefault="00A8519D">
      <w:pPr>
        <w:autoSpaceDE w:val="0"/>
        <w:autoSpaceDN w:val="0"/>
        <w:spacing w:before="206" w:after="0" w:line="240" w:lineRule="auto"/>
        <w:ind w:left="600"/>
      </w:pPr>
      <w:r w:rsidRPr="00A8519D">
        <w:t>df_cleaned = df.dropna(subset=['Age'])</w:t>
      </w:r>
    </w:p>
    <w:p w14:paraId="415F028F" w14:textId="77777777" w:rsidR="009F146D" w:rsidRDefault="00000000">
      <w:pPr>
        <w:tabs>
          <w:tab w:val="left" w:pos="600"/>
        </w:tabs>
        <w:autoSpaceDE w:val="0"/>
        <w:autoSpaceDN w:val="0"/>
        <w:spacing w:before="1376" w:after="0"/>
        <w:ind w:left="208" w:right="216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4F211F8" w14:textId="022D8AD4" w:rsidR="009F146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E1CF2">
        <w:rPr>
          <w:rFonts w:ascii="Roboto" w:eastAsia="Roboto" w:hAnsi="Roboto"/>
          <w:b/>
          <w:color w:val="1F1F1F"/>
          <w:sz w:val="24"/>
        </w:rPr>
        <w:br/>
      </w:r>
      <w:r w:rsidR="003E1CF2" w:rsidRPr="003E1CF2">
        <w:t>df_filled = df.fillna(method='ffill')</w:t>
      </w:r>
    </w:p>
    <w:p w14:paraId="05A85820" w14:textId="77777777" w:rsidR="009F146D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58FF88BE" wp14:editId="5E2DC9FF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6D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076073">
    <w:abstractNumId w:val="8"/>
  </w:num>
  <w:num w:numId="2" w16cid:durableId="466513186">
    <w:abstractNumId w:val="6"/>
  </w:num>
  <w:num w:numId="3" w16cid:durableId="1204564509">
    <w:abstractNumId w:val="5"/>
  </w:num>
  <w:num w:numId="4" w16cid:durableId="1021855494">
    <w:abstractNumId w:val="4"/>
  </w:num>
  <w:num w:numId="5" w16cid:durableId="576864834">
    <w:abstractNumId w:val="7"/>
  </w:num>
  <w:num w:numId="6" w16cid:durableId="1543978114">
    <w:abstractNumId w:val="3"/>
  </w:num>
  <w:num w:numId="7" w16cid:durableId="2075738604">
    <w:abstractNumId w:val="2"/>
  </w:num>
  <w:num w:numId="8" w16cid:durableId="22219682">
    <w:abstractNumId w:val="1"/>
  </w:num>
  <w:num w:numId="9" w16cid:durableId="181325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096"/>
    <w:rsid w:val="00134280"/>
    <w:rsid w:val="0015074B"/>
    <w:rsid w:val="001A48DF"/>
    <w:rsid w:val="0029639D"/>
    <w:rsid w:val="00326F90"/>
    <w:rsid w:val="003A566A"/>
    <w:rsid w:val="003E1CF2"/>
    <w:rsid w:val="00491AC6"/>
    <w:rsid w:val="004A1E24"/>
    <w:rsid w:val="004C3059"/>
    <w:rsid w:val="00526674"/>
    <w:rsid w:val="0069335F"/>
    <w:rsid w:val="006C0163"/>
    <w:rsid w:val="006D154B"/>
    <w:rsid w:val="007850F0"/>
    <w:rsid w:val="007D2EAB"/>
    <w:rsid w:val="009229BF"/>
    <w:rsid w:val="009D51D5"/>
    <w:rsid w:val="009E328D"/>
    <w:rsid w:val="009F146D"/>
    <w:rsid w:val="009F410D"/>
    <w:rsid w:val="00A8519D"/>
    <w:rsid w:val="00AA1D8D"/>
    <w:rsid w:val="00B47730"/>
    <w:rsid w:val="00B477FB"/>
    <w:rsid w:val="00B77F99"/>
    <w:rsid w:val="00B95424"/>
    <w:rsid w:val="00C205A2"/>
    <w:rsid w:val="00C66EC1"/>
    <w:rsid w:val="00CB0664"/>
    <w:rsid w:val="00D40867"/>
    <w:rsid w:val="00DC25EE"/>
    <w:rsid w:val="00DF3D83"/>
    <w:rsid w:val="00E7484A"/>
    <w:rsid w:val="00E85F0D"/>
    <w:rsid w:val="00F10D46"/>
    <w:rsid w:val="00FB320E"/>
    <w:rsid w:val="00FC0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2B8AA"/>
  <w14:defaultImageDpi w14:val="300"/>
  <w15:docId w15:val="{56248334-9C36-4419-86D1-E729E92F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Kumar</cp:lastModifiedBy>
  <cp:revision>34</cp:revision>
  <dcterms:created xsi:type="dcterms:W3CDTF">2025-03-15T09:40:00Z</dcterms:created>
  <dcterms:modified xsi:type="dcterms:W3CDTF">2025-03-15T11:34:00Z</dcterms:modified>
  <cp:category/>
</cp:coreProperties>
</file>