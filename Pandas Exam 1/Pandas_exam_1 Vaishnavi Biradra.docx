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B8D0" w14:textId="77777777" w:rsidR="0031644F" w:rsidRDefault="0031644F">
      <w:pPr>
        <w:autoSpaceDE w:val="0"/>
        <w:autoSpaceDN w:val="0"/>
        <w:spacing w:after="240" w:line="220" w:lineRule="exact"/>
      </w:pPr>
    </w:p>
    <w:p w14:paraId="40BBEE09" w14:textId="77777777" w:rsidR="0031644F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58E9611" wp14:editId="1A1FC2F9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D75" w14:textId="77777777" w:rsidR="0031644F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2FB62158" w14:textId="77777777" w:rsidR="0031644F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4F879828" wp14:editId="1FE51E3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FD83" w14:textId="77777777" w:rsidR="0031644F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5AEF94E8" w14:textId="77777777" w:rsidR="0031644F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3A55A7D0" w14:textId="2B7B7C3C" w:rsidR="001142F2" w:rsidRPr="001142F2" w:rsidRDefault="00000000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0313B92C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6B381F6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Creating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4F8D7DF4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data = {</w:t>
      </w:r>
    </w:p>
    <w:p w14:paraId="0225E458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14:paraId="02B5AA43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14:paraId="0E5178DA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    'City': ['New York', 'Los Angeles', 'Chicago']</w:t>
      </w:r>
    </w:p>
    <w:p w14:paraId="6696099F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}</w:t>
      </w:r>
    </w:p>
    <w:p w14:paraId="24FC0774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3B6A39C" w14:textId="3B59C3F1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pd.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(data)</w:t>
      </w:r>
    </w:p>
    <w:p w14:paraId="40AF99E6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BAFDAB5" w14:textId="77777777" w:rsidR="001142F2" w:rsidRPr="001142F2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34306E1C" w14:textId="1466168B" w:rsidR="0031644F" w:rsidRDefault="001142F2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)</w:t>
      </w:r>
    </w:p>
    <w:p w14:paraId="24BB15F0" w14:textId="3B1E235C" w:rsidR="00D149BB" w:rsidRDefault="00D149BB" w:rsidP="001142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Output:</w:t>
      </w:r>
    </w:p>
    <w:p w14:paraId="04C313F3" w14:textId="77777777" w:rsidR="00D149BB" w:rsidRPr="00D149BB" w:rsidRDefault="00D149BB" w:rsidP="00D149B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r w:rsidRPr="00D149BB">
        <w:rPr>
          <w:b/>
          <w:bCs/>
        </w:rPr>
        <w:t xml:space="preserve">     </w:t>
      </w:r>
      <w:proofErr w:type="gramStart"/>
      <w:r w:rsidRPr="00D149BB">
        <w:rPr>
          <w:b/>
          <w:bCs/>
        </w:rPr>
        <w:t>Name  Age</w:t>
      </w:r>
      <w:proofErr w:type="gramEnd"/>
      <w:r w:rsidRPr="00D149BB">
        <w:rPr>
          <w:b/>
          <w:bCs/>
        </w:rPr>
        <w:t xml:space="preserve">         City</w:t>
      </w:r>
    </w:p>
    <w:p w14:paraId="4AE1013B" w14:textId="77777777" w:rsidR="00D149BB" w:rsidRPr="00D149BB" w:rsidRDefault="00D149BB" w:rsidP="00D149B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r w:rsidRPr="00D149BB">
        <w:rPr>
          <w:b/>
          <w:bCs/>
        </w:rPr>
        <w:t>0   Alice   25     New York</w:t>
      </w:r>
    </w:p>
    <w:p w14:paraId="34F917DD" w14:textId="77777777" w:rsidR="00D149BB" w:rsidRPr="00D149BB" w:rsidRDefault="00D149BB" w:rsidP="00D149B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r w:rsidRPr="00D149BB">
        <w:rPr>
          <w:b/>
          <w:bCs/>
        </w:rPr>
        <w:t xml:space="preserve">1     Bob   </w:t>
      </w:r>
      <w:proofErr w:type="gramStart"/>
      <w:r w:rsidRPr="00D149BB">
        <w:rPr>
          <w:b/>
          <w:bCs/>
        </w:rPr>
        <w:t>30  Los</w:t>
      </w:r>
      <w:proofErr w:type="gramEnd"/>
      <w:r w:rsidRPr="00D149BB">
        <w:rPr>
          <w:b/>
          <w:bCs/>
        </w:rPr>
        <w:t xml:space="preserve"> Angeles</w:t>
      </w:r>
    </w:p>
    <w:p w14:paraId="68A9C32D" w14:textId="5315548C" w:rsidR="00D149BB" w:rsidRDefault="00D149BB" w:rsidP="00D149BB">
      <w:pPr>
        <w:autoSpaceDE w:val="0"/>
        <w:autoSpaceDN w:val="0"/>
        <w:spacing w:before="206" w:after="0" w:line="240" w:lineRule="auto"/>
        <w:ind w:left="600"/>
      </w:pPr>
      <w:proofErr w:type="gramStart"/>
      <w:r w:rsidRPr="00D149BB">
        <w:rPr>
          <w:b/>
          <w:bCs/>
        </w:rPr>
        <w:t>2  Charlie</w:t>
      </w:r>
      <w:proofErr w:type="gramEnd"/>
      <w:r w:rsidRPr="00D149BB">
        <w:rPr>
          <w:b/>
          <w:bCs/>
        </w:rPr>
        <w:t xml:space="preserve">   35      Chicago</w:t>
      </w:r>
    </w:p>
    <w:p w14:paraId="40FCFC3E" w14:textId="77777777" w:rsidR="0031644F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54F3CD24" w14:textId="6960653C" w:rsidR="001142F2" w:rsidRPr="001142F2" w:rsidRDefault="00000000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2811B393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A22CB8B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Reading the CSV file into a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33E775BA" w14:textId="20F6F622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pd.</w:t>
      </w:r>
      <w:r>
        <w:rPr>
          <w:rFonts w:ascii="Roboto" w:eastAsia="Roboto" w:hAnsi="Roboto"/>
          <w:b/>
          <w:color w:val="1F1F1F"/>
          <w:sz w:val="24"/>
        </w:rPr>
        <w:t xml:space="preserve"> r</w:t>
      </w:r>
      <w:r w:rsidRPr="001142F2">
        <w:rPr>
          <w:rFonts w:ascii="Roboto" w:eastAsia="Roboto" w:hAnsi="Roboto"/>
          <w:b/>
          <w:color w:val="1F1F1F"/>
          <w:sz w:val="24"/>
        </w:rPr>
        <w:t>ead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_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csv('data.csv')</w:t>
      </w:r>
    </w:p>
    <w:p w14:paraId="519C3F6E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23A3726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Display the first few rows of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4465A8B8" w14:textId="3D4D3B70" w:rsidR="0031644F" w:rsidRDefault="001142F2" w:rsidP="001142F2">
      <w:pPr>
        <w:autoSpaceDE w:val="0"/>
        <w:autoSpaceDN w:val="0"/>
        <w:spacing w:before="222" w:after="0" w:line="240" w:lineRule="auto"/>
        <w:ind w:left="600"/>
      </w:pPr>
      <w:proofErr w:type="gramStart"/>
      <w:r w:rsidRPr="001142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End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.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gramStart"/>
      <w:r w:rsidRPr="001142F2">
        <w:rPr>
          <w:rFonts w:ascii="Roboto" w:eastAsia="Roboto" w:hAnsi="Roboto"/>
          <w:b/>
          <w:color w:val="1F1F1F"/>
          <w:sz w:val="24"/>
        </w:rPr>
        <w:t>head(</w:t>
      </w:r>
      <w:proofErr w:type="gramEnd"/>
      <w:r w:rsidRPr="001142F2">
        <w:rPr>
          <w:rFonts w:ascii="Roboto" w:eastAsia="Roboto" w:hAnsi="Roboto"/>
          <w:b/>
          <w:color w:val="1F1F1F"/>
          <w:sz w:val="24"/>
        </w:rPr>
        <w:t>))</w:t>
      </w:r>
    </w:p>
    <w:p w14:paraId="0B067EA7" w14:textId="77777777" w:rsidR="0031644F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14:paraId="767BD33B" w14:textId="1DABB28F" w:rsidR="001142F2" w:rsidRPr="001142F2" w:rsidRDefault="00000000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076383F6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FCA1BDC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Reading the Excel file into a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79B6FD5" w14:textId="3509030C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pd.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read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_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excel('data.xlsx')</w:t>
      </w:r>
    </w:p>
    <w:p w14:paraId="011E1EF7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B96A25F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# Display the first few rows of the</w:t>
      </w:r>
      <w:r w:rsidRPr="00D149BB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D149B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3357E0C" w14:textId="35C6A346" w:rsidR="0031644F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1142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End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.head())</w:t>
      </w:r>
    </w:p>
    <w:p w14:paraId="2FE5638C" w14:textId="0647A6A2" w:rsidR="00D149BB" w:rsidRPr="00D149BB" w:rsidRDefault="00D149BB" w:rsidP="001142F2">
      <w:pPr>
        <w:autoSpaceDE w:val="0"/>
        <w:autoSpaceDN w:val="0"/>
        <w:spacing w:before="222" w:after="0" w:line="240" w:lineRule="auto"/>
        <w:ind w:left="600"/>
        <w:rPr>
          <w:b/>
          <w:bCs/>
        </w:rPr>
      </w:pPr>
      <w:proofErr w:type="spellStart"/>
      <w:r w:rsidRPr="00D149BB">
        <w:rPr>
          <w:b/>
          <w:bCs/>
        </w:rPr>
        <w:t>df</w:t>
      </w:r>
      <w:proofErr w:type="spellEnd"/>
      <w:r w:rsidRPr="00D149BB">
        <w:rPr>
          <w:b/>
          <w:bCs/>
        </w:rPr>
        <w:t xml:space="preserve"> = </w:t>
      </w:r>
      <w:proofErr w:type="spellStart"/>
      <w:proofErr w:type="gramStart"/>
      <w:r w:rsidRPr="00D149BB">
        <w:rPr>
          <w:b/>
          <w:bCs/>
        </w:rPr>
        <w:t>pd.read</w:t>
      </w:r>
      <w:proofErr w:type="gramEnd"/>
      <w:r w:rsidRPr="00D149BB">
        <w:rPr>
          <w:b/>
          <w:bCs/>
        </w:rPr>
        <w:t>_excel</w:t>
      </w:r>
      <w:proofErr w:type="spellEnd"/>
      <w:r w:rsidRPr="00D149BB">
        <w:rPr>
          <w:b/>
          <w:bCs/>
        </w:rPr>
        <w:t xml:space="preserve">("data.xlsx", </w:t>
      </w:r>
      <w:proofErr w:type="spellStart"/>
      <w:r w:rsidRPr="00D149BB">
        <w:rPr>
          <w:b/>
          <w:bCs/>
        </w:rPr>
        <w:t>sheet_name</w:t>
      </w:r>
      <w:proofErr w:type="spellEnd"/>
      <w:r w:rsidRPr="00D149BB">
        <w:rPr>
          <w:b/>
          <w:bCs/>
        </w:rPr>
        <w:t>="Sheet1")</w:t>
      </w:r>
    </w:p>
    <w:p w14:paraId="063160BD" w14:textId="77777777" w:rsidR="0031644F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1CA81C03" w14:textId="00313EB4" w:rsidR="001142F2" w:rsidRPr="001142F2" w:rsidRDefault="00000000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78474DEB" w14:textId="77777777" w:rsidR="001142F2" w:rsidRPr="001142F2" w:rsidRDefault="001142F2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2851E5D" w14:textId="77777777" w:rsidR="001142F2" w:rsidRPr="001142F2" w:rsidRDefault="001142F2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Reading the JSON file into a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7EAC881" w14:textId="427D755B" w:rsidR="001142F2" w:rsidRPr="001142F2" w:rsidRDefault="001142F2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pd.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read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_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json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('</w:t>
      </w:r>
      <w:proofErr w:type="gramStart"/>
      <w:r w:rsidRPr="001142F2">
        <w:rPr>
          <w:rFonts w:ascii="Roboto" w:eastAsia="Roboto" w:hAnsi="Roboto"/>
          <w:b/>
          <w:color w:val="1F1F1F"/>
          <w:sz w:val="24"/>
        </w:rPr>
        <w:t>data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.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json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')</w:t>
      </w:r>
    </w:p>
    <w:p w14:paraId="751AB3DC" w14:textId="77777777" w:rsidR="001142F2" w:rsidRPr="001142F2" w:rsidRDefault="001142F2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C72E534" w14:textId="77777777" w:rsidR="001142F2" w:rsidRPr="001142F2" w:rsidRDefault="001142F2" w:rsidP="001142F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Display the first few rows of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F58E5FD" w14:textId="7ECFAD1D" w:rsidR="0031644F" w:rsidRDefault="001142F2" w:rsidP="001142F2">
      <w:pPr>
        <w:autoSpaceDE w:val="0"/>
        <w:autoSpaceDN w:val="0"/>
        <w:spacing w:before="220" w:after="0" w:line="240" w:lineRule="auto"/>
        <w:ind w:left="600"/>
      </w:pPr>
      <w:r w:rsidRPr="001142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1142F2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1142F2">
        <w:rPr>
          <w:rFonts w:ascii="Roboto" w:eastAsia="Roboto" w:hAnsi="Roboto"/>
          <w:b/>
          <w:color w:val="1F1F1F"/>
          <w:sz w:val="24"/>
        </w:rPr>
        <w:t>())</w:t>
      </w:r>
    </w:p>
    <w:p w14:paraId="007BDEA6" w14:textId="77777777" w:rsidR="0031644F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lastRenderedPageBreak/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1F2EABBA" w14:textId="35147257" w:rsidR="001142F2" w:rsidRPr="00B70D5D" w:rsidRDefault="00000000" w:rsidP="001142F2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>
        <w:t xml:space="preserve"> </w:t>
      </w:r>
      <w:r w:rsidR="001142F2" w:rsidRPr="00B70D5D">
        <w:rPr>
          <w:b/>
          <w:bCs/>
        </w:rPr>
        <w:t>import pandas as pd</w:t>
      </w:r>
    </w:p>
    <w:p w14:paraId="5C7EB651" w14:textId="77777777" w:rsidR="001142F2" w:rsidRPr="00B70D5D" w:rsidRDefault="001142F2" w:rsidP="001142F2">
      <w:pPr>
        <w:rPr>
          <w:b/>
          <w:bCs/>
        </w:rPr>
      </w:pPr>
    </w:p>
    <w:p w14:paraId="042520AA" w14:textId="77777777" w:rsidR="001142F2" w:rsidRPr="00B70D5D" w:rsidRDefault="001142F2" w:rsidP="001142F2">
      <w:pPr>
        <w:rPr>
          <w:b/>
          <w:bCs/>
        </w:rPr>
      </w:pPr>
      <w:r w:rsidRPr="00B70D5D">
        <w:rPr>
          <w:b/>
          <w:bCs/>
        </w:rPr>
        <w:t># Reading the table from an HTML file</w:t>
      </w:r>
    </w:p>
    <w:p w14:paraId="1F62C811" w14:textId="1BCB5E7B" w:rsidR="001142F2" w:rsidRPr="00B70D5D" w:rsidRDefault="001142F2" w:rsidP="001142F2">
      <w:pPr>
        <w:rPr>
          <w:b/>
          <w:bCs/>
        </w:rPr>
      </w:pPr>
      <w:proofErr w:type="spellStart"/>
      <w:r w:rsidRPr="00B70D5D">
        <w:rPr>
          <w:b/>
          <w:bCs/>
        </w:rPr>
        <w:t>dfs</w:t>
      </w:r>
      <w:proofErr w:type="spellEnd"/>
      <w:r w:rsidRPr="00B70D5D">
        <w:rPr>
          <w:b/>
          <w:bCs/>
        </w:rPr>
        <w:t xml:space="preserve"> = pd. read _html('data.html</w:t>
      </w:r>
      <w:proofErr w:type="gramStart"/>
      <w:r w:rsidRPr="00B70D5D">
        <w:rPr>
          <w:b/>
          <w:bCs/>
        </w:rPr>
        <w:t>')  #</w:t>
      </w:r>
      <w:proofErr w:type="gramEnd"/>
      <w:r w:rsidRPr="00B70D5D">
        <w:rPr>
          <w:b/>
          <w:bCs/>
        </w:rPr>
        <w:t xml:space="preserve"> Returns a list of </w:t>
      </w:r>
      <w:proofErr w:type="spellStart"/>
      <w:r w:rsidRPr="00B70D5D">
        <w:rPr>
          <w:b/>
          <w:bCs/>
        </w:rPr>
        <w:t>DataFrames</w:t>
      </w:r>
      <w:proofErr w:type="spellEnd"/>
    </w:p>
    <w:p w14:paraId="2BA1F165" w14:textId="77777777" w:rsidR="001142F2" w:rsidRPr="00B70D5D" w:rsidRDefault="001142F2" w:rsidP="001142F2">
      <w:pPr>
        <w:rPr>
          <w:b/>
          <w:bCs/>
        </w:rPr>
      </w:pPr>
    </w:p>
    <w:p w14:paraId="7EB67286" w14:textId="77777777" w:rsidR="001142F2" w:rsidRPr="00B70D5D" w:rsidRDefault="001142F2" w:rsidP="001142F2">
      <w:pPr>
        <w:rPr>
          <w:b/>
          <w:bCs/>
        </w:rPr>
      </w:pPr>
      <w:r w:rsidRPr="00B70D5D">
        <w:rPr>
          <w:b/>
          <w:bCs/>
        </w:rPr>
        <w:t># Display the first table found in the HTML file</w:t>
      </w:r>
    </w:p>
    <w:p w14:paraId="38547FC8" w14:textId="77777777" w:rsidR="001142F2" w:rsidRPr="00B70D5D" w:rsidRDefault="001142F2" w:rsidP="001142F2">
      <w:pPr>
        <w:rPr>
          <w:b/>
          <w:bCs/>
        </w:rPr>
      </w:pPr>
      <w:proofErr w:type="spellStart"/>
      <w:r w:rsidRPr="00B70D5D">
        <w:rPr>
          <w:b/>
          <w:bCs/>
        </w:rPr>
        <w:t>df</w:t>
      </w:r>
      <w:proofErr w:type="spellEnd"/>
      <w:r w:rsidRPr="00B70D5D">
        <w:rPr>
          <w:b/>
          <w:bCs/>
        </w:rPr>
        <w:t xml:space="preserve"> = </w:t>
      </w:r>
      <w:proofErr w:type="spellStart"/>
      <w:proofErr w:type="gramStart"/>
      <w:r w:rsidRPr="00B70D5D">
        <w:rPr>
          <w:b/>
          <w:bCs/>
        </w:rPr>
        <w:t>dfs</w:t>
      </w:r>
      <w:proofErr w:type="spellEnd"/>
      <w:r w:rsidRPr="00B70D5D">
        <w:rPr>
          <w:b/>
          <w:bCs/>
        </w:rPr>
        <w:t>[</w:t>
      </w:r>
      <w:proofErr w:type="gramEnd"/>
      <w:r w:rsidRPr="00B70D5D">
        <w:rPr>
          <w:b/>
          <w:bCs/>
        </w:rPr>
        <w:t>0]  # Selecting the first table</w:t>
      </w:r>
    </w:p>
    <w:p w14:paraId="02F571E2" w14:textId="1CB6F44D" w:rsidR="0031644F" w:rsidRPr="00B70D5D" w:rsidRDefault="001142F2" w:rsidP="001142F2">
      <w:pPr>
        <w:rPr>
          <w:b/>
          <w:bCs/>
        </w:rPr>
        <w:sectPr w:rsidR="0031644F" w:rsidRPr="00B70D5D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 w:rsidRPr="00B70D5D">
        <w:rPr>
          <w:b/>
          <w:bCs/>
        </w:rPr>
        <w:t>print(</w:t>
      </w:r>
      <w:proofErr w:type="spellStart"/>
      <w:proofErr w:type="gramStart"/>
      <w:r w:rsidRPr="00B70D5D">
        <w:rPr>
          <w:b/>
          <w:bCs/>
        </w:rPr>
        <w:t>df.head</w:t>
      </w:r>
      <w:proofErr w:type="spellEnd"/>
      <w:proofErr w:type="gramEnd"/>
      <w:r w:rsidRPr="00B70D5D">
        <w:rPr>
          <w:b/>
          <w:bCs/>
        </w:rPr>
        <w:t>())</w:t>
      </w:r>
    </w:p>
    <w:p w14:paraId="1D1EA30A" w14:textId="77777777" w:rsidR="0031644F" w:rsidRDefault="0031644F">
      <w:pPr>
        <w:autoSpaceDE w:val="0"/>
        <w:autoSpaceDN w:val="0"/>
        <w:spacing w:after="86" w:line="220" w:lineRule="exact"/>
      </w:pPr>
    </w:p>
    <w:p w14:paraId="3B616DBF" w14:textId="77777777" w:rsidR="0031644F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657B3553" w14:textId="11377F22" w:rsidR="001142F2" w:rsidRPr="001142F2" w:rsidRDefault="00000000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42B9A764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75772EE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# Creating the dictionary</w:t>
      </w:r>
    </w:p>
    <w:p w14:paraId="20E0F8DE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data = {</w:t>
      </w:r>
    </w:p>
    <w:p w14:paraId="71B81F68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    'Product': ['Laptop', 'Phone', 'Tablet'],</w:t>
      </w:r>
    </w:p>
    <w:p w14:paraId="3F99D2EA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    'Price': [1000, 500, 300]</w:t>
      </w:r>
    </w:p>
    <w:p w14:paraId="0B3D37D9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}</w:t>
      </w:r>
    </w:p>
    <w:p w14:paraId="46943555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ECECBE1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Creating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E7053F4" w14:textId="191500D0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pd.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(data)</w:t>
      </w:r>
    </w:p>
    <w:p w14:paraId="5651699E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C4DB229" w14:textId="77777777" w:rsidR="001142F2" w:rsidRPr="001142F2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3BC0694" w14:textId="1BB8879E" w:rsidR="0031644F" w:rsidRDefault="001142F2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>)</w:t>
      </w:r>
    </w:p>
    <w:p w14:paraId="47AEF550" w14:textId="188141C2" w:rsidR="00B70D5D" w:rsidRDefault="00B70D5D" w:rsidP="001142F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Output:</w:t>
      </w:r>
    </w:p>
    <w:p w14:paraId="65A5B85D" w14:textId="77777777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>
        <w:t xml:space="preserve">   </w:t>
      </w:r>
      <w:proofErr w:type="gramStart"/>
      <w:r w:rsidRPr="00B70D5D">
        <w:rPr>
          <w:b/>
          <w:bCs/>
        </w:rPr>
        <w:t>Product  Price</w:t>
      </w:r>
      <w:proofErr w:type="gramEnd"/>
    </w:p>
    <w:p w14:paraId="219EC285" w14:textId="77777777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proofErr w:type="gramStart"/>
      <w:r w:rsidRPr="00B70D5D">
        <w:rPr>
          <w:b/>
          <w:bCs/>
        </w:rPr>
        <w:t>0  Laptop</w:t>
      </w:r>
      <w:proofErr w:type="gramEnd"/>
      <w:r w:rsidRPr="00B70D5D">
        <w:rPr>
          <w:b/>
          <w:bCs/>
        </w:rPr>
        <w:t xml:space="preserve">   1000</w:t>
      </w:r>
    </w:p>
    <w:p w14:paraId="62993005" w14:textId="77777777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 w:rsidRPr="00B70D5D">
        <w:rPr>
          <w:b/>
          <w:bCs/>
        </w:rPr>
        <w:t>1   Phone    500</w:t>
      </w:r>
    </w:p>
    <w:p w14:paraId="244BC46B" w14:textId="29D42980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proofErr w:type="gramStart"/>
      <w:r w:rsidRPr="00B70D5D">
        <w:rPr>
          <w:b/>
          <w:bCs/>
        </w:rPr>
        <w:t>2  Tablet</w:t>
      </w:r>
      <w:proofErr w:type="gramEnd"/>
      <w:r w:rsidRPr="00B70D5D">
        <w:rPr>
          <w:b/>
          <w:bCs/>
        </w:rPr>
        <w:t xml:space="preserve">    300</w:t>
      </w:r>
    </w:p>
    <w:p w14:paraId="7F5510D0" w14:textId="77777777" w:rsidR="0031644F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62D9E14F" w14:textId="0AE25E36" w:rsidR="001142F2" w:rsidRPr="001142F2" w:rsidRDefault="00000000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1142F2" w:rsidRPr="001142F2">
        <w:rPr>
          <w:rFonts w:ascii="Roboto" w:eastAsia="Roboto" w:hAnsi="Roboto"/>
          <w:b/>
          <w:color w:val="1F1F1F"/>
          <w:sz w:val="24"/>
        </w:rPr>
        <w:t>import pandas as pd</w:t>
      </w:r>
    </w:p>
    <w:p w14:paraId="5BA5866A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8226DDE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 xml:space="preserve"># Load the CSV file into a </w:t>
      </w: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BDDC3ED" w14:textId="5382D431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142F2">
        <w:rPr>
          <w:rFonts w:ascii="Roboto" w:eastAsia="Roboto" w:hAnsi="Roboto"/>
          <w:b/>
          <w:color w:val="1F1F1F"/>
          <w:sz w:val="24"/>
        </w:rPr>
        <w:t xml:space="preserve"> = </w:t>
      </w:r>
      <w:proofErr w:type="gramStart"/>
      <w:r w:rsidRPr="001142F2">
        <w:rPr>
          <w:rFonts w:ascii="Roboto" w:eastAsia="Roboto" w:hAnsi="Roboto"/>
          <w:b/>
          <w:color w:val="1F1F1F"/>
          <w:sz w:val="24"/>
        </w:rPr>
        <w:t>pd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.read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_csv('data.csv')</w:t>
      </w:r>
    </w:p>
    <w:p w14:paraId="65B232B0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04F70BE" w14:textId="77777777" w:rsidR="001142F2" w:rsidRPr="001142F2" w:rsidRDefault="001142F2" w:rsidP="001142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142F2">
        <w:rPr>
          <w:rFonts w:ascii="Roboto" w:eastAsia="Roboto" w:hAnsi="Roboto"/>
          <w:b/>
          <w:color w:val="1F1F1F"/>
          <w:sz w:val="24"/>
        </w:rPr>
        <w:t># Display the first 5 rows</w:t>
      </w:r>
    </w:p>
    <w:p w14:paraId="7D72EC7A" w14:textId="5D133081" w:rsidR="0031644F" w:rsidRDefault="001142F2" w:rsidP="001142F2">
      <w:pPr>
        <w:autoSpaceDE w:val="0"/>
        <w:autoSpaceDN w:val="0"/>
        <w:spacing w:before="222" w:after="0" w:line="240" w:lineRule="auto"/>
        <w:ind w:left="600"/>
      </w:pPr>
      <w:proofErr w:type="gramStart"/>
      <w:r w:rsidRPr="001142F2">
        <w:rPr>
          <w:rFonts w:ascii="Roboto" w:eastAsia="Roboto" w:hAnsi="Roboto"/>
          <w:b/>
          <w:color w:val="1F1F1F"/>
          <w:sz w:val="24"/>
        </w:rPr>
        <w:lastRenderedPageBreak/>
        <w:t>print(</w:t>
      </w:r>
      <w:proofErr w:type="spellStart"/>
      <w:proofErr w:type="gramEnd"/>
      <w:r w:rsidRPr="001142F2"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1142F2">
        <w:rPr>
          <w:rFonts w:ascii="Roboto" w:eastAsia="Roboto" w:hAnsi="Roboto"/>
          <w:b/>
          <w:color w:val="1F1F1F"/>
          <w:sz w:val="24"/>
        </w:rPr>
        <w:t>.head())</w:t>
      </w:r>
    </w:p>
    <w:p w14:paraId="3CE6FA55" w14:textId="77777777" w:rsidR="0031644F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33C5A642" wp14:editId="4088103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6C05" w14:textId="77777777" w:rsidR="0031644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1E22A6D4" w14:textId="77777777" w:rsidR="0031644F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BDFDA6C" w14:textId="0921EACE" w:rsidR="00B70D5D" w:rsidRPr="001142F2" w:rsidRDefault="00000000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</w:t>
      </w:r>
      <w:r w:rsidR="00B70D5D">
        <w:rPr>
          <w:rFonts w:ascii="Roboto" w:eastAsia="Roboto" w:hAnsi="Roboto"/>
          <w:b/>
          <w:color w:val="1F1F1F"/>
          <w:sz w:val="24"/>
        </w:rPr>
        <w:t>:</w:t>
      </w:r>
      <w:r w:rsidR="00B70D5D" w:rsidRPr="00B70D5D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4B7879E7" w14:textId="77777777" w:rsidR="00B70D5D" w:rsidRPr="00B70D5D" w:rsidRDefault="00B70D5D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import pandas as pd</w:t>
      </w:r>
    </w:p>
    <w:p w14:paraId="67E96569" w14:textId="77777777" w:rsidR="00B70D5D" w:rsidRPr="00B70D5D" w:rsidRDefault="00B70D5D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FE46CD2" w14:textId="77777777" w:rsidR="00B70D5D" w:rsidRPr="00B70D5D" w:rsidRDefault="00B70D5D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# Display the first 10 rows</w:t>
      </w:r>
    </w:p>
    <w:p w14:paraId="35CB518E" w14:textId="792FA1E8" w:rsidR="00B70D5D" w:rsidRPr="001142F2" w:rsidRDefault="00B70D5D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B70D5D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B70D5D">
        <w:rPr>
          <w:rFonts w:ascii="Roboto" w:eastAsia="Roboto" w:hAnsi="Roboto"/>
          <w:b/>
          <w:color w:val="1F1F1F"/>
          <w:sz w:val="24"/>
        </w:rPr>
        <w:t>(10)</w:t>
      </w:r>
    </w:p>
    <w:p w14:paraId="3266D088" w14:textId="540472C7" w:rsidR="0031644F" w:rsidRPr="00B70D5D" w:rsidRDefault="0031644F" w:rsidP="00B70D5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D5AD01E" w14:textId="77777777" w:rsidR="0031644F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78A91C64" w14:textId="77777777" w:rsidR="00B70D5D" w:rsidRPr="00B70D5D" w:rsidRDefault="00000000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142F2" w:rsidRPr="001142F2">
        <w:t xml:space="preserve"> </w:t>
      </w:r>
      <w:r w:rsidR="00B70D5D" w:rsidRPr="00B70D5D">
        <w:rPr>
          <w:b/>
          <w:bCs/>
        </w:rPr>
        <w:t>import pandas as pd</w:t>
      </w:r>
    </w:p>
    <w:p w14:paraId="0AB32982" w14:textId="77777777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</w:p>
    <w:p w14:paraId="164C1966" w14:textId="77777777" w:rsidR="00B70D5D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 w:rsidRPr="00B70D5D">
        <w:rPr>
          <w:b/>
          <w:bCs/>
        </w:rPr>
        <w:t># Show the last 3 rows</w:t>
      </w:r>
    </w:p>
    <w:p w14:paraId="0FEED928" w14:textId="0077283D" w:rsidR="0031644F" w:rsidRPr="00B70D5D" w:rsidRDefault="00B70D5D" w:rsidP="00B70D5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bCs/>
          <w:color w:val="1F1F1F"/>
          <w:sz w:val="24"/>
        </w:rPr>
      </w:pPr>
      <w:proofErr w:type="spellStart"/>
      <w:proofErr w:type="gramStart"/>
      <w:r w:rsidRPr="00B70D5D">
        <w:rPr>
          <w:b/>
          <w:bCs/>
        </w:rPr>
        <w:t>df.tail</w:t>
      </w:r>
      <w:proofErr w:type="spellEnd"/>
      <w:proofErr w:type="gramEnd"/>
      <w:r w:rsidRPr="00B70D5D">
        <w:rPr>
          <w:b/>
          <w:bCs/>
        </w:rPr>
        <w:t>(3)</w:t>
      </w:r>
    </w:p>
    <w:p w14:paraId="590D873B" w14:textId="77777777" w:rsidR="0031644F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6920A9FD" w14:textId="77777777" w:rsidR="00B70D5D" w:rsidRDefault="00000000" w:rsidP="00B70D5D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70D5D" w:rsidRPr="00B70D5D">
        <w:t xml:space="preserve"> </w:t>
      </w:r>
    </w:p>
    <w:p w14:paraId="7709C902" w14:textId="66F53C8C" w:rsidR="0031644F" w:rsidRPr="00B70D5D" w:rsidRDefault="00B70D5D" w:rsidP="00B70D5D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B70D5D">
        <w:rPr>
          <w:rFonts w:ascii="Roboto" w:eastAsia="Roboto" w:hAnsi="Roboto"/>
          <w:b/>
          <w:color w:val="1F1F1F"/>
          <w:sz w:val="24"/>
        </w:rPr>
        <w:t>df.info(</w:t>
      </w:r>
      <w:proofErr w:type="gramEnd"/>
      <w:r w:rsidRPr="00B70D5D">
        <w:rPr>
          <w:rFonts w:ascii="Roboto" w:eastAsia="Roboto" w:hAnsi="Roboto"/>
          <w:b/>
          <w:color w:val="1F1F1F"/>
          <w:sz w:val="24"/>
        </w:rPr>
        <w:t>)</w:t>
      </w:r>
    </w:p>
    <w:p w14:paraId="4D71451E" w14:textId="77777777" w:rsidR="0031644F" w:rsidRDefault="00000000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0D755F40" w14:textId="77777777" w:rsidR="0031644F" w:rsidRDefault="0031644F">
      <w:pPr>
        <w:sectPr w:rsidR="0031644F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14:paraId="6AD3DB6F" w14:textId="77777777" w:rsidR="0031644F" w:rsidRDefault="0031644F">
      <w:pPr>
        <w:autoSpaceDE w:val="0"/>
        <w:autoSpaceDN w:val="0"/>
        <w:spacing w:after="86" w:line="220" w:lineRule="exact"/>
      </w:pPr>
    </w:p>
    <w:p w14:paraId="6CD62B7E" w14:textId="1535AFB8" w:rsidR="00B70D5D" w:rsidRPr="00B70D5D" w:rsidRDefault="00000000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  <w:r w:rsidR="00B70D5D" w:rsidRPr="00B70D5D">
        <w:t xml:space="preserve"> </w:t>
      </w:r>
      <w:r w:rsidR="00B70D5D" w:rsidRPr="00B70D5D">
        <w:rPr>
          <w:rFonts w:ascii="Roboto" w:eastAsia="Roboto" w:hAnsi="Roboto"/>
          <w:b/>
          <w:color w:val="1F1F1F"/>
          <w:sz w:val="24"/>
        </w:rPr>
        <w:t>import pandas as pd</w:t>
      </w:r>
    </w:p>
    <w:p w14:paraId="6F4F6CBE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14:paraId="550BAB7C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B70D5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3BBE94A1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data = {</w:t>
      </w:r>
    </w:p>
    <w:p w14:paraId="1958C380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 xml:space="preserve">    'Age': [25, 30, 35, 40, 45],</w:t>
      </w:r>
    </w:p>
    <w:p w14:paraId="7D50C543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 xml:space="preserve">    'Salary': [50000, 60000, 70000, 80000, 90000]</w:t>
      </w:r>
    </w:p>
    <w:p w14:paraId="1EAC8B49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}</w:t>
      </w:r>
    </w:p>
    <w:p w14:paraId="5C683161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14:paraId="243B497B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spellStart"/>
      <w:r w:rsidRPr="00B70D5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B70D5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B70D5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B70D5D">
        <w:rPr>
          <w:rFonts w:ascii="Roboto" w:eastAsia="Roboto" w:hAnsi="Roboto"/>
          <w:b/>
          <w:color w:val="1F1F1F"/>
          <w:sz w:val="24"/>
        </w:rPr>
        <w:t>(data)</w:t>
      </w:r>
    </w:p>
    <w:p w14:paraId="117EB519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14:paraId="44F64983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# Generate descriptive statistics</w:t>
      </w:r>
    </w:p>
    <w:p w14:paraId="376F00BB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B70D5D">
        <w:rPr>
          <w:rFonts w:ascii="Roboto" w:eastAsia="Roboto" w:hAnsi="Roboto"/>
          <w:b/>
          <w:color w:val="1F1F1F"/>
          <w:sz w:val="24"/>
        </w:rPr>
        <w:t>df.describe</w:t>
      </w:r>
      <w:proofErr w:type="spellEnd"/>
      <w:proofErr w:type="gramEnd"/>
      <w:r w:rsidRPr="00B70D5D">
        <w:rPr>
          <w:rFonts w:ascii="Roboto" w:eastAsia="Roboto" w:hAnsi="Roboto"/>
          <w:b/>
          <w:color w:val="1F1F1F"/>
          <w:sz w:val="24"/>
        </w:rPr>
        <w:t>())  # Summary statistics including mean and std</w:t>
      </w:r>
    </w:p>
    <w:p w14:paraId="387BCD1E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14:paraId="0078C0CF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B70D5D">
        <w:rPr>
          <w:rFonts w:ascii="Roboto" w:eastAsia="Roboto" w:hAnsi="Roboto"/>
          <w:b/>
          <w:color w:val="1F1F1F"/>
          <w:sz w:val="24"/>
        </w:rPr>
        <w:t># Individual statistics</w:t>
      </w:r>
    </w:p>
    <w:p w14:paraId="33896E90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gramStart"/>
      <w:r w:rsidRPr="00B70D5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B70D5D">
        <w:rPr>
          <w:rFonts w:ascii="Roboto" w:eastAsia="Roboto" w:hAnsi="Roboto"/>
          <w:b/>
          <w:color w:val="1F1F1F"/>
          <w:sz w:val="24"/>
        </w:rPr>
        <w:t xml:space="preserve">"Mean:\n", </w:t>
      </w:r>
      <w:proofErr w:type="spellStart"/>
      <w:r w:rsidRPr="00B70D5D">
        <w:rPr>
          <w:rFonts w:ascii="Roboto" w:eastAsia="Roboto" w:hAnsi="Roboto"/>
          <w:b/>
          <w:color w:val="1F1F1F"/>
          <w:sz w:val="24"/>
        </w:rPr>
        <w:t>df.mean</w:t>
      </w:r>
      <w:proofErr w:type="spellEnd"/>
      <w:r w:rsidRPr="00B70D5D">
        <w:rPr>
          <w:rFonts w:ascii="Roboto" w:eastAsia="Roboto" w:hAnsi="Roboto"/>
          <w:b/>
          <w:color w:val="1F1F1F"/>
          <w:sz w:val="24"/>
        </w:rPr>
        <w:t>())  # Mean</w:t>
      </w:r>
    </w:p>
    <w:p w14:paraId="3A6347FB" w14:textId="77777777" w:rsidR="00B70D5D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gramStart"/>
      <w:r w:rsidRPr="00B70D5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B70D5D">
        <w:rPr>
          <w:rFonts w:ascii="Roboto" w:eastAsia="Roboto" w:hAnsi="Roboto"/>
          <w:b/>
          <w:color w:val="1F1F1F"/>
          <w:sz w:val="24"/>
        </w:rPr>
        <w:t xml:space="preserve">"Median:\n", </w:t>
      </w:r>
      <w:proofErr w:type="spellStart"/>
      <w:r w:rsidRPr="00B70D5D">
        <w:rPr>
          <w:rFonts w:ascii="Roboto" w:eastAsia="Roboto" w:hAnsi="Roboto"/>
          <w:b/>
          <w:color w:val="1F1F1F"/>
          <w:sz w:val="24"/>
        </w:rPr>
        <w:t>df.median</w:t>
      </w:r>
      <w:proofErr w:type="spellEnd"/>
      <w:r w:rsidRPr="00B70D5D">
        <w:rPr>
          <w:rFonts w:ascii="Roboto" w:eastAsia="Roboto" w:hAnsi="Roboto"/>
          <w:b/>
          <w:color w:val="1F1F1F"/>
          <w:sz w:val="24"/>
        </w:rPr>
        <w:t>())  # Median</w:t>
      </w:r>
    </w:p>
    <w:p w14:paraId="5C963293" w14:textId="0DCD39F9" w:rsidR="0031644F" w:rsidRPr="00B70D5D" w:rsidRDefault="00B70D5D" w:rsidP="00B70D5D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gramStart"/>
      <w:r w:rsidRPr="00B70D5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B70D5D">
        <w:rPr>
          <w:rFonts w:ascii="Roboto" w:eastAsia="Roboto" w:hAnsi="Roboto"/>
          <w:b/>
          <w:color w:val="1F1F1F"/>
          <w:sz w:val="24"/>
        </w:rPr>
        <w:t xml:space="preserve">"Standard Deviation:\n", </w:t>
      </w:r>
      <w:proofErr w:type="spellStart"/>
      <w:r w:rsidRPr="00B70D5D">
        <w:rPr>
          <w:rFonts w:ascii="Roboto" w:eastAsia="Roboto" w:hAnsi="Roboto"/>
          <w:b/>
          <w:color w:val="1F1F1F"/>
          <w:sz w:val="24"/>
        </w:rPr>
        <w:t>df.std</w:t>
      </w:r>
      <w:proofErr w:type="spellEnd"/>
      <w:r w:rsidRPr="00B70D5D">
        <w:rPr>
          <w:rFonts w:ascii="Roboto" w:eastAsia="Roboto" w:hAnsi="Roboto"/>
          <w:b/>
          <w:color w:val="1F1F1F"/>
          <w:sz w:val="24"/>
        </w:rPr>
        <w:t>())  # Standard Deviation</w:t>
      </w:r>
    </w:p>
    <w:p w14:paraId="091F17FC" w14:textId="77777777" w:rsidR="0031644F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08E7C537" w14:textId="31AEB627" w:rsidR="0031644F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</w:t>
      </w:r>
      <w:r w:rsidRPr="00B70D5D">
        <w:rPr>
          <w:rFonts w:ascii="Roboto" w:eastAsia="Roboto" w:hAnsi="Roboto"/>
          <w:b/>
          <w:color w:val="1F1F1F"/>
          <w:sz w:val="24"/>
        </w:rPr>
        <w:t>:</w:t>
      </w:r>
      <w:r w:rsidR="00B70D5D" w:rsidRPr="00B70D5D">
        <w:rPr>
          <w:b/>
        </w:rPr>
        <w:t xml:space="preserve"> </w:t>
      </w:r>
      <w:proofErr w:type="spellStart"/>
      <w:proofErr w:type="gramStart"/>
      <w:r w:rsidR="00B70D5D" w:rsidRPr="00B70D5D">
        <w:rPr>
          <w:b/>
        </w:rPr>
        <w:t>df.shape</w:t>
      </w:r>
      <w:proofErr w:type="spellEnd"/>
      <w:proofErr w:type="gramEnd"/>
    </w:p>
    <w:p w14:paraId="3A139593" w14:textId="0D2FA5CD" w:rsidR="00CE1629" w:rsidRPr="00CE1629" w:rsidRDefault="00000000" w:rsidP="00CE1629">
      <w:pPr>
        <w:tabs>
          <w:tab w:val="left" w:pos="600"/>
        </w:tabs>
        <w:autoSpaceDE w:val="0"/>
        <w:autoSpaceDN w:val="0"/>
        <w:spacing w:before="1378" w:after="0"/>
        <w:ind w:left="208" w:right="230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do you find the number of rows and columns in the </w:t>
      </w:r>
      <w:proofErr w:type="spellStart"/>
      <w:r>
        <w:rPr>
          <w:rFonts w:ascii="Roboto" w:eastAsia="Roboto" w:hAnsi="Roboto"/>
          <w:color w:val="1F1F1F"/>
          <w:sz w:val="24"/>
        </w:rPr>
        <w:t>DataFr</w:t>
      </w:r>
      <w:r w:rsidR="00CE1629">
        <w:rPr>
          <w:rFonts w:ascii="Roboto" w:eastAsia="Roboto" w:hAnsi="Roboto"/>
          <w:color w:val="1F1F1F"/>
          <w:sz w:val="24"/>
        </w:rPr>
        <w:t>ame</w:t>
      </w:r>
      <w:proofErr w:type="spellEnd"/>
    </w:p>
    <w:p w14:paraId="78CD0931" w14:textId="00501AD5" w:rsidR="00CE1629" w:rsidRPr="00CE1629" w:rsidRDefault="00CE1629" w:rsidP="00CE1629">
      <w:pPr>
        <w:autoSpaceDE w:val="0"/>
        <w:autoSpaceDN w:val="0"/>
        <w:spacing w:before="222" w:after="0" w:line="242" w:lineRule="auto"/>
        <w:ind w:left="600"/>
        <w:rPr>
          <w:b/>
          <w:bCs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CE1629">
        <w:t xml:space="preserve"> </w:t>
      </w:r>
      <w:proofErr w:type="spellStart"/>
      <w:proofErr w:type="gramStart"/>
      <w:r w:rsidRPr="00CE1629">
        <w:rPr>
          <w:b/>
          <w:bCs/>
        </w:rPr>
        <w:t>df.shape</w:t>
      </w:r>
      <w:proofErr w:type="spellEnd"/>
      <w:proofErr w:type="gramEnd"/>
    </w:p>
    <w:p w14:paraId="21582649" w14:textId="6CE68ACB" w:rsidR="0031644F" w:rsidRDefault="0031644F">
      <w:pPr>
        <w:autoSpaceDE w:val="0"/>
        <w:autoSpaceDN w:val="0"/>
        <w:spacing w:before="222" w:after="0" w:line="242" w:lineRule="auto"/>
        <w:ind w:left="600"/>
      </w:pPr>
    </w:p>
    <w:p w14:paraId="4DC1730B" w14:textId="77777777" w:rsidR="0031644F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lastRenderedPageBreak/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499C39E3" w14:textId="6813AF54" w:rsidR="00CE1629" w:rsidRPr="00CE1629" w:rsidRDefault="00CE1629" w:rsidP="00CE1629">
      <w:p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  <w:lang w:val="en-IN"/>
        </w:rPr>
      </w:pPr>
      <w:r>
        <w:rPr>
          <w:rFonts w:ascii="Roboto" w:eastAsia="Roboto" w:hAnsi="Roboto"/>
          <w:b/>
          <w:color w:val="1F1F1F"/>
          <w:sz w:val="24"/>
        </w:rPr>
        <w:t>Answer</w:t>
      </w:r>
      <w:r w:rsidR="00000000">
        <w:rPr>
          <w:rFonts w:ascii="Roboto" w:eastAsia="Roboto" w:hAnsi="Roboto"/>
          <w:b/>
          <w:color w:val="1F1F1F"/>
          <w:sz w:val="24"/>
        </w:rPr>
        <w:t>:</w:t>
      </w:r>
      <w:r w:rsidRPr="00CE16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Displays the number of </w:t>
      </w:r>
      <w:r w:rsidRPr="00CE1629">
        <w:rPr>
          <w:rFonts w:ascii="Roboto" w:eastAsia="Roboto" w:hAnsi="Roboto"/>
          <w:b/>
          <w:bCs/>
          <w:color w:val="1F1F1F"/>
          <w:sz w:val="24"/>
          <w:lang w:val="en-IN"/>
        </w:rPr>
        <w:t>non-null values</w:t>
      </w: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 in each column.</w:t>
      </w:r>
    </w:p>
    <w:p w14:paraId="0965A1EB" w14:textId="77777777" w:rsidR="00CE1629" w:rsidRPr="00CE1629" w:rsidRDefault="00CE1629" w:rsidP="00CE1629">
      <w:pPr>
        <w:numPr>
          <w:ilvl w:val="0"/>
          <w:numId w:val="10"/>
        </w:num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  <w:lang w:val="en-IN"/>
        </w:rPr>
      </w:pP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Shows the </w:t>
      </w:r>
      <w:r w:rsidRPr="00CE1629">
        <w:rPr>
          <w:rFonts w:ascii="Roboto" w:eastAsia="Roboto" w:hAnsi="Roboto"/>
          <w:b/>
          <w:bCs/>
          <w:color w:val="1F1F1F"/>
          <w:sz w:val="24"/>
          <w:lang w:val="en-IN"/>
        </w:rPr>
        <w:t>data types</w:t>
      </w: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 of each column.</w:t>
      </w:r>
    </w:p>
    <w:p w14:paraId="1B016FCB" w14:textId="77777777" w:rsidR="00CE1629" w:rsidRPr="00CE1629" w:rsidRDefault="00CE1629" w:rsidP="00CE1629">
      <w:pPr>
        <w:numPr>
          <w:ilvl w:val="0"/>
          <w:numId w:val="10"/>
        </w:num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  <w:lang w:val="en-IN"/>
        </w:rPr>
      </w:pP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Provides the </w:t>
      </w:r>
      <w:r w:rsidRPr="00CE1629">
        <w:rPr>
          <w:rFonts w:ascii="Roboto" w:eastAsia="Roboto" w:hAnsi="Roboto"/>
          <w:b/>
          <w:bCs/>
          <w:color w:val="1F1F1F"/>
          <w:sz w:val="24"/>
          <w:lang w:val="en-IN"/>
        </w:rPr>
        <w:t>memory usage</w:t>
      </w: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 of the </w:t>
      </w:r>
      <w:proofErr w:type="spellStart"/>
      <w:r w:rsidRPr="00CE1629">
        <w:rPr>
          <w:rFonts w:ascii="Roboto" w:eastAsia="Roboto" w:hAnsi="Roboto"/>
          <w:b/>
          <w:color w:val="1F1F1F"/>
          <w:sz w:val="24"/>
          <w:lang w:val="en-IN"/>
        </w:rPr>
        <w:t>DataFrame</w:t>
      </w:r>
      <w:proofErr w:type="spellEnd"/>
      <w:r w:rsidRPr="00CE1629">
        <w:rPr>
          <w:rFonts w:ascii="Roboto" w:eastAsia="Roboto" w:hAnsi="Roboto"/>
          <w:b/>
          <w:color w:val="1F1F1F"/>
          <w:sz w:val="24"/>
          <w:lang w:val="en-IN"/>
        </w:rPr>
        <w:t>.</w:t>
      </w:r>
    </w:p>
    <w:p w14:paraId="212A73CC" w14:textId="77777777" w:rsidR="00CE1629" w:rsidRPr="00CE1629" w:rsidRDefault="00CE1629" w:rsidP="00CE1629">
      <w:pPr>
        <w:numPr>
          <w:ilvl w:val="0"/>
          <w:numId w:val="10"/>
        </w:num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  <w:lang w:val="en-IN"/>
        </w:rPr>
      </w:pPr>
      <w:r w:rsidRPr="00CE1629">
        <w:rPr>
          <w:rFonts w:ascii="Roboto" w:eastAsia="Roboto" w:hAnsi="Roboto"/>
          <w:b/>
          <w:color w:val="1F1F1F"/>
          <w:sz w:val="24"/>
          <w:lang w:val="en-IN"/>
        </w:rPr>
        <w:t xml:space="preserve">Lists the </w:t>
      </w:r>
      <w:r w:rsidRPr="00CE1629">
        <w:rPr>
          <w:rFonts w:ascii="Roboto" w:eastAsia="Roboto" w:hAnsi="Roboto"/>
          <w:b/>
          <w:bCs/>
          <w:color w:val="1F1F1F"/>
          <w:sz w:val="24"/>
          <w:lang w:val="en-IN"/>
        </w:rPr>
        <w:t>total number of rows and columns</w:t>
      </w:r>
      <w:r w:rsidRPr="00CE1629">
        <w:rPr>
          <w:rFonts w:ascii="Roboto" w:eastAsia="Roboto" w:hAnsi="Roboto"/>
          <w:b/>
          <w:color w:val="1F1F1F"/>
          <w:sz w:val="24"/>
          <w:lang w:val="en-IN"/>
        </w:rPr>
        <w:t>.</w:t>
      </w:r>
    </w:p>
    <w:p w14:paraId="74A923A9" w14:textId="55D51138" w:rsidR="00CE1629" w:rsidRPr="00CE1629" w:rsidRDefault="00CE1629" w:rsidP="00CE1629">
      <w:pPr>
        <w:autoSpaceDE w:val="0"/>
        <w:autoSpaceDN w:val="0"/>
        <w:spacing w:before="206" w:after="0" w:line="240" w:lineRule="auto"/>
        <w:rPr>
          <w:rFonts w:ascii="Roboto" w:eastAsia="Roboto" w:hAnsi="Roboto"/>
          <w:b/>
          <w:bCs/>
          <w:color w:val="1F1F1F"/>
          <w:sz w:val="24"/>
          <w:lang w:val="en-IN"/>
        </w:rPr>
      </w:pPr>
    </w:p>
    <w:p w14:paraId="11675380" w14:textId="17CA0056" w:rsidR="0031644F" w:rsidRDefault="0031644F">
      <w:pPr>
        <w:autoSpaceDE w:val="0"/>
        <w:autoSpaceDN w:val="0"/>
        <w:spacing w:before="206" w:after="0" w:line="240" w:lineRule="auto"/>
        <w:ind w:left="600"/>
      </w:pPr>
    </w:p>
    <w:p w14:paraId="43FB1B8F" w14:textId="77777777" w:rsidR="0031644F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3EE3BAF8" wp14:editId="41888885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06C" w14:textId="77777777" w:rsidR="0031644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744BC00B" w14:textId="77777777" w:rsidR="0031644F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9136AC6" w14:textId="09809268" w:rsidR="0031644F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df.set_index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('ID')</w:t>
      </w:r>
    </w:p>
    <w:p w14:paraId="18F3DC50" w14:textId="77777777" w:rsidR="0031644F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649E2EF7" w14:textId="51661F6D" w:rsidR="0031644F" w:rsidRPr="00CE1629" w:rsidRDefault="00000000" w:rsidP="00CE1629">
      <w:pPr>
        <w:autoSpaceDE w:val="0"/>
        <w:autoSpaceDN w:val="0"/>
        <w:spacing w:before="206" w:after="0" w:line="240" w:lineRule="auto"/>
        <w:ind w:left="600"/>
        <w:sectPr w:rsidR="0031644F" w:rsidRPr="00CE1629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>
        <w:t xml:space="preserve"> </w:t>
      </w:r>
      <w:proofErr w:type="spellStart"/>
      <w:r w:rsidR="00CE1629" w:rsidRPr="00CE1629">
        <w:rPr>
          <w:b/>
          <w:bCs/>
        </w:rPr>
        <w:t>df</w:t>
      </w:r>
      <w:proofErr w:type="spellEnd"/>
      <w:r w:rsidR="00CE1629" w:rsidRPr="00CE1629">
        <w:rPr>
          <w:b/>
          <w:bCs/>
        </w:rPr>
        <w:t xml:space="preserve"> = </w:t>
      </w:r>
      <w:proofErr w:type="spellStart"/>
      <w:proofErr w:type="gramStart"/>
      <w:r w:rsidR="00CE1629" w:rsidRPr="00CE1629">
        <w:rPr>
          <w:b/>
          <w:bCs/>
        </w:rPr>
        <w:t>df.reset</w:t>
      </w:r>
      <w:proofErr w:type="gramEnd"/>
      <w:r w:rsidR="00CE1629" w:rsidRPr="00CE1629">
        <w:rPr>
          <w:b/>
          <w:bCs/>
        </w:rPr>
        <w:t>_index</w:t>
      </w:r>
      <w:proofErr w:type="spellEnd"/>
      <w:r w:rsidR="00CE1629" w:rsidRPr="00CE1629">
        <w:rPr>
          <w:b/>
          <w:bCs/>
        </w:rPr>
        <w:t>()</w:t>
      </w:r>
    </w:p>
    <w:p w14:paraId="237C94D8" w14:textId="77777777" w:rsidR="0031644F" w:rsidRDefault="0031644F">
      <w:pPr>
        <w:autoSpaceDE w:val="0"/>
        <w:autoSpaceDN w:val="0"/>
        <w:spacing w:after="86" w:line="220" w:lineRule="exact"/>
      </w:pPr>
    </w:p>
    <w:p w14:paraId="7D66F782" w14:textId="77777777" w:rsidR="0031644F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2323CA5" w14:textId="77777777" w:rsidR="0031644F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C4D810D" w14:textId="77777777" w:rsidR="0031644F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loc[]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145C93FC" w14:textId="064A8A0A" w:rsidR="0031644F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[2]</w:t>
      </w:r>
    </w:p>
    <w:p w14:paraId="3EA5F03B" w14:textId="77777777" w:rsidR="0031644F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7EFDDE6C" w14:textId="3A9978C8" w:rsidR="0031644F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df.query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("Salary &gt; 50000")</w:t>
      </w:r>
    </w:p>
    <w:p w14:paraId="6C4AD103" w14:textId="77777777" w:rsidR="0031644F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14:paraId="0D4162FE" w14:textId="7C28A6B6" w:rsidR="0031644F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df.sort</w:t>
      </w:r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_values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(by='Price')</w:t>
      </w:r>
    </w:p>
    <w:p w14:paraId="207F6A57" w14:textId="77777777" w:rsidR="0031644F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31F4AB2" w14:textId="3B7BB9B9" w:rsidR="0031644F" w:rsidRDefault="00000000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df.nlargest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(3, 'Marks')</w:t>
      </w:r>
    </w:p>
    <w:p w14:paraId="72816641" w14:textId="77777777" w:rsidR="0031644F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693CB26A" w14:textId="0902B375" w:rsidR="0031644F" w:rsidRDefault="00000000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df.nsmallest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(2, 'Age')</w:t>
      </w:r>
    </w:p>
    <w:p w14:paraId="58956E70" w14:textId="77777777" w:rsidR="0031644F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2DEA3AA6" wp14:editId="0DD8AE1A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809" w14:textId="77777777" w:rsidR="0031644F" w:rsidRDefault="0031644F">
      <w:pPr>
        <w:sectPr w:rsidR="0031644F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4ECD49F2" w14:textId="77777777" w:rsidR="0031644F" w:rsidRDefault="0031644F">
      <w:pPr>
        <w:autoSpaceDE w:val="0"/>
        <w:autoSpaceDN w:val="0"/>
        <w:spacing w:after="66" w:line="220" w:lineRule="exact"/>
      </w:pPr>
    </w:p>
    <w:p w14:paraId="349A9950" w14:textId="77777777" w:rsidR="0031644F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29F86815" w14:textId="77777777" w:rsidR="0031644F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9BDB530" w14:textId="1366BB31" w:rsidR="0031644F" w:rsidRDefault="00000000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df.isnull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()</w:t>
      </w:r>
    </w:p>
    <w:p w14:paraId="3DDCB7D2" w14:textId="77777777" w:rsidR="0031644F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5784D4C5" w14:textId="5F8E44FB" w:rsidR="0031644F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()</w:t>
      </w:r>
    </w:p>
    <w:p w14:paraId="1DE36F79" w14:textId="77777777" w:rsidR="0031644F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393829A2" w14:textId="4FFDC682" w:rsidR="0031644F" w:rsidRDefault="00000000">
      <w:pPr>
        <w:autoSpaceDE w:val="0"/>
        <w:autoSpaceDN w:val="0"/>
        <w:spacing w:before="208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['Salary'] =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['Salary'</w:t>
      </w:r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fillna</w:t>
      </w:r>
      <w:proofErr w:type="spellEnd"/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['Salary'].mean())</w:t>
      </w:r>
    </w:p>
    <w:p w14:paraId="3AA1F9ED" w14:textId="77777777" w:rsidR="0031644F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72FDDD46" w14:textId="2FD2A10C" w:rsidR="0031644F" w:rsidRDefault="00000000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df.drop</w:t>
      </w:r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_duplicates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()</w:t>
      </w:r>
    </w:p>
    <w:p w14:paraId="101EC104" w14:textId="77777777" w:rsidR="0031644F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06DF703A" w14:textId="2830B3B6" w:rsidR="0031644F" w:rsidRDefault="00000000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E1629" w:rsidRPr="00CE1629">
        <w:t xml:space="preserve">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 xml:space="preserve">['Gender'] = </w:t>
      </w:r>
      <w:proofErr w:type="spellStart"/>
      <w:r w:rsidR="00CE1629" w:rsidRPr="00CE1629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CE1629" w:rsidRPr="00CE1629">
        <w:rPr>
          <w:rFonts w:ascii="Roboto" w:eastAsia="Roboto" w:hAnsi="Roboto"/>
          <w:b/>
          <w:color w:val="1F1F1F"/>
          <w:sz w:val="24"/>
        </w:rPr>
        <w:t>['Gender'</w:t>
      </w:r>
      <w:proofErr w:type="gramStart"/>
      <w:r w:rsidR="00CE1629" w:rsidRPr="00CE1629">
        <w:rPr>
          <w:rFonts w:ascii="Roboto" w:eastAsia="Roboto" w:hAnsi="Roboto"/>
          <w:b/>
          <w:color w:val="1F1F1F"/>
          <w:sz w:val="24"/>
        </w:rPr>
        <w:t>].replace</w:t>
      </w:r>
      <w:proofErr w:type="gramEnd"/>
      <w:r w:rsidR="00CE1629" w:rsidRPr="00CE1629">
        <w:rPr>
          <w:rFonts w:ascii="Roboto" w:eastAsia="Roboto" w:hAnsi="Roboto"/>
          <w:b/>
          <w:color w:val="1F1F1F"/>
          <w:sz w:val="24"/>
        </w:rPr>
        <w:t>('M', 'Male')</w:t>
      </w:r>
    </w:p>
    <w:p w14:paraId="44E11645" w14:textId="77777777" w:rsidR="0031644F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proofErr w:type="gramStart"/>
      <w:r>
        <w:rPr>
          <w:rFonts w:ascii="Consolas" w:eastAsia="Consolas" w:hAnsi="Consolas"/>
          <w:color w:val="1F1F1F"/>
          <w:w w:val="98"/>
        </w:rPr>
        <w:t>astype(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A202D8F" w14:textId="24B717D6" w:rsidR="0031644F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0C25" w:rsidRPr="00EE0C25">
        <w:t xml:space="preserve"> </w:t>
      </w:r>
      <w:proofErr w:type="spellStart"/>
      <w:r w:rsidR="00EE0C25" w:rsidRPr="00EE0C25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EE0C25" w:rsidRPr="00EE0C25">
        <w:rPr>
          <w:rFonts w:ascii="Roboto" w:eastAsia="Roboto" w:hAnsi="Roboto"/>
          <w:b/>
          <w:color w:val="1F1F1F"/>
          <w:sz w:val="24"/>
        </w:rPr>
        <w:t xml:space="preserve">['Age'] = </w:t>
      </w:r>
      <w:proofErr w:type="spellStart"/>
      <w:r w:rsidR="00EE0C25" w:rsidRPr="00EE0C25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EE0C25" w:rsidRPr="00EE0C25">
        <w:rPr>
          <w:rFonts w:ascii="Roboto" w:eastAsia="Roboto" w:hAnsi="Roboto"/>
          <w:b/>
          <w:color w:val="1F1F1F"/>
          <w:sz w:val="24"/>
        </w:rPr>
        <w:t>['Age'</w:t>
      </w:r>
      <w:proofErr w:type="gramStart"/>
      <w:r w:rsidR="00EE0C25" w:rsidRPr="00EE0C25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="00EE0C25" w:rsidRPr="00EE0C25">
        <w:rPr>
          <w:rFonts w:ascii="Roboto" w:eastAsia="Roboto" w:hAnsi="Roboto"/>
          <w:b/>
          <w:color w:val="1F1F1F"/>
          <w:sz w:val="24"/>
        </w:rPr>
        <w:t>astype</w:t>
      </w:r>
      <w:proofErr w:type="spellEnd"/>
      <w:proofErr w:type="gramEnd"/>
      <w:r w:rsidR="00EE0C25" w:rsidRPr="00EE0C25">
        <w:rPr>
          <w:rFonts w:ascii="Roboto" w:eastAsia="Roboto" w:hAnsi="Roboto"/>
          <w:b/>
          <w:color w:val="1F1F1F"/>
          <w:sz w:val="24"/>
        </w:rPr>
        <w:t>(int)</w:t>
      </w:r>
    </w:p>
    <w:p w14:paraId="0F808E49" w14:textId="77777777" w:rsidR="0031644F" w:rsidRDefault="0031644F">
      <w:pPr>
        <w:sectPr w:rsidR="0031644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51DF36FF" w14:textId="77777777" w:rsidR="0031644F" w:rsidRDefault="0031644F">
      <w:pPr>
        <w:autoSpaceDE w:val="0"/>
        <w:autoSpaceDN w:val="0"/>
        <w:spacing w:after="528" w:line="220" w:lineRule="exact"/>
      </w:pPr>
    </w:p>
    <w:p w14:paraId="7B4DC27A" w14:textId="77777777" w:rsidR="0031644F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712ACD76" w14:textId="636EEEED" w:rsidR="0031644F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E0C25" w:rsidRPr="00EE0C25">
        <w:t xml:space="preserve"> </w:t>
      </w:r>
      <w:proofErr w:type="spellStart"/>
      <w:r w:rsidR="00EE0C25" w:rsidRPr="00EE0C25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EE0C25" w:rsidRPr="00EE0C25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="00EE0C25" w:rsidRPr="00EE0C25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="00EE0C25" w:rsidRPr="00EE0C25">
        <w:rPr>
          <w:rFonts w:ascii="Roboto" w:eastAsia="Roboto" w:hAnsi="Roboto"/>
          <w:b/>
          <w:color w:val="1F1F1F"/>
          <w:sz w:val="24"/>
        </w:rPr>
        <w:t>(subset=['Age'])</w:t>
      </w:r>
    </w:p>
    <w:p w14:paraId="12190D8C" w14:textId="77777777" w:rsidR="0031644F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66297A11" w14:textId="77777777" w:rsidR="0031644F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03CBF95" w14:textId="77777777" w:rsidR="0031644F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4C9BCCF9" wp14:editId="101348C6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4F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87343A"/>
    <w:multiLevelType w:val="multilevel"/>
    <w:tmpl w:val="988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89848">
    <w:abstractNumId w:val="8"/>
  </w:num>
  <w:num w:numId="2" w16cid:durableId="1796757596">
    <w:abstractNumId w:val="6"/>
  </w:num>
  <w:num w:numId="3" w16cid:durableId="565409685">
    <w:abstractNumId w:val="5"/>
  </w:num>
  <w:num w:numId="4" w16cid:durableId="304508358">
    <w:abstractNumId w:val="4"/>
  </w:num>
  <w:num w:numId="5" w16cid:durableId="1406223797">
    <w:abstractNumId w:val="7"/>
  </w:num>
  <w:num w:numId="6" w16cid:durableId="28651424">
    <w:abstractNumId w:val="3"/>
  </w:num>
  <w:num w:numId="7" w16cid:durableId="1794900911">
    <w:abstractNumId w:val="2"/>
  </w:num>
  <w:num w:numId="8" w16cid:durableId="28770509">
    <w:abstractNumId w:val="1"/>
  </w:num>
  <w:num w:numId="9" w16cid:durableId="872964779">
    <w:abstractNumId w:val="0"/>
  </w:num>
  <w:num w:numId="10" w16cid:durableId="757404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2F2"/>
    <w:rsid w:val="0015074B"/>
    <w:rsid w:val="00163626"/>
    <w:rsid w:val="0029639D"/>
    <w:rsid w:val="0031644F"/>
    <w:rsid w:val="00326F90"/>
    <w:rsid w:val="00927E0C"/>
    <w:rsid w:val="00AA1D8D"/>
    <w:rsid w:val="00B47730"/>
    <w:rsid w:val="00B70D5D"/>
    <w:rsid w:val="00C76FAB"/>
    <w:rsid w:val="00CB0664"/>
    <w:rsid w:val="00CE1629"/>
    <w:rsid w:val="00CF3E26"/>
    <w:rsid w:val="00D149BB"/>
    <w:rsid w:val="00EE0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351C7"/>
  <w14:defaultImageDpi w14:val="300"/>
  <w15:docId w15:val="{861F73F6-8FF8-484A-94E2-7689C0E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2025-03-16T12:16:00Z</dcterms:created>
  <dcterms:modified xsi:type="dcterms:W3CDTF">2025-03-16T12:16:00Z</dcterms:modified>
  <cp:category/>
</cp:coreProperties>
</file>