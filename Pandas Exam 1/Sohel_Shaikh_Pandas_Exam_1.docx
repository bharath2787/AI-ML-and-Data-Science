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0F62" w14:textId="77777777" w:rsidR="00707E24" w:rsidRDefault="00707E24">
      <w:pPr>
        <w:autoSpaceDE w:val="0"/>
        <w:autoSpaceDN w:val="0"/>
        <w:spacing w:after="240" w:line="220" w:lineRule="exact"/>
      </w:pPr>
    </w:p>
    <w:p w14:paraId="784DFF23" w14:textId="77777777" w:rsidR="00707E24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39F6F37F" wp14:editId="51E82142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C811" w14:textId="77777777" w:rsidR="00707E24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6DA512CF" w14:textId="77777777" w:rsidR="00707E24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5150BDD0" wp14:editId="218EB06D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78D8" w14:textId="77777777" w:rsidR="00707E24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625BFB2A" w14:textId="77777777" w:rsidR="00707E24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7DBF6E78" w14:textId="77777777" w:rsidR="00707E2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9F1F19F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import pandas as pd</w:t>
      </w:r>
    </w:p>
    <w:p w14:paraId="11CF2B05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a = {</w:t>
      </w:r>
    </w:p>
    <w:p w14:paraId="53B21284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    'Name' : ('A','B','C'),</w:t>
      </w:r>
    </w:p>
    <w:p w14:paraId="717D3887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    'Age' : ('10','20','30'),</w:t>
      </w:r>
    </w:p>
    <w:p w14:paraId="6BEE866E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    'City' : ('X','Y','Z')}</w:t>
      </w:r>
    </w:p>
    <w:p w14:paraId="38A81FAD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df = pd.DataFrame(a)</w:t>
      </w:r>
    </w:p>
    <w:p w14:paraId="24D3F11D" w14:textId="77777777" w:rsidR="00135D5F" w:rsidRPr="00135D5F" w:rsidRDefault="00135D5F" w:rsidP="00135D5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135D5F">
        <w:rPr>
          <w:lang w:val="en-IN"/>
        </w:rPr>
        <w:t>df</w:t>
      </w:r>
    </w:p>
    <w:p w14:paraId="17F468AD" w14:textId="77777777" w:rsidR="00135D5F" w:rsidRDefault="00135D5F">
      <w:pPr>
        <w:autoSpaceDE w:val="0"/>
        <w:autoSpaceDN w:val="0"/>
        <w:spacing w:before="206" w:after="0" w:line="240" w:lineRule="auto"/>
        <w:ind w:left="600"/>
      </w:pPr>
    </w:p>
    <w:p w14:paraId="33FDE73B" w14:textId="77777777" w:rsidR="00707E24" w:rsidRDefault="00000000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2E9CA32B" w14:textId="77777777" w:rsidR="00707E2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752887A" w14:textId="77777777" w:rsidR="008B73C4" w:rsidRDefault="008B73C4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6EED810" w14:textId="3991E26B" w:rsidR="008B73C4" w:rsidRPr="008B73C4" w:rsidRDefault="008B73C4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import pandas as pd</w:t>
      </w:r>
    </w:p>
    <w:p w14:paraId="44431C08" w14:textId="5B7857D3" w:rsidR="008B73C4" w:rsidRPr="008B73C4" w:rsidRDefault="008B73C4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df = pd.read_csv(‘data.csv’)</w:t>
      </w:r>
    </w:p>
    <w:p w14:paraId="2FD5FCD7" w14:textId="77777777" w:rsidR="008B73C4" w:rsidRDefault="008B73C4">
      <w:pPr>
        <w:autoSpaceDE w:val="0"/>
        <w:autoSpaceDN w:val="0"/>
        <w:spacing w:before="222" w:after="0" w:line="240" w:lineRule="auto"/>
        <w:ind w:left="600"/>
      </w:pPr>
    </w:p>
    <w:p w14:paraId="4A2C6F34" w14:textId="77777777" w:rsidR="00707E2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 a DataFrame?</w:t>
      </w:r>
    </w:p>
    <w:p w14:paraId="25B2FBC7" w14:textId="77777777" w:rsidR="00707E2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2FEC6DE4" w14:textId="77777777" w:rsidR="00020263" w:rsidRDefault="0002026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18AF443" w14:textId="77777777" w:rsidR="00020263" w:rsidRPr="008B73C4" w:rsidRDefault="00020263" w:rsidP="0002026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import pandas as pd</w:t>
      </w:r>
    </w:p>
    <w:p w14:paraId="4AC94FAF" w14:textId="1267F61E" w:rsidR="00020263" w:rsidRPr="008B73C4" w:rsidRDefault="00020263" w:rsidP="0002026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df = pd.read_</w:t>
      </w:r>
      <w:r>
        <w:rPr>
          <w:rFonts w:ascii="Roboto" w:eastAsia="Roboto" w:hAnsi="Roboto"/>
          <w:bCs/>
          <w:color w:val="1F1F1F"/>
          <w:sz w:val="24"/>
        </w:rPr>
        <w:t>excel</w:t>
      </w:r>
      <w:r w:rsidRPr="008B73C4">
        <w:rPr>
          <w:rFonts w:ascii="Roboto" w:eastAsia="Roboto" w:hAnsi="Roboto"/>
          <w:bCs/>
          <w:color w:val="1F1F1F"/>
          <w:sz w:val="24"/>
        </w:rPr>
        <w:t>(‘data.</w:t>
      </w:r>
      <w:r>
        <w:rPr>
          <w:rFonts w:ascii="Roboto" w:eastAsia="Roboto" w:hAnsi="Roboto"/>
          <w:bCs/>
          <w:color w:val="1F1F1F"/>
          <w:sz w:val="24"/>
        </w:rPr>
        <w:t>xlsx</w:t>
      </w:r>
      <w:r w:rsidR="00AA4D3D">
        <w:rPr>
          <w:rFonts w:ascii="Roboto" w:eastAsia="Roboto" w:hAnsi="Roboto"/>
          <w:bCs/>
          <w:color w:val="1F1F1F"/>
          <w:sz w:val="24"/>
        </w:rPr>
        <w:t>’</w:t>
      </w:r>
      <w:r w:rsidRPr="008B73C4">
        <w:rPr>
          <w:rFonts w:ascii="Roboto" w:eastAsia="Roboto" w:hAnsi="Roboto"/>
          <w:bCs/>
          <w:color w:val="1F1F1F"/>
          <w:sz w:val="24"/>
        </w:rPr>
        <w:t>)</w:t>
      </w:r>
    </w:p>
    <w:p w14:paraId="74948A4F" w14:textId="77777777" w:rsidR="00020263" w:rsidRDefault="00020263">
      <w:pPr>
        <w:autoSpaceDE w:val="0"/>
        <w:autoSpaceDN w:val="0"/>
        <w:spacing w:before="222" w:after="0" w:line="240" w:lineRule="auto"/>
        <w:ind w:left="600"/>
      </w:pPr>
    </w:p>
    <w:p w14:paraId="5E71CB9F" w14:textId="77777777" w:rsidR="00707E24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r>
        <w:rPr>
          <w:rFonts w:ascii="Consolas" w:eastAsia="Consolas" w:hAnsi="Consolas"/>
          <w:color w:val="1F1F1F"/>
          <w:w w:val="98"/>
        </w:rPr>
        <w:t>data.json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4E9D73CB" w14:textId="77777777" w:rsidR="00707E24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22171A5" w14:textId="77777777" w:rsidR="007602D1" w:rsidRDefault="007602D1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581101A" w14:textId="77777777" w:rsidR="007602D1" w:rsidRPr="008B73C4" w:rsidRDefault="007602D1" w:rsidP="007602D1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import pandas as pd</w:t>
      </w:r>
    </w:p>
    <w:p w14:paraId="23538F5D" w14:textId="139792AA" w:rsidR="007602D1" w:rsidRPr="008B73C4" w:rsidRDefault="007602D1" w:rsidP="007602D1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df = pd.read_</w:t>
      </w:r>
      <w:r>
        <w:rPr>
          <w:rFonts w:ascii="Roboto" w:eastAsia="Roboto" w:hAnsi="Roboto"/>
          <w:bCs/>
          <w:color w:val="1F1F1F"/>
          <w:sz w:val="24"/>
        </w:rPr>
        <w:t>json</w:t>
      </w:r>
      <w:r w:rsidRPr="008B73C4">
        <w:rPr>
          <w:rFonts w:ascii="Roboto" w:eastAsia="Roboto" w:hAnsi="Roboto"/>
          <w:bCs/>
          <w:color w:val="1F1F1F"/>
          <w:sz w:val="24"/>
        </w:rPr>
        <w:t>(‘data.</w:t>
      </w:r>
      <w:r>
        <w:rPr>
          <w:rFonts w:ascii="Roboto" w:eastAsia="Roboto" w:hAnsi="Roboto"/>
          <w:bCs/>
          <w:color w:val="1F1F1F"/>
          <w:sz w:val="24"/>
        </w:rPr>
        <w:t>json’</w:t>
      </w:r>
      <w:r w:rsidRPr="008B73C4">
        <w:rPr>
          <w:rFonts w:ascii="Roboto" w:eastAsia="Roboto" w:hAnsi="Roboto"/>
          <w:bCs/>
          <w:color w:val="1F1F1F"/>
          <w:sz w:val="24"/>
        </w:rPr>
        <w:t>)</w:t>
      </w:r>
    </w:p>
    <w:p w14:paraId="19F84BCF" w14:textId="77777777" w:rsidR="007602D1" w:rsidRDefault="007602D1">
      <w:pPr>
        <w:autoSpaceDE w:val="0"/>
        <w:autoSpaceDN w:val="0"/>
        <w:spacing w:before="220" w:after="0" w:line="240" w:lineRule="auto"/>
        <w:ind w:left="600"/>
      </w:pPr>
    </w:p>
    <w:p w14:paraId="09701535" w14:textId="77777777" w:rsidR="00707E2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2BEA394B" w14:textId="77777777" w:rsidR="00707E24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57D451C" w14:textId="77777777" w:rsidR="00707E24" w:rsidRDefault="00707E24"/>
    <w:p w14:paraId="6A229DFF" w14:textId="77777777" w:rsidR="00FD516C" w:rsidRDefault="00FD516C"/>
    <w:p w14:paraId="1D354908" w14:textId="77777777" w:rsidR="00FD516C" w:rsidRPr="008B73C4" w:rsidRDefault="00FD516C" w:rsidP="00FD516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tab/>
      </w:r>
      <w:r w:rsidRPr="008B73C4">
        <w:rPr>
          <w:rFonts w:ascii="Roboto" w:eastAsia="Roboto" w:hAnsi="Roboto"/>
          <w:bCs/>
          <w:color w:val="1F1F1F"/>
          <w:sz w:val="24"/>
        </w:rPr>
        <w:t>import pandas as pd</w:t>
      </w:r>
    </w:p>
    <w:p w14:paraId="203F6684" w14:textId="5B409524" w:rsidR="00FD516C" w:rsidRDefault="00FD516C" w:rsidP="00FD516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B73C4">
        <w:rPr>
          <w:rFonts w:ascii="Roboto" w:eastAsia="Roboto" w:hAnsi="Roboto"/>
          <w:bCs/>
          <w:color w:val="1F1F1F"/>
          <w:sz w:val="24"/>
        </w:rPr>
        <w:t>df = pd.read_</w:t>
      </w:r>
      <w:r>
        <w:rPr>
          <w:rFonts w:ascii="Roboto" w:eastAsia="Roboto" w:hAnsi="Roboto"/>
          <w:bCs/>
          <w:color w:val="1F1F1F"/>
          <w:sz w:val="24"/>
        </w:rPr>
        <w:t>html</w:t>
      </w:r>
      <w:r w:rsidRPr="008B73C4">
        <w:rPr>
          <w:rFonts w:ascii="Roboto" w:eastAsia="Roboto" w:hAnsi="Roboto"/>
          <w:bCs/>
          <w:color w:val="1F1F1F"/>
          <w:sz w:val="24"/>
        </w:rPr>
        <w:t>(‘</w:t>
      </w:r>
      <w:r>
        <w:rPr>
          <w:rFonts w:ascii="Roboto" w:eastAsia="Roboto" w:hAnsi="Roboto"/>
          <w:bCs/>
          <w:color w:val="1F1F1F"/>
          <w:sz w:val="24"/>
        </w:rPr>
        <w:t>hello</w:t>
      </w:r>
      <w:r w:rsidRPr="008B73C4">
        <w:rPr>
          <w:rFonts w:ascii="Roboto" w:eastAsia="Roboto" w:hAnsi="Roboto"/>
          <w:bCs/>
          <w:color w:val="1F1F1F"/>
          <w:sz w:val="24"/>
        </w:rPr>
        <w:t>.</w:t>
      </w:r>
      <w:r>
        <w:rPr>
          <w:rFonts w:ascii="Roboto" w:eastAsia="Roboto" w:hAnsi="Roboto"/>
          <w:bCs/>
          <w:color w:val="1F1F1F"/>
          <w:sz w:val="24"/>
        </w:rPr>
        <w:t>html</w:t>
      </w:r>
      <w:r>
        <w:rPr>
          <w:rFonts w:ascii="Roboto" w:eastAsia="Roboto" w:hAnsi="Roboto"/>
          <w:bCs/>
          <w:color w:val="1F1F1F"/>
          <w:sz w:val="24"/>
        </w:rPr>
        <w:t>’</w:t>
      </w:r>
      <w:r w:rsidRPr="008B73C4">
        <w:rPr>
          <w:rFonts w:ascii="Roboto" w:eastAsia="Roboto" w:hAnsi="Roboto"/>
          <w:bCs/>
          <w:color w:val="1F1F1F"/>
          <w:sz w:val="24"/>
        </w:rPr>
        <w:t>)</w:t>
      </w:r>
    </w:p>
    <w:p w14:paraId="25DCDEFC" w14:textId="2BA493BC" w:rsidR="00FD516C" w:rsidRPr="008B73C4" w:rsidRDefault="00FD516C" w:rsidP="00FD516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>df1 = df[0]</w:t>
      </w:r>
    </w:p>
    <w:p w14:paraId="3B4C88AE" w14:textId="77777777" w:rsidR="00FD516C" w:rsidRDefault="00FD516C" w:rsidP="00FD516C">
      <w:pPr>
        <w:autoSpaceDE w:val="0"/>
        <w:autoSpaceDN w:val="0"/>
        <w:spacing w:before="220" w:after="0" w:line="240" w:lineRule="auto"/>
        <w:ind w:left="600"/>
      </w:pPr>
    </w:p>
    <w:p w14:paraId="53A4BE13" w14:textId="022453EE" w:rsidR="00FD516C" w:rsidRDefault="00FD516C">
      <w:pPr>
        <w:sectPr w:rsidR="00FD516C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</w:p>
    <w:p w14:paraId="721CB1D8" w14:textId="77777777" w:rsidR="00707E24" w:rsidRDefault="00707E24">
      <w:pPr>
        <w:autoSpaceDE w:val="0"/>
        <w:autoSpaceDN w:val="0"/>
        <w:spacing w:after="86" w:line="220" w:lineRule="exact"/>
      </w:pPr>
    </w:p>
    <w:p w14:paraId="51DFAE98" w14:textId="77777777" w:rsidR="00707E24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0D39D244" w14:textId="77777777" w:rsidR="00707E24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E443465" w14:textId="77777777" w:rsidR="00707E24" w:rsidRDefault="00000000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199B01A7" w14:textId="77777777" w:rsidR="00707E2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819C9AC" w14:textId="36931283" w:rsidR="0053307E" w:rsidRPr="0053307E" w:rsidRDefault="0053307E">
      <w:pPr>
        <w:autoSpaceDE w:val="0"/>
        <w:autoSpaceDN w:val="0"/>
        <w:spacing w:before="222" w:after="0" w:line="240" w:lineRule="auto"/>
        <w:ind w:left="600"/>
        <w:rPr>
          <w:bCs/>
        </w:rPr>
      </w:pPr>
      <w:r w:rsidRPr="0053307E">
        <w:rPr>
          <w:rFonts w:ascii="Roboto" w:eastAsia="Roboto" w:hAnsi="Roboto"/>
          <w:bCs/>
          <w:color w:val="1F1F1F"/>
          <w:sz w:val="24"/>
        </w:rPr>
        <w:t>df.head(5)</w:t>
      </w:r>
    </w:p>
    <w:p w14:paraId="6A9B19FD" w14:textId="77777777" w:rsidR="00707E24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7A131398" wp14:editId="48E3B1CB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333" w14:textId="77777777" w:rsidR="00707E24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65BEC1C5" w14:textId="77777777" w:rsidR="00707E24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21C7F07" w14:textId="77777777" w:rsidR="00707E2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3588BBF" w14:textId="77777777" w:rsidR="000A2F73" w:rsidRDefault="000A2F7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97E5D06" w14:textId="12B2004D" w:rsidR="000A2F73" w:rsidRPr="0053307E" w:rsidRDefault="000A2F73" w:rsidP="000A2F73">
      <w:pPr>
        <w:autoSpaceDE w:val="0"/>
        <w:autoSpaceDN w:val="0"/>
        <w:spacing w:before="222" w:after="0" w:line="240" w:lineRule="auto"/>
        <w:ind w:left="600"/>
        <w:rPr>
          <w:bCs/>
        </w:rPr>
      </w:pPr>
      <w:r w:rsidRPr="0053307E">
        <w:rPr>
          <w:rFonts w:ascii="Roboto" w:eastAsia="Roboto" w:hAnsi="Roboto"/>
          <w:bCs/>
          <w:color w:val="1F1F1F"/>
          <w:sz w:val="24"/>
        </w:rPr>
        <w:t>df.head(</w:t>
      </w:r>
      <w:r>
        <w:rPr>
          <w:rFonts w:ascii="Roboto" w:eastAsia="Roboto" w:hAnsi="Roboto"/>
          <w:bCs/>
          <w:color w:val="1F1F1F"/>
          <w:sz w:val="24"/>
        </w:rPr>
        <w:t>10</w:t>
      </w:r>
      <w:r w:rsidRPr="0053307E">
        <w:rPr>
          <w:rFonts w:ascii="Roboto" w:eastAsia="Roboto" w:hAnsi="Roboto"/>
          <w:bCs/>
          <w:color w:val="1F1F1F"/>
          <w:sz w:val="24"/>
        </w:rPr>
        <w:t>)</w:t>
      </w:r>
    </w:p>
    <w:p w14:paraId="50E26D0D" w14:textId="77777777" w:rsidR="000A2F73" w:rsidRDefault="000A2F73">
      <w:pPr>
        <w:autoSpaceDE w:val="0"/>
        <w:autoSpaceDN w:val="0"/>
        <w:spacing w:before="222" w:after="0" w:line="240" w:lineRule="auto"/>
        <w:ind w:left="600"/>
      </w:pPr>
    </w:p>
    <w:p w14:paraId="7A420EEC" w14:textId="77777777" w:rsidR="00707E24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3437CB4" w14:textId="77777777" w:rsidR="00707E24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28D6793" w14:textId="403E59A4" w:rsidR="003D1AA3" w:rsidRPr="0053307E" w:rsidRDefault="003D1AA3" w:rsidP="003D1AA3">
      <w:pPr>
        <w:autoSpaceDE w:val="0"/>
        <w:autoSpaceDN w:val="0"/>
        <w:spacing w:before="222" w:after="0" w:line="240" w:lineRule="auto"/>
        <w:ind w:left="600"/>
        <w:rPr>
          <w:bCs/>
        </w:rPr>
      </w:pPr>
      <w:r w:rsidRPr="0053307E">
        <w:rPr>
          <w:rFonts w:ascii="Roboto" w:eastAsia="Roboto" w:hAnsi="Roboto"/>
          <w:bCs/>
          <w:color w:val="1F1F1F"/>
          <w:sz w:val="24"/>
        </w:rPr>
        <w:t>df.</w:t>
      </w:r>
      <w:r>
        <w:rPr>
          <w:rFonts w:ascii="Roboto" w:eastAsia="Roboto" w:hAnsi="Roboto"/>
          <w:bCs/>
          <w:color w:val="1F1F1F"/>
          <w:sz w:val="24"/>
        </w:rPr>
        <w:t>tail</w:t>
      </w:r>
      <w:r w:rsidRPr="0053307E">
        <w:rPr>
          <w:rFonts w:ascii="Roboto" w:eastAsia="Roboto" w:hAnsi="Roboto"/>
          <w:bCs/>
          <w:color w:val="1F1F1F"/>
          <w:sz w:val="24"/>
        </w:rPr>
        <w:t>(</w:t>
      </w:r>
      <w:r>
        <w:rPr>
          <w:rFonts w:ascii="Roboto" w:eastAsia="Roboto" w:hAnsi="Roboto"/>
          <w:bCs/>
          <w:color w:val="1F1F1F"/>
          <w:sz w:val="24"/>
        </w:rPr>
        <w:t>3</w:t>
      </w:r>
      <w:r w:rsidRPr="0053307E">
        <w:rPr>
          <w:rFonts w:ascii="Roboto" w:eastAsia="Roboto" w:hAnsi="Roboto"/>
          <w:bCs/>
          <w:color w:val="1F1F1F"/>
          <w:sz w:val="24"/>
        </w:rPr>
        <w:t>)</w:t>
      </w:r>
    </w:p>
    <w:p w14:paraId="23ADEDED" w14:textId="77777777" w:rsidR="003D1AA3" w:rsidRDefault="003D1AA3">
      <w:pPr>
        <w:autoSpaceDE w:val="0"/>
        <w:autoSpaceDN w:val="0"/>
        <w:spacing w:before="222" w:after="0" w:line="242" w:lineRule="auto"/>
        <w:ind w:left="600"/>
      </w:pPr>
    </w:p>
    <w:p w14:paraId="5F13E0BA" w14:textId="77777777" w:rsidR="00707E24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18A12986" w14:textId="77777777" w:rsidR="00707E24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34EDB85" w14:textId="7FD8242F" w:rsidR="00EC0E68" w:rsidRPr="00BF2D89" w:rsidRDefault="00EC0E68">
      <w:pPr>
        <w:autoSpaceDE w:val="0"/>
        <w:autoSpaceDN w:val="0"/>
        <w:spacing w:before="208" w:after="0" w:line="240" w:lineRule="auto"/>
        <w:ind w:left="600"/>
        <w:rPr>
          <w:bCs/>
        </w:rPr>
      </w:pPr>
      <w:r w:rsidRPr="00BF2D89">
        <w:rPr>
          <w:rFonts w:ascii="Roboto" w:eastAsia="Roboto" w:hAnsi="Roboto"/>
          <w:bCs/>
          <w:color w:val="1F1F1F"/>
          <w:sz w:val="24"/>
        </w:rPr>
        <w:t>df.info()</w:t>
      </w:r>
    </w:p>
    <w:p w14:paraId="79C2A702" w14:textId="77777777" w:rsidR="00707E24" w:rsidRDefault="00000000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14:paraId="3B8DF3CF" w14:textId="77777777" w:rsidR="00707E24" w:rsidRDefault="00707E24">
      <w:pPr>
        <w:sectPr w:rsidR="00707E24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14:paraId="4FCF1E3F" w14:textId="77777777" w:rsidR="00707E24" w:rsidRDefault="00707E24">
      <w:pPr>
        <w:autoSpaceDE w:val="0"/>
        <w:autoSpaceDN w:val="0"/>
        <w:spacing w:after="86" w:line="220" w:lineRule="exact"/>
      </w:pPr>
    </w:p>
    <w:p w14:paraId="57C82CC1" w14:textId="77777777" w:rsidR="00707E24" w:rsidRDefault="00000000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</w:p>
    <w:p w14:paraId="0A0D4538" w14:textId="77777777" w:rsidR="00852B9D" w:rsidRDefault="00852B9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14:paraId="3EDB0F1E" w14:textId="1B00341E" w:rsidR="00852B9D" w:rsidRPr="00852B9D" w:rsidRDefault="00852B9D">
      <w:pPr>
        <w:autoSpaceDE w:val="0"/>
        <w:autoSpaceDN w:val="0"/>
        <w:spacing w:after="0" w:line="334" w:lineRule="auto"/>
        <w:ind w:left="600" w:right="5904"/>
        <w:rPr>
          <w:bCs/>
        </w:rPr>
      </w:pPr>
      <w:r w:rsidRPr="00852B9D">
        <w:rPr>
          <w:rFonts w:ascii="Roboto" w:eastAsia="Roboto" w:hAnsi="Roboto"/>
          <w:bCs/>
          <w:color w:val="1F1F1F"/>
          <w:sz w:val="24"/>
        </w:rPr>
        <w:t>df.describe()</w:t>
      </w:r>
    </w:p>
    <w:p w14:paraId="3569C819" w14:textId="77777777" w:rsidR="00707E2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362E34B5" w14:textId="77777777" w:rsidR="00707E2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2E3CFB2" w14:textId="77777777" w:rsidR="00FB1BA7" w:rsidRPr="00FB1BA7" w:rsidRDefault="00FB1BA7" w:rsidP="00FB1BA7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FB1BA7">
        <w:rPr>
          <w:lang w:val="en-IN"/>
        </w:rPr>
        <w:t>df.dtypes</w:t>
      </w:r>
    </w:p>
    <w:p w14:paraId="22FB709C" w14:textId="77777777" w:rsidR="00FB1BA7" w:rsidRDefault="00FB1BA7">
      <w:pPr>
        <w:autoSpaceDE w:val="0"/>
        <w:autoSpaceDN w:val="0"/>
        <w:spacing w:before="206" w:after="0" w:line="240" w:lineRule="auto"/>
        <w:ind w:left="600"/>
      </w:pPr>
    </w:p>
    <w:p w14:paraId="25A8E47D" w14:textId="77777777" w:rsidR="00707E24" w:rsidRDefault="00000000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5B5255FE" w14:textId="77777777" w:rsidR="00707E24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5F7473A" w14:textId="0D3CE279" w:rsidR="00FB1BA7" w:rsidRPr="00FB1BA7" w:rsidRDefault="00FB1BA7">
      <w:pPr>
        <w:autoSpaceDE w:val="0"/>
        <w:autoSpaceDN w:val="0"/>
        <w:spacing w:before="222" w:after="0" w:line="242" w:lineRule="auto"/>
        <w:ind w:left="600"/>
        <w:rPr>
          <w:bCs/>
        </w:rPr>
      </w:pPr>
      <w:r w:rsidRPr="00FB1BA7">
        <w:rPr>
          <w:rFonts w:ascii="Roboto" w:eastAsia="Roboto" w:hAnsi="Roboto"/>
          <w:bCs/>
          <w:color w:val="1F1F1F"/>
          <w:sz w:val="24"/>
        </w:rPr>
        <w:t>df.shape</w:t>
      </w:r>
    </w:p>
    <w:p w14:paraId="00B9CF2A" w14:textId="77777777" w:rsidR="00707E24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r>
        <w:rPr>
          <w:rFonts w:ascii="Consolas" w:eastAsia="Consolas" w:hAnsi="Consolas"/>
          <w:color w:val="1F1F1F"/>
          <w:w w:val="98"/>
        </w:rPr>
        <w:t>df.info()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734D2238" w14:textId="77777777" w:rsidR="00707E2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A302CAA" w14:textId="206E749B" w:rsidR="00562A12" w:rsidRPr="00562A12" w:rsidRDefault="00562A12">
      <w:pPr>
        <w:autoSpaceDE w:val="0"/>
        <w:autoSpaceDN w:val="0"/>
        <w:spacing w:before="206" w:after="0" w:line="240" w:lineRule="auto"/>
        <w:ind w:left="600"/>
        <w:rPr>
          <w:bCs/>
        </w:rPr>
      </w:pPr>
      <w:r w:rsidRPr="00562A12">
        <w:rPr>
          <w:rFonts w:ascii="Roboto" w:eastAsia="Roboto" w:hAnsi="Roboto"/>
          <w:bCs/>
          <w:color w:val="1F1F1F"/>
          <w:sz w:val="24"/>
        </w:rPr>
        <w:t>Df.info() provides information about data types of columns present in dataframe along with memory usage. This also provides information about missing values in columns.</w:t>
      </w:r>
    </w:p>
    <w:p w14:paraId="7126C5BD" w14:textId="77777777" w:rsidR="00707E24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62289116" wp14:editId="4952D8C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D1BA" w14:textId="77777777" w:rsidR="00707E24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0A86C655" w14:textId="77777777" w:rsidR="00707E24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F7364CC" w14:textId="77777777" w:rsidR="00707E2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0C6B36" w14:textId="782C35DA" w:rsidR="00273713" w:rsidRPr="00273713" w:rsidRDefault="00273713" w:rsidP="0027371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273713">
        <w:rPr>
          <w:rFonts w:ascii="Roboto" w:eastAsia="Roboto" w:hAnsi="Roboto"/>
          <w:bCs/>
          <w:color w:val="1F1F1F"/>
          <w:sz w:val="24"/>
        </w:rPr>
        <w:lastRenderedPageBreak/>
        <w:t>df.set_index(</w:t>
      </w:r>
      <w:r w:rsidRPr="00273713">
        <w:rPr>
          <w:rFonts w:ascii="Roboto" w:eastAsia="Roboto" w:hAnsi="Roboto"/>
          <w:bCs/>
          <w:color w:val="1F1F1F"/>
          <w:sz w:val="24"/>
        </w:rPr>
        <w:t>‘ID’</w:t>
      </w:r>
      <w:r w:rsidRPr="00273713">
        <w:rPr>
          <w:rFonts w:ascii="Roboto" w:eastAsia="Roboto" w:hAnsi="Roboto"/>
          <w:bCs/>
          <w:color w:val="1F1F1F"/>
          <w:sz w:val="24"/>
        </w:rPr>
        <w:t>)</w:t>
      </w:r>
    </w:p>
    <w:p w14:paraId="30921889" w14:textId="77777777" w:rsidR="00273713" w:rsidRPr="00273713" w:rsidRDefault="0027371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38EECF9C" w14:textId="77777777" w:rsidR="00707E2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3C9F63EC" w14:textId="77777777" w:rsidR="00707E24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F9DE547" w14:textId="77777777" w:rsidR="00707E24" w:rsidRDefault="00707E24"/>
    <w:p w14:paraId="24D706CC" w14:textId="77777777" w:rsidR="00EF1795" w:rsidRDefault="00EF1795"/>
    <w:p w14:paraId="49C91CD1" w14:textId="72A3C015" w:rsidR="00EF1795" w:rsidRDefault="00EF1795">
      <w:pPr>
        <w:sectPr w:rsidR="00EF1795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tab/>
      </w:r>
      <w:r w:rsidRPr="00EF1795">
        <w:rPr>
          <w:rFonts w:ascii="Roboto" w:eastAsia="Roboto" w:hAnsi="Roboto"/>
          <w:bCs/>
          <w:color w:val="1F1F1F"/>
          <w:sz w:val="24"/>
        </w:rPr>
        <w:t>df.reset_index()</w:t>
      </w:r>
    </w:p>
    <w:p w14:paraId="43634DB9" w14:textId="77777777" w:rsidR="00707E24" w:rsidRDefault="00707E24">
      <w:pPr>
        <w:autoSpaceDE w:val="0"/>
        <w:autoSpaceDN w:val="0"/>
        <w:spacing w:after="86" w:line="220" w:lineRule="exact"/>
      </w:pPr>
    </w:p>
    <w:p w14:paraId="53A99D34" w14:textId="77777777" w:rsidR="00707E24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D00BC6B" w14:textId="61E4D828" w:rsidR="00707E2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63D97FE" w14:textId="77777777" w:rsidR="00DB7FB6" w:rsidRPr="00DB7FB6" w:rsidRDefault="00DB7FB6" w:rsidP="00DB7FB6">
      <w:pPr>
        <w:rPr>
          <w:rFonts w:ascii="Roboto" w:eastAsia="Roboto" w:hAnsi="Roboto"/>
          <w:bCs/>
          <w:color w:val="1F1F1F"/>
          <w:sz w:val="24"/>
        </w:rPr>
      </w:pPr>
      <w:r w:rsidRPr="00DB7FB6">
        <w:rPr>
          <w:rFonts w:ascii="Roboto" w:eastAsia="Roboto" w:hAnsi="Roboto"/>
          <w:bCs/>
          <w:color w:val="1F1F1F"/>
          <w:sz w:val="24"/>
        </w:rPr>
        <w:t>df.iloc[2:,:]</w:t>
      </w:r>
    </w:p>
    <w:p w14:paraId="36CFAB2C" w14:textId="77777777" w:rsidR="00DB7FB6" w:rsidRDefault="00DB7FB6">
      <w:pPr>
        <w:autoSpaceDE w:val="0"/>
        <w:autoSpaceDN w:val="0"/>
        <w:spacing w:before="206" w:after="0" w:line="240" w:lineRule="auto"/>
        <w:ind w:left="600"/>
      </w:pPr>
    </w:p>
    <w:p w14:paraId="10491743" w14:textId="77777777" w:rsidR="00707E24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loc[]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5F0E1644" w14:textId="77777777" w:rsidR="00707E24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044EED7" w14:textId="77777777" w:rsidR="00705B95" w:rsidRPr="00705B95" w:rsidRDefault="00705B95" w:rsidP="00705B95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705B95">
        <w:rPr>
          <w:rFonts w:ascii="Roboto" w:eastAsia="Roboto" w:hAnsi="Roboto"/>
          <w:bCs/>
          <w:color w:val="1F1F1F"/>
          <w:sz w:val="24"/>
        </w:rPr>
        <w:t>df.loc[df['Age'] &gt; 30 ]</w:t>
      </w:r>
    </w:p>
    <w:p w14:paraId="0F8B724B" w14:textId="2560976D" w:rsidR="00705B95" w:rsidRPr="00705B95" w:rsidRDefault="00705B95" w:rsidP="00705B95">
      <w:pPr>
        <w:autoSpaceDE w:val="0"/>
        <w:autoSpaceDN w:val="0"/>
        <w:spacing w:before="222" w:after="0" w:line="242" w:lineRule="auto"/>
        <w:ind w:left="600"/>
        <w:rPr>
          <w:lang w:val="en-IN"/>
        </w:rPr>
      </w:pPr>
    </w:p>
    <w:p w14:paraId="2AE50A51" w14:textId="77777777" w:rsidR="00705B95" w:rsidRDefault="00705B95">
      <w:pPr>
        <w:autoSpaceDE w:val="0"/>
        <w:autoSpaceDN w:val="0"/>
        <w:spacing w:before="222" w:after="0" w:line="242" w:lineRule="auto"/>
        <w:ind w:left="600"/>
      </w:pPr>
    </w:p>
    <w:p w14:paraId="3A791FFF" w14:textId="77777777" w:rsidR="00707E24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query()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53CD45B0" w14:textId="77777777" w:rsidR="00707E2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47B1D19" w14:textId="5918C4DF" w:rsidR="00E16F72" w:rsidRPr="00E16F72" w:rsidRDefault="00E16F72" w:rsidP="00E16F7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E16F72">
        <w:rPr>
          <w:rFonts w:ascii="Roboto" w:eastAsia="Roboto" w:hAnsi="Roboto"/>
          <w:bCs/>
          <w:color w:val="1F1F1F"/>
          <w:sz w:val="24"/>
        </w:rPr>
        <w:t>df.query(‘Salary &gt; 50000’)</w:t>
      </w:r>
    </w:p>
    <w:p w14:paraId="04F758CB" w14:textId="77777777" w:rsidR="00707E24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 the 'Price' column in ascending order.</w:t>
      </w:r>
    </w:p>
    <w:p w14:paraId="20160DC8" w14:textId="77777777" w:rsidR="00707E2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E4B11B9" w14:textId="4E7653B1" w:rsidR="000D1844" w:rsidRPr="000D1844" w:rsidRDefault="000D1844" w:rsidP="000D1844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D1844">
        <w:rPr>
          <w:rFonts w:ascii="Roboto" w:eastAsia="Roboto" w:hAnsi="Roboto"/>
          <w:bCs/>
          <w:color w:val="1F1F1F"/>
          <w:sz w:val="24"/>
        </w:rPr>
        <w:t>df.sort_values(by='Price')</w:t>
      </w:r>
    </w:p>
    <w:p w14:paraId="23161411" w14:textId="77777777" w:rsidR="000D1844" w:rsidRPr="000D1844" w:rsidRDefault="000D1844" w:rsidP="000D1844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091B87AD" w14:textId="77777777" w:rsidR="00707E2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r>
        <w:rPr>
          <w:rFonts w:ascii="Consolas" w:eastAsia="Consolas" w:hAnsi="Consolas"/>
          <w:color w:val="1F1F1F"/>
          <w:w w:val="98"/>
        </w:rPr>
        <w:t>nlargest()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030BF69" w14:textId="77777777" w:rsidR="00707E24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976ECD5" w14:textId="163C51B1" w:rsidR="00852815" w:rsidRPr="00852815" w:rsidRDefault="00852815" w:rsidP="00852815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52815">
        <w:rPr>
          <w:rFonts w:ascii="Roboto" w:eastAsia="Roboto" w:hAnsi="Roboto"/>
          <w:bCs/>
          <w:color w:val="1F1F1F"/>
          <w:sz w:val="24"/>
        </w:rPr>
        <w:t>df.nlargest(</w:t>
      </w:r>
      <w:r w:rsidRPr="00852815">
        <w:rPr>
          <w:rFonts w:ascii="Roboto" w:eastAsia="Roboto" w:hAnsi="Roboto"/>
          <w:bCs/>
          <w:color w:val="1F1F1F"/>
          <w:sz w:val="24"/>
        </w:rPr>
        <w:t>3</w:t>
      </w:r>
      <w:r w:rsidRPr="00852815">
        <w:rPr>
          <w:rFonts w:ascii="Roboto" w:eastAsia="Roboto" w:hAnsi="Roboto"/>
          <w:bCs/>
          <w:color w:val="1F1F1F"/>
          <w:sz w:val="24"/>
        </w:rPr>
        <w:t>,</w:t>
      </w:r>
      <w:r w:rsidRPr="00852815">
        <w:rPr>
          <w:rFonts w:ascii="Roboto" w:eastAsia="Roboto" w:hAnsi="Roboto"/>
          <w:bCs/>
          <w:color w:val="1F1F1F"/>
          <w:sz w:val="24"/>
        </w:rPr>
        <w:t>’Marks’</w:t>
      </w:r>
      <w:r w:rsidRPr="00852815">
        <w:rPr>
          <w:rFonts w:ascii="Roboto" w:eastAsia="Roboto" w:hAnsi="Roboto"/>
          <w:bCs/>
          <w:color w:val="1F1F1F"/>
          <w:sz w:val="24"/>
        </w:rPr>
        <w:t>)</w:t>
      </w:r>
    </w:p>
    <w:p w14:paraId="74615BEA" w14:textId="77777777" w:rsidR="00852815" w:rsidRDefault="00852815">
      <w:pPr>
        <w:autoSpaceDE w:val="0"/>
        <w:autoSpaceDN w:val="0"/>
        <w:spacing w:before="206" w:after="0" w:line="242" w:lineRule="auto"/>
        <w:ind w:left="600"/>
      </w:pPr>
    </w:p>
    <w:p w14:paraId="692BBE2A" w14:textId="77777777" w:rsidR="00707E24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nsmallest()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4E2B32BE" w14:textId="77777777" w:rsidR="00707E24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0DE07EB" w14:textId="6C75B937" w:rsidR="00852815" w:rsidRPr="00852815" w:rsidRDefault="00852815" w:rsidP="00852815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852815">
        <w:rPr>
          <w:rFonts w:ascii="Roboto" w:eastAsia="Roboto" w:hAnsi="Roboto"/>
          <w:bCs/>
          <w:color w:val="1F1F1F"/>
          <w:sz w:val="24"/>
        </w:rPr>
        <w:t>df.n</w:t>
      </w:r>
      <w:r>
        <w:rPr>
          <w:rFonts w:ascii="Roboto" w:eastAsia="Roboto" w:hAnsi="Roboto"/>
          <w:bCs/>
          <w:color w:val="1F1F1F"/>
          <w:sz w:val="24"/>
        </w:rPr>
        <w:t>smallest</w:t>
      </w:r>
      <w:r w:rsidRPr="00852815">
        <w:rPr>
          <w:rFonts w:ascii="Roboto" w:eastAsia="Roboto" w:hAnsi="Roboto"/>
          <w:bCs/>
          <w:color w:val="1F1F1F"/>
          <w:sz w:val="24"/>
        </w:rPr>
        <w:t>(</w:t>
      </w:r>
      <w:r w:rsidR="008A10F5">
        <w:rPr>
          <w:rFonts w:ascii="Roboto" w:eastAsia="Roboto" w:hAnsi="Roboto"/>
          <w:bCs/>
          <w:color w:val="1F1F1F"/>
          <w:sz w:val="24"/>
        </w:rPr>
        <w:t>2</w:t>
      </w:r>
      <w:r w:rsidRPr="00852815">
        <w:rPr>
          <w:rFonts w:ascii="Roboto" w:eastAsia="Roboto" w:hAnsi="Roboto"/>
          <w:bCs/>
          <w:color w:val="1F1F1F"/>
          <w:sz w:val="24"/>
        </w:rPr>
        <w:t>,’</w:t>
      </w:r>
      <w:r>
        <w:rPr>
          <w:rFonts w:ascii="Roboto" w:eastAsia="Roboto" w:hAnsi="Roboto"/>
          <w:bCs/>
          <w:color w:val="1F1F1F"/>
          <w:sz w:val="24"/>
        </w:rPr>
        <w:t>Age</w:t>
      </w:r>
      <w:r w:rsidRPr="00852815">
        <w:rPr>
          <w:rFonts w:ascii="Roboto" w:eastAsia="Roboto" w:hAnsi="Roboto"/>
          <w:bCs/>
          <w:color w:val="1F1F1F"/>
          <w:sz w:val="24"/>
        </w:rPr>
        <w:t>’)</w:t>
      </w:r>
    </w:p>
    <w:p w14:paraId="16B46045" w14:textId="77777777" w:rsidR="00852815" w:rsidRDefault="00852815">
      <w:pPr>
        <w:autoSpaceDE w:val="0"/>
        <w:autoSpaceDN w:val="0"/>
        <w:spacing w:before="220" w:after="0" w:line="240" w:lineRule="auto"/>
        <w:ind w:left="600"/>
      </w:pPr>
    </w:p>
    <w:p w14:paraId="6A4670F2" w14:textId="77777777" w:rsidR="00707E24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0A521CD6" wp14:editId="0B29047A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F085" w14:textId="77777777" w:rsidR="00707E24" w:rsidRDefault="00707E24">
      <w:pPr>
        <w:sectPr w:rsidR="00707E24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4D82FAC7" w14:textId="77777777" w:rsidR="00707E24" w:rsidRDefault="00707E24">
      <w:pPr>
        <w:autoSpaceDE w:val="0"/>
        <w:autoSpaceDN w:val="0"/>
        <w:spacing w:after="66" w:line="220" w:lineRule="exact"/>
      </w:pPr>
    </w:p>
    <w:p w14:paraId="34DB83AD" w14:textId="77777777" w:rsidR="00707E24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64576674" w14:textId="77777777" w:rsidR="00707E24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8024B7B" w14:textId="77777777" w:rsidR="00707E24" w:rsidRDefault="00000000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8FD23C3" w14:textId="77777777" w:rsidR="001E59C1" w:rsidRPr="001E59C1" w:rsidRDefault="001E59C1" w:rsidP="001E59C1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E59C1">
        <w:rPr>
          <w:rFonts w:ascii="Roboto" w:eastAsia="Roboto" w:hAnsi="Roboto"/>
          <w:bCs/>
          <w:color w:val="1F1F1F"/>
          <w:sz w:val="24"/>
        </w:rPr>
        <w:t>df.isnull().sum()</w:t>
      </w:r>
    </w:p>
    <w:p w14:paraId="178ED311" w14:textId="77777777" w:rsidR="001E59C1" w:rsidRDefault="001E59C1">
      <w:pPr>
        <w:autoSpaceDE w:val="0"/>
        <w:autoSpaceDN w:val="0"/>
        <w:spacing w:before="206" w:after="0" w:line="242" w:lineRule="auto"/>
        <w:ind w:left="990"/>
      </w:pPr>
    </w:p>
    <w:p w14:paraId="5B167145" w14:textId="77777777" w:rsidR="00707E24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70437C4" w14:textId="77777777" w:rsidR="00707E24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D2D8B51" w14:textId="77777777" w:rsidR="001E59C1" w:rsidRDefault="001E59C1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18D74111" w14:textId="77777777" w:rsidR="001E59C1" w:rsidRPr="001E59C1" w:rsidRDefault="001E59C1" w:rsidP="001E59C1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E59C1">
        <w:rPr>
          <w:rFonts w:ascii="Roboto" w:eastAsia="Roboto" w:hAnsi="Roboto"/>
          <w:bCs/>
          <w:color w:val="1F1F1F"/>
          <w:sz w:val="24"/>
        </w:rPr>
        <w:t>df.dropna(axis=0)</w:t>
      </w:r>
    </w:p>
    <w:p w14:paraId="17000408" w14:textId="77777777" w:rsidR="001E59C1" w:rsidRDefault="001E59C1">
      <w:pPr>
        <w:autoSpaceDE w:val="0"/>
        <w:autoSpaceDN w:val="0"/>
        <w:spacing w:before="220" w:after="0" w:line="240" w:lineRule="auto"/>
        <w:ind w:left="990"/>
      </w:pPr>
    </w:p>
    <w:p w14:paraId="47DC098F" w14:textId="77777777" w:rsidR="00707E24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5F6784FE" w14:textId="77777777" w:rsidR="00707E24" w:rsidRDefault="00000000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8910CD9" w14:textId="706A2E07" w:rsidR="0085011A" w:rsidRPr="0085011A" w:rsidRDefault="0085011A" w:rsidP="0085011A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85011A">
        <w:rPr>
          <w:rFonts w:ascii="Roboto" w:eastAsia="Roboto" w:hAnsi="Roboto"/>
          <w:bCs/>
          <w:color w:val="1F1F1F"/>
          <w:sz w:val="24"/>
        </w:rPr>
        <w:t>df.fillna(value=df['</w:t>
      </w:r>
      <w:r w:rsidRPr="0085011A">
        <w:rPr>
          <w:rFonts w:ascii="Roboto" w:eastAsia="Roboto" w:hAnsi="Roboto"/>
          <w:bCs/>
          <w:color w:val="1F1F1F"/>
          <w:sz w:val="24"/>
        </w:rPr>
        <w:t>Salary</w:t>
      </w:r>
      <w:r w:rsidRPr="0085011A">
        <w:rPr>
          <w:rFonts w:ascii="Roboto" w:eastAsia="Roboto" w:hAnsi="Roboto"/>
          <w:bCs/>
          <w:color w:val="1F1F1F"/>
          <w:sz w:val="24"/>
        </w:rPr>
        <w:t>'].mean())</w:t>
      </w:r>
    </w:p>
    <w:p w14:paraId="5BBFEBDD" w14:textId="77777777" w:rsidR="0085011A" w:rsidRDefault="0085011A">
      <w:pPr>
        <w:autoSpaceDE w:val="0"/>
        <w:autoSpaceDN w:val="0"/>
        <w:spacing w:before="208" w:after="0" w:line="240" w:lineRule="auto"/>
        <w:ind w:left="990"/>
      </w:pPr>
    </w:p>
    <w:p w14:paraId="21660082" w14:textId="77777777" w:rsidR="00707E24" w:rsidRDefault="00000000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612E34D8" w14:textId="77777777" w:rsidR="00707E24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55D9354" w14:textId="77777777" w:rsidR="00DB216F" w:rsidRPr="00DB216F" w:rsidRDefault="00DB216F" w:rsidP="00DB216F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DB216F">
        <w:rPr>
          <w:rFonts w:ascii="Roboto" w:eastAsia="Roboto" w:hAnsi="Roboto"/>
          <w:bCs/>
          <w:color w:val="1F1F1F"/>
          <w:sz w:val="24"/>
        </w:rPr>
        <w:t>df.drop_duplicates()</w:t>
      </w:r>
    </w:p>
    <w:p w14:paraId="685CB140" w14:textId="77777777" w:rsidR="00DB216F" w:rsidRDefault="00DB216F">
      <w:pPr>
        <w:autoSpaceDE w:val="0"/>
        <w:autoSpaceDN w:val="0"/>
        <w:spacing w:before="222" w:after="0" w:line="240" w:lineRule="auto"/>
        <w:ind w:left="990"/>
      </w:pPr>
    </w:p>
    <w:p w14:paraId="44AE3675" w14:textId="77777777" w:rsidR="00707E24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6A6C073C" w14:textId="77777777" w:rsidR="00707E24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01AD4F8E" w14:textId="77777777" w:rsidR="00DB216F" w:rsidRDefault="00DB216F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4D0671C2" w14:textId="626CCEA5" w:rsidR="00DB216F" w:rsidRPr="00DB216F" w:rsidRDefault="00DB216F" w:rsidP="00DB216F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DB216F">
        <w:rPr>
          <w:rFonts w:ascii="Roboto" w:eastAsia="Roboto" w:hAnsi="Roboto"/>
          <w:bCs/>
          <w:color w:val="1F1F1F"/>
          <w:sz w:val="24"/>
        </w:rPr>
        <w:t>df.replace({'</w:t>
      </w:r>
      <w:r w:rsidRPr="00DB216F">
        <w:rPr>
          <w:rFonts w:ascii="Roboto" w:eastAsia="Roboto" w:hAnsi="Roboto"/>
          <w:bCs/>
          <w:color w:val="1F1F1F"/>
          <w:sz w:val="24"/>
        </w:rPr>
        <w:t>M</w:t>
      </w:r>
      <w:r w:rsidRPr="00DB216F">
        <w:rPr>
          <w:rFonts w:ascii="Roboto" w:eastAsia="Roboto" w:hAnsi="Roboto"/>
          <w:bCs/>
          <w:color w:val="1F1F1F"/>
          <w:sz w:val="24"/>
        </w:rPr>
        <w:t>':'</w:t>
      </w:r>
      <w:r w:rsidRPr="00DB216F">
        <w:rPr>
          <w:rFonts w:ascii="Roboto" w:eastAsia="Roboto" w:hAnsi="Roboto"/>
          <w:bCs/>
          <w:color w:val="1F1F1F"/>
          <w:sz w:val="24"/>
        </w:rPr>
        <w:t>Male</w:t>
      </w:r>
      <w:r w:rsidRPr="00DB216F">
        <w:rPr>
          <w:rFonts w:ascii="Roboto" w:eastAsia="Roboto" w:hAnsi="Roboto"/>
          <w:bCs/>
          <w:color w:val="1F1F1F"/>
          <w:sz w:val="24"/>
        </w:rPr>
        <w:t>'})</w:t>
      </w:r>
    </w:p>
    <w:p w14:paraId="363D96EE" w14:textId="77777777" w:rsidR="00DB216F" w:rsidRDefault="00DB216F">
      <w:pPr>
        <w:autoSpaceDE w:val="0"/>
        <w:autoSpaceDN w:val="0"/>
        <w:spacing w:before="206" w:after="0" w:line="240" w:lineRule="auto"/>
        <w:ind w:left="990"/>
      </w:pPr>
    </w:p>
    <w:p w14:paraId="4D5E75BE" w14:textId="77777777" w:rsidR="00707E24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r>
        <w:rPr>
          <w:rFonts w:ascii="Consolas" w:eastAsia="Consolas" w:hAnsi="Consolas"/>
          <w:color w:val="1F1F1F"/>
          <w:w w:val="98"/>
        </w:rPr>
        <w:t>astype()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BD7D7E9" w14:textId="77777777" w:rsidR="00707E24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069F331" w14:textId="77777777" w:rsidR="00707E24" w:rsidRDefault="00707E24"/>
    <w:p w14:paraId="677AD2B7" w14:textId="77777777" w:rsidR="00DB216F" w:rsidRDefault="00DB216F"/>
    <w:p w14:paraId="2E42759A" w14:textId="77777777" w:rsidR="00DB216F" w:rsidRPr="00DB216F" w:rsidRDefault="00DB216F" w:rsidP="00DB216F">
      <w:pPr>
        <w:rPr>
          <w:rFonts w:ascii="Roboto" w:eastAsia="Roboto" w:hAnsi="Roboto"/>
          <w:bCs/>
          <w:color w:val="1F1F1F"/>
          <w:sz w:val="24"/>
        </w:rPr>
      </w:pPr>
      <w:r>
        <w:tab/>
      </w:r>
      <w:r w:rsidRPr="00DB216F">
        <w:rPr>
          <w:rFonts w:ascii="Roboto" w:eastAsia="Roboto" w:hAnsi="Roboto"/>
          <w:bCs/>
          <w:color w:val="1F1F1F"/>
          <w:sz w:val="24"/>
        </w:rPr>
        <w:t>df['Age'].astype('int')</w:t>
      </w:r>
    </w:p>
    <w:p w14:paraId="6282CFF9" w14:textId="46A66E09" w:rsidR="00DB216F" w:rsidRDefault="00DB216F">
      <w:pPr>
        <w:sectPr w:rsidR="00DB216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4F71647D" w14:textId="77777777" w:rsidR="00707E24" w:rsidRDefault="00707E24">
      <w:pPr>
        <w:autoSpaceDE w:val="0"/>
        <w:autoSpaceDN w:val="0"/>
        <w:spacing w:after="528" w:line="220" w:lineRule="exact"/>
      </w:pPr>
    </w:p>
    <w:p w14:paraId="4C28F1DE" w14:textId="77777777" w:rsidR="00707E24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59D39F0C" w14:textId="77777777" w:rsidR="00707E2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689818D" w14:textId="77777777" w:rsidR="00707E24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43BD12C" w14:textId="77777777" w:rsidR="00707E24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5D43B63" w14:textId="77777777" w:rsidR="00707E24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3F9D81C7" wp14:editId="188897BF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24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000871">
    <w:abstractNumId w:val="8"/>
  </w:num>
  <w:num w:numId="2" w16cid:durableId="2006856457">
    <w:abstractNumId w:val="6"/>
  </w:num>
  <w:num w:numId="3" w16cid:durableId="900599331">
    <w:abstractNumId w:val="5"/>
  </w:num>
  <w:num w:numId="4" w16cid:durableId="94592949">
    <w:abstractNumId w:val="4"/>
  </w:num>
  <w:num w:numId="5" w16cid:durableId="19016375">
    <w:abstractNumId w:val="7"/>
  </w:num>
  <w:num w:numId="6" w16cid:durableId="1411584266">
    <w:abstractNumId w:val="3"/>
  </w:num>
  <w:num w:numId="7" w16cid:durableId="803350552">
    <w:abstractNumId w:val="2"/>
  </w:num>
  <w:num w:numId="8" w16cid:durableId="1687056104">
    <w:abstractNumId w:val="1"/>
  </w:num>
  <w:num w:numId="9" w16cid:durableId="37978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263"/>
    <w:rsid w:val="00034616"/>
    <w:rsid w:val="0006063C"/>
    <w:rsid w:val="000A2F73"/>
    <w:rsid w:val="000D1844"/>
    <w:rsid w:val="00124C8A"/>
    <w:rsid w:val="00135D5F"/>
    <w:rsid w:val="0015074B"/>
    <w:rsid w:val="001E59C1"/>
    <w:rsid w:val="00273713"/>
    <w:rsid w:val="0029639D"/>
    <w:rsid w:val="00326F90"/>
    <w:rsid w:val="003D1AA3"/>
    <w:rsid w:val="0053307E"/>
    <w:rsid w:val="00562A12"/>
    <w:rsid w:val="00705B95"/>
    <w:rsid w:val="00707E24"/>
    <w:rsid w:val="007602D1"/>
    <w:rsid w:val="0085011A"/>
    <w:rsid w:val="00852815"/>
    <w:rsid w:val="00852B9D"/>
    <w:rsid w:val="008A10F5"/>
    <w:rsid w:val="008B73C4"/>
    <w:rsid w:val="008C5D6B"/>
    <w:rsid w:val="00AA1D8D"/>
    <w:rsid w:val="00AA4D3D"/>
    <w:rsid w:val="00B47730"/>
    <w:rsid w:val="00BF2D89"/>
    <w:rsid w:val="00CB0664"/>
    <w:rsid w:val="00DB216F"/>
    <w:rsid w:val="00DB7FB6"/>
    <w:rsid w:val="00E16F72"/>
    <w:rsid w:val="00EC0E68"/>
    <w:rsid w:val="00EF1795"/>
    <w:rsid w:val="00FB1BA7"/>
    <w:rsid w:val="00FC693F"/>
    <w:rsid w:val="00F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CFE6A"/>
  <w14:defaultImageDpi w14:val="300"/>
  <w15:docId w15:val="{DAF3489A-DB0D-4915-9A08-50A989C5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27</cp:revision>
  <dcterms:created xsi:type="dcterms:W3CDTF">2013-12-23T23:15:00Z</dcterms:created>
  <dcterms:modified xsi:type="dcterms:W3CDTF">2025-03-25T11:42:00Z</dcterms:modified>
  <cp:category/>
</cp:coreProperties>
</file>