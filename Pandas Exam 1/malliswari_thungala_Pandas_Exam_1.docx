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D4" w14:textId="77777777" w:rsidR="00C14FC7" w:rsidRDefault="00C14FC7">
      <w:pPr>
        <w:autoSpaceDE w:val="0"/>
        <w:autoSpaceDN w:val="0"/>
        <w:spacing w:after="240" w:line="220" w:lineRule="exact"/>
      </w:pPr>
    </w:p>
    <w:p w14:paraId="2291AEBE" w14:textId="77777777" w:rsidR="00C14FC7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892508A" wp14:editId="30289294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6CB0" w14:textId="77777777" w:rsidR="00C14FC7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1AFB8896" w14:textId="77777777" w:rsidR="00C14FC7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1F8C0671" wp14:editId="59DFEC4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481" w14:textId="77777777" w:rsidR="00C14FC7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0CBAC3AE" w14:textId="77777777" w:rsidR="00C14FC7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1474152C" w14:textId="77777777" w:rsidR="00AC1D00" w:rsidRPr="00AC1D00" w:rsidRDefault="00000000" w:rsidP="00AC1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C1D00">
        <w:rPr>
          <w:rFonts w:ascii="Roboto" w:eastAsia="Roboto" w:hAnsi="Roboto"/>
          <w:b/>
          <w:color w:val="1F1F1F"/>
          <w:sz w:val="24"/>
        </w:rPr>
        <w:t xml:space="preserve"> </w:t>
      </w:r>
      <w:r w:rsidR="00AC1D00" w:rsidRPr="00AC1D00">
        <w:rPr>
          <w:rFonts w:ascii="Roboto" w:eastAsia="Roboto" w:hAnsi="Roboto"/>
          <w:b/>
          <w:color w:val="1F1F1F"/>
          <w:sz w:val="24"/>
        </w:rPr>
        <w:t>data</w:t>
      </w:r>
      <w:proofErr w:type="gramStart"/>
      <w:r w:rsidR="00AC1D00" w:rsidRPr="00AC1D00">
        <w:rPr>
          <w:rFonts w:ascii="Roboto" w:eastAsia="Roboto" w:hAnsi="Roboto"/>
          <w:b/>
          <w:color w:val="1F1F1F"/>
          <w:sz w:val="24"/>
        </w:rPr>
        <w:t>={</w:t>
      </w:r>
      <w:proofErr w:type="gramEnd"/>
    </w:p>
    <w:p w14:paraId="445CE44B" w14:textId="77777777" w:rsidR="00AC1D00" w:rsidRPr="00AC1D00" w:rsidRDefault="00AC1D00" w:rsidP="00AC1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 xml:space="preserve">    "Name</w:t>
      </w:r>
      <w:proofErr w:type="gramStart"/>
      <w:r w:rsidRPr="00AC1D00">
        <w:rPr>
          <w:rFonts w:ascii="Roboto" w:eastAsia="Roboto" w:hAnsi="Roboto"/>
          <w:b/>
          <w:color w:val="1F1F1F"/>
          <w:sz w:val="24"/>
        </w:rPr>
        <w:t>":[</w:t>
      </w:r>
      <w:proofErr w:type="gramEnd"/>
      <w:r w:rsidRPr="00AC1D00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AC1D00">
        <w:rPr>
          <w:rFonts w:ascii="Roboto" w:eastAsia="Roboto" w:hAnsi="Roboto"/>
          <w:b/>
          <w:color w:val="1F1F1F"/>
          <w:sz w:val="24"/>
        </w:rPr>
        <w:t>Alice","Bob","Charlie</w:t>
      </w:r>
      <w:proofErr w:type="spellEnd"/>
      <w:r w:rsidRPr="00AC1D00">
        <w:rPr>
          <w:rFonts w:ascii="Roboto" w:eastAsia="Roboto" w:hAnsi="Roboto"/>
          <w:b/>
          <w:color w:val="1F1F1F"/>
          <w:sz w:val="24"/>
        </w:rPr>
        <w:t>"],</w:t>
      </w:r>
    </w:p>
    <w:p w14:paraId="3AAEEAA3" w14:textId="77777777" w:rsidR="00AC1D00" w:rsidRPr="00AC1D00" w:rsidRDefault="00AC1D00" w:rsidP="00AC1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 xml:space="preserve">    "Age</w:t>
      </w:r>
      <w:proofErr w:type="gramStart"/>
      <w:r w:rsidRPr="00AC1D00">
        <w:rPr>
          <w:rFonts w:ascii="Roboto" w:eastAsia="Roboto" w:hAnsi="Roboto"/>
          <w:b/>
          <w:color w:val="1F1F1F"/>
          <w:sz w:val="24"/>
        </w:rPr>
        <w:t>":[</w:t>
      </w:r>
      <w:proofErr w:type="gramEnd"/>
      <w:r w:rsidRPr="00AC1D00">
        <w:rPr>
          <w:rFonts w:ascii="Roboto" w:eastAsia="Roboto" w:hAnsi="Roboto"/>
          <w:b/>
          <w:color w:val="1F1F1F"/>
          <w:sz w:val="24"/>
        </w:rPr>
        <w:t>55,43,28],</w:t>
      </w:r>
    </w:p>
    <w:p w14:paraId="636C3D70" w14:textId="77777777" w:rsidR="00AC1D00" w:rsidRPr="00AC1D00" w:rsidRDefault="00AC1D00" w:rsidP="00AC1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 xml:space="preserve">    "City</w:t>
      </w:r>
      <w:proofErr w:type="gramStart"/>
      <w:r w:rsidRPr="00AC1D00">
        <w:rPr>
          <w:rFonts w:ascii="Roboto" w:eastAsia="Roboto" w:hAnsi="Roboto"/>
          <w:b/>
          <w:color w:val="1F1F1F"/>
          <w:sz w:val="24"/>
        </w:rPr>
        <w:t>":[</w:t>
      </w:r>
      <w:proofErr w:type="gramEnd"/>
      <w:r w:rsidRPr="00AC1D00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AC1D00">
        <w:rPr>
          <w:rFonts w:ascii="Roboto" w:eastAsia="Roboto" w:hAnsi="Roboto"/>
          <w:b/>
          <w:color w:val="1F1F1F"/>
          <w:sz w:val="24"/>
        </w:rPr>
        <w:t>Delhi","Mumbai","Hyderabad</w:t>
      </w:r>
      <w:proofErr w:type="spellEnd"/>
      <w:r w:rsidRPr="00AC1D00">
        <w:rPr>
          <w:rFonts w:ascii="Roboto" w:eastAsia="Roboto" w:hAnsi="Roboto"/>
          <w:b/>
          <w:color w:val="1F1F1F"/>
          <w:sz w:val="24"/>
        </w:rPr>
        <w:t>"]</w:t>
      </w:r>
    </w:p>
    <w:p w14:paraId="4A7DE3CE" w14:textId="77777777" w:rsidR="00AC1D00" w:rsidRPr="00AC1D00" w:rsidRDefault="00AC1D00" w:rsidP="00AC1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 xml:space="preserve">    }</w:t>
      </w:r>
    </w:p>
    <w:p w14:paraId="5A9921D0" w14:textId="77777777" w:rsidR="00AC1D00" w:rsidRPr="00AC1D00" w:rsidRDefault="00AC1D00" w:rsidP="00AC1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AC1D00">
        <w:rPr>
          <w:rFonts w:ascii="Roboto" w:eastAsia="Roboto" w:hAnsi="Roboto"/>
          <w:b/>
          <w:color w:val="1F1F1F"/>
          <w:sz w:val="24"/>
        </w:rPr>
        <w:t>=</w:t>
      </w:r>
      <w:proofErr w:type="spellStart"/>
      <w:proofErr w:type="gramStart"/>
      <w:r w:rsidRPr="00AC1D00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AC1D00">
        <w:rPr>
          <w:rFonts w:ascii="Roboto" w:eastAsia="Roboto" w:hAnsi="Roboto"/>
          <w:b/>
          <w:color w:val="1F1F1F"/>
          <w:sz w:val="24"/>
        </w:rPr>
        <w:t>(data)</w:t>
      </w:r>
    </w:p>
    <w:p w14:paraId="00238385" w14:textId="77777777" w:rsidR="00AC1D00" w:rsidRDefault="00AC1D00" w:rsidP="00AC1D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AC1D00">
        <w:rPr>
          <w:rFonts w:ascii="Roboto" w:eastAsia="Roboto" w:hAnsi="Roboto"/>
          <w:b/>
          <w:color w:val="1F1F1F"/>
          <w:sz w:val="24"/>
        </w:rPr>
        <w:t>)</w:t>
      </w:r>
    </w:p>
    <w:p w14:paraId="1815B0C9" w14:textId="628414EC" w:rsidR="00C14FC7" w:rsidRDefault="00000000" w:rsidP="00AC1D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14:paraId="132BBBE8" w14:textId="606604A4" w:rsidR="00C14FC7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=</w:t>
      </w:r>
      <w:proofErr w:type="spellStart"/>
      <w:proofErr w:type="gramStart"/>
      <w:r w:rsidR="00AC1D00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AC1D00">
        <w:rPr>
          <w:rFonts w:ascii="Roboto" w:eastAsia="Roboto" w:hAnsi="Roboto"/>
          <w:b/>
          <w:color w:val="1F1F1F"/>
          <w:sz w:val="24"/>
        </w:rPr>
        <w:t>_csv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(‘data.csv’)</w:t>
      </w:r>
    </w:p>
    <w:p w14:paraId="0FD45F31" w14:textId="77777777" w:rsidR="00C14FC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proofErr w:type="gramStart"/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DataFrame?</w:t>
      </w:r>
    </w:p>
    <w:p w14:paraId="61549F35" w14:textId="77689D83" w:rsidR="00C14FC7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=</w:t>
      </w:r>
      <w:proofErr w:type="spellStart"/>
      <w:proofErr w:type="gramStart"/>
      <w:r w:rsidR="00AC1D00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AC1D00">
        <w:rPr>
          <w:rFonts w:ascii="Roboto" w:eastAsia="Roboto" w:hAnsi="Roboto"/>
          <w:b/>
          <w:color w:val="1F1F1F"/>
          <w:sz w:val="24"/>
        </w:rPr>
        <w:t>_excel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(‘data.xlsx’)</w:t>
      </w:r>
    </w:p>
    <w:p w14:paraId="066CAE3E" w14:textId="77777777" w:rsidR="00C14FC7" w:rsidRDefault="00000000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data.json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126528EA" w14:textId="3AB609C1" w:rsidR="00C14FC7" w:rsidRDefault="00000000">
      <w:pPr>
        <w:autoSpaceDE w:val="0"/>
        <w:autoSpaceDN w:val="0"/>
        <w:spacing w:before="220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=</w:t>
      </w:r>
      <w:proofErr w:type="spellStart"/>
      <w:proofErr w:type="gramStart"/>
      <w:r w:rsidR="00AC1D00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AC1D00">
        <w:rPr>
          <w:rFonts w:ascii="Roboto" w:eastAsia="Roboto" w:hAnsi="Roboto"/>
          <w:b/>
          <w:color w:val="1F1F1F"/>
          <w:sz w:val="24"/>
        </w:rPr>
        <w:t>_json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(‘</w:t>
      </w:r>
      <w:proofErr w:type="spellStart"/>
      <w:r w:rsidR="00AC1D00">
        <w:rPr>
          <w:rFonts w:ascii="Roboto" w:eastAsia="Roboto" w:hAnsi="Roboto"/>
          <w:b/>
          <w:color w:val="1F1F1F"/>
          <w:sz w:val="24"/>
        </w:rPr>
        <w:t>data.json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’)</w:t>
      </w:r>
    </w:p>
    <w:p w14:paraId="4DDF48D0" w14:textId="77777777" w:rsidR="00C14FC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09F9290F" w14:textId="77777777" w:rsidR="00C14FC7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57DD3F7F" w14:textId="77777777" w:rsidR="00C14FC7" w:rsidRDefault="00AC1D00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(‘test.html’)</w:t>
      </w:r>
    </w:p>
    <w:p w14:paraId="0AB3766E" w14:textId="77777777" w:rsidR="00AC1D00" w:rsidRDefault="00AC1D00"/>
    <w:p w14:paraId="07E34017" w14:textId="2E1CA3A6" w:rsidR="00C14FC7" w:rsidRDefault="00AC1D00" w:rsidP="00AC1D00">
      <w:proofErr w:type="spellStart"/>
      <w:r>
        <w:t>first_table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0]</w:t>
      </w:r>
    </w:p>
    <w:p w14:paraId="341E6ADA" w14:textId="77777777" w:rsidR="00C14FC7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3435739B" w14:textId="6EA952B3" w:rsidR="00AC1D00" w:rsidRPr="00AC1D00" w:rsidRDefault="00000000" w:rsidP="00AC1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C1D00" w:rsidRPr="00AC1D00">
        <w:t xml:space="preserve"> </w:t>
      </w:r>
      <w:r w:rsidR="00AC1D00" w:rsidRPr="00AC1D00">
        <w:rPr>
          <w:rFonts w:ascii="Roboto" w:eastAsia="Roboto" w:hAnsi="Roboto"/>
          <w:b/>
          <w:color w:val="1F1F1F"/>
          <w:sz w:val="24"/>
        </w:rPr>
        <w:t>data</w:t>
      </w:r>
      <w:proofErr w:type="gramStart"/>
      <w:r w:rsidR="00AC1D00" w:rsidRPr="00AC1D00">
        <w:rPr>
          <w:rFonts w:ascii="Roboto" w:eastAsia="Roboto" w:hAnsi="Roboto"/>
          <w:b/>
          <w:color w:val="1F1F1F"/>
          <w:sz w:val="24"/>
        </w:rPr>
        <w:t>={</w:t>
      </w:r>
      <w:proofErr w:type="gramEnd"/>
    </w:p>
    <w:p w14:paraId="01A0BFA7" w14:textId="77777777" w:rsidR="00AC1D00" w:rsidRPr="00AC1D00" w:rsidRDefault="00AC1D00" w:rsidP="00AC1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 xml:space="preserve">    "Product</w:t>
      </w:r>
      <w:proofErr w:type="gramStart"/>
      <w:r w:rsidRPr="00AC1D00">
        <w:rPr>
          <w:rFonts w:ascii="Roboto" w:eastAsia="Roboto" w:hAnsi="Roboto"/>
          <w:b/>
          <w:color w:val="1F1F1F"/>
          <w:sz w:val="24"/>
        </w:rPr>
        <w:t>":[</w:t>
      </w:r>
      <w:proofErr w:type="gramEnd"/>
      <w:r w:rsidRPr="00AC1D00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AC1D00">
        <w:rPr>
          <w:rFonts w:ascii="Roboto" w:eastAsia="Roboto" w:hAnsi="Roboto"/>
          <w:b/>
          <w:color w:val="1F1F1F"/>
          <w:sz w:val="24"/>
        </w:rPr>
        <w:t>Car","Bike","Auto</w:t>
      </w:r>
      <w:proofErr w:type="spellEnd"/>
      <w:r w:rsidRPr="00AC1D00">
        <w:rPr>
          <w:rFonts w:ascii="Roboto" w:eastAsia="Roboto" w:hAnsi="Roboto"/>
          <w:b/>
          <w:color w:val="1F1F1F"/>
          <w:sz w:val="24"/>
        </w:rPr>
        <w:t>"],</w:t>
      </w:r>
    </w:p>
    <w:p w14:paraId="0EE521F1" w14:textId="77777777" w:rsidR="00AC1D00" w:rsidRPr="00AC1D00" w:rsidRDefault="00AC1D00" w:rsidP="00AC1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 xml:space="preserve">    "Price</w:t>
      </w:r>
      <w:proofErr w:type="gramStart"/>
      <w:r w:rsidRPr="00AC1D00">
        <w:rPr>
          <w:rFonts w:ascii="Roboto" w:eastAsia="Roboto" w:hAnsi="Roboto"/>
          <w:b/>
          <w:color w:val="1F1F1F"/>
          <w:sz w:val="24"/>
        </w:rPr>
        <w:t>":[</w:t>
      </w:r>
      <w:proofErr w:type="gramEnd"/>
      <w:r w:rsidRPr="00AC1D00">
        <w:rPr>
          <w:rFonts w:ascii="Roboto" w:eastAsia="Roboto" w:hAnsi="Roboto"/>
          <w:b/>
          <w:color w:val="1F1F1F"/>
          <w:sz w:val="24"/>
        </w:rPr>
        <w:t>55,43,28]</w:t>
      </w:r>
    </w:p>
    <w:p w14:paraId="0753DDD7" w14:textId="77777777" w:rsidR="00AC1D00" w:rsidRPr="00AC1D00" w:rsidRDefault="00AC1D00" w:rsidP="00AC1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C1D00">
        <w:rPr>
          <w:rFonts w:ascii="Roboto" w:eastAsia="Roboto" w:hAnsi="Roboto"/>
          <w:b/>
          <w:color w:val="1F1F1F"/>
          <w:sz w:val="24"/>
        </w:rPr>
        <w:t xml:space="preserve">    }</w:t>
      </w:r>
    </w:p>
    <w:p w14:paraId="3772446E" w14:textId="77777777" w:rsidR="00AC1D00" w:rsidRPr="00AC1D00" w:rsidRDefault="00AC1D00" w:rsidP="00AC1D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AC1D00">
        <w:rPr>
          <w:rFonts w:ascii="Roboto" w:eastAsia="Roboto" w:hAnsi="Roboto"/>
          <w:b/>
          <w:color w:val="1F1F1F"/>
          <w:sz w:val="24"/>
        </w:rPr>
        <w:t>=</w:t>
      </w:r>
      <w:proofErr w:type="spellStart"/>
      <w:proofErr w:type="gramStart"/>
      <w:r w:rsidRPr="00AC1D00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AC1D00">
        <w:rPr>
          <w:rFonts w:ascii="Roboto" w:eastAsia="Roboto" w:hAnsi="Roboto"/>
          <w:b/>
          <w:color w:val="1F1F1F"/>
          <w:sz w:val="24"/>
        </w:rPr>
        <w:t>(data)</w:t>
      </w:r>
    </w:p>
    <w:p w14:paraId="0DF60564" w14:textId="35B7FE73" w:rsidR="00C14FC7" w:rsidRDefault="00AC1D00" w:rsidP="00AC1D00">
      <w:pPr>
        <w:autoSpaceDE w:val="0"/>
        <w:autoSpaceDN w:val="0"/>
        <w:spacing w:before="222" w:after="0" w:line="242" w:lineRule="auto"/>
        <w:ind w:left="600"/>
      </w:pPr>
      <w:r w:rsidRPr="00AC1D00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AC1D00">
        <w:rPr>
          <w:rFonts w:ascii="Roboto" w:eastAsia="Roboto" w:hAnsi="Roboto"/>
          <w:b/>
          <w:color w:val="1F1F1F"/>
          <w:sz w:val="24"/>
        </w:rPr>
        <w:t>)</w:t>
      </w:r>
    </w:p>
    <w:p w14:paraId="323978CA" w14:textId="77777777" w:rsidR="00C14FC7" w:rsidRDefault="00000000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61DB9E58" w14:textId="1075ABC0" w:rsidR="00C14FC7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AC1D00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=</w:t>
      </w:r>
      <w:proofErr w:type="spellStart"/>
      <w:proofErr w:type="gramStart"/>
      <w:r w:rsidR="00AC1D00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AC1D00">
        <w:rPr>
          <w:rFonts w:ascii="Roboto" w:eastAsia="Roboto" w:hAnsi="Roboto"/>
          <w:b/>
          <w:color w:val="1F1F1F"/>
          <w:sz w:val="24"/>
        </w:rPr>
        <w:t>_csv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(“data.csv”) print(</w:t>
      </w:r>
      <w:proofErr w:type="spellStart"/>
      <w:r w:rsidR="00AC1D00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r w:rsidR="00AC1D00">
        <w:rPr>
          <w:rFonts w:ascii="Roboto" w:eastAsia="Roboto" w:hAnsi="Roboto"/>
          <w:b/>
          <w:color w:val="1F1F1F"/>
          <w:sz w:val="24"/>
        </w:rPr>
        <w:t>())</w:t>
      </w:r>
    </w:p>
    <w:p w14:paraId="41568251" w14:textId="77777777" w:rsidR="00C14FC7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7E772CDC" wp14:editId="3D00FD6A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29EE" w14:textId="77777777" w:rsidR="00C14FC7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4F9F5465" w14:textId="77777777" w:rsidR="00C14FC7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E7584BA" w14:textId="79DCD328" w:rsidR="00C14FC7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AC1D00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="00AC1D00">
        <w:rPr>
          <w:rFonts w:ascii="Roboto" w:eastAsia="Roboto" w:hAnsi="Roboto"/>
          <w:b/>
          <w:color w:val="1F1F1F"/>
          <w:sz w:val="24"/>
        </w:rPr>
        <w:t>(10)</w:t>
      </w:r>
    </w:p>
    <w:p w14:paraId="6D71ABD5" w14:textId="77777777" w:rsidR="00C14FC7" w:rsidRDefault="00000000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3CDA0988" w14:textId="398580D8" w:rsidR="00C14FC7" w:rsidRDefault="00000000">
      <w:pPr>
        <w:autoSpaceDE w:val="0"/>
        <w:autoSpaceDN w:val="0"/>
        <w:spacing w:before="222" w:after="0" w:line="242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AC1D00">
        <w:rPr>
          <w:rFonts w:ascii="Roboto" w:eastAsia="Roboto" w:hAnsi="Roboto"/>
          <w:b/>
          <w:color w:val="1F1F1F"/>
          <w:sz w:val="24"/>
        </w:rPr>
        <w:t>df.tail</w:t>
      </w:r>
      <w:proofErr w:type="spellEnd"/>
      <w:proofErr w:type="gramEnd"/>
      <w:r w:rsidR="00AC1D00">
        <w:rPr>
          <w:rFonts w:ascii="Roboto" w:eastAsia="Roboto" w:hAnsi="Roboto"/>
          <w:b/>
          <w:color w:val="1F1F1F"/>
          <w:sz w:val="24"/>
        </w:rPr>
        <w:t>(3)</w:t>
      </w:r>
    </w:p>
    <w:p w14:paraId="13AC89B0" w14:textId="77777777" w:rsidR="00C14FC7" w:rsidRDefault="00000000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5D2AF243" w14:textId="16E0C59C" w:rsidR="00C14FC7" w:rsidRDefault="00000000">
      <w:pPr>
        <w:autoSpaceDE w:val="0"/>
        <w:autoSpaceDN w:val="0"/>
        <w:spacing w:before="208" w:after="0" w:line="240" w:lineRule="auto"/>
        <w:ind w:left="60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AC1D00">
        <w:rPr>
          <w:rFonts w:ascii="Roboto" w:eastAsia="Roboto" w:hAnsi="Roboto"/>
          <w:b/>
          <w:color w:val="1F1F1F"/>
          <w:sz w:val="24"/>
        </w:rPr>
        <w:t>df.info</w:t>
      </w:r>
      <w:proofErr w:type="spellEnd"/>
      <w:proofErr w:type="gramEnd"/>
      <w:r w:rsidR="00AC1D00">
        <w:rPr>
          <w:rFonts w:ascii="Roboto" w:eastAsia="Roboto" w:hAnsi="Roboto"/>
          <w:b/>
          <w:color w:val="1F1F1F"/>
          <w:sz w:val="24"/>
        </w:rPr>
        <w:t>()</w:t>
      </w:r>
    </w:p>
    <w:p w14:paraId="6A4C5B9F" w14:textId="35A6EDC1" w:rsidR="00C14FC7" w:rsidRDefault="00000000" w:rsidP="00AC1D00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14:paraId="0E63E18B" w14:textId="1D8230DB" w:rsidR="00C14FC7" w:rsidRDefault="00000000">
      <w:pPr>
        <w:autoSpaceDE w:val="0"/>
        <w:autoSpaceDN w:val="0"/>
        <w:spacing w:after="0" w:line="334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AC1D00">
        <w:rPr>
          <w:rFonts w:ascii="Roboto" w:eastAsia="Roboto" w:hAnsi="Roboto"/>
          <w:b/>
          <w:color w:val="1F1F1F"/>
          <w:sz w:val="24"/>
        </w:rPr>
        <w:t>df.describe</w:t>
      </w:r>
      <w:proofErr w:type="spellEnd"/>
      <w:proofErr w:type="gramEnd"/>
      <w:r w:rsidR="00AC1D00">
        <w:rPr>
          <w:rFonts w:ascii="Roboto" w:eastAsia="Roboto" w:hAnsi="Roboto"/>
          <w:b/>
          <w:color w:val="1F1F1F"/>
          <w:sz w:val="24"/>
        </w:rPr>
        <w:t>()</w:t>
      </w:r>
    </w:p>
    <w:p w14:paraId="28D051DC" w14:textId="77777777" w:rsidR="00C14FC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5AE13FE2" w14:textId="7C3FFCE8" w:rsidR="00C14FC7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AC1D00">
        <w:rPr>
          <w:rFonts w:ascii="Roboto" w:eastAsia="Roboto" w:hAnsi="Roboto"/>
          <w:b/>
          <w:color w:val="1F1F1F"/>
          <w:sz w:val="24"/>
        </w:rPr>
        <w:t>df.</w:t>
      </w:r>
      <w:r w:rsidR="006E78B6">
        <w:rPr>
          <w:rFonts w:ascii="Roboto" w:eastAsia="Roboto" w:hAnsi="Roboto"/>
          <w:b/>
          <w:color w:val="1F1F1F"/>
          <w:sz w:val="24"/>
        </w:rPr>
        <w:t>dtypes</w:t>
      </w:r>
      <w:proofErr w:type="spellEnd"/>
      <w:proofErr w:type="gramEnd"/>
    </w:p>
    <w:p w14:paraId="0E5CAE93" w14:textId="77777777" w:rsidR="00C14FC7" w:rsidRDefault="00000000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14:paraId="14A1FF58" w14:textId="4EE9C679" w:rsidR="00C14FC7" w:rsidRDefault="00000000">
      <w:pPr>
        <w:autoSpaceDE w:val="0"/>
        <w:autoSpaceDN w:val="0"/>
        <w:spacing w:before="222" w:after="0" w:line="242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6E78B6">
        <w:rPr>
          <w:rFonts w:ascii="Roboto" w:eastAsia="Roboto" w:hAnsi="Roboto"/>
          <w:b/>
          <w:color w:val="1F1F1F"/>
          <w:sz w:val="24"/>
        </w:rPr>
        <w:t>df.shape</w:t>
      </w:r>
      <w:proofErr w:type="spellEnd"/>
      <w:proofErr w:type="gramEnd"/>
      <w:r w:rsidR="006E78B6">
        <w:rPr>
          <w:rFonts w:ascii="Roboto" w:eastAsia="Roboto" w:hAnsi="Roboto"/>
          <w:b/>
          <w:color w:val="1F1F1F"/>
          <w:sz w:val="24"/>
        </w:rPr>
        <w:t>()</w:t>
      </w:r>
    </w:p>
    <w:p w14:paraId="25CD8074" w14:textId="77777777" w:rsidR="00C14FC7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proofErr w:type="gramStart"/>
      <w:r>
        <w:rPr>
          <w:rFonts w:ascii="Consolas" w:eastAsia="Consolas" w:hAnsi="Consolas"/>
          <w:color w:val="1F1F1F"/>
          <w:w w:val="98"/>
        </w:rPr>
        <w:t>df.info(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57C59F6E" w14:textId="635B0C3C" w:rsidR="00C14FC7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E78B6">
        <w:rPr>
          <w:rFonts w:ascii="Roboto" w:eastAsia="Roboto" w:hAnsi="Roboto"/>
          <w:b/>
          <w:color w:val="1F1F1F"/>
          <w:sz w:val="24"/>
        </w:rPr>
        <w:t xml:space="preserve"> Gives shape, </w:t>
      </w:r>
      <w:proofErr w:type="spellStart"/>
      <w:r w:rsidR="006E78B6">
        <w:rPr>
          <w:rFonts w:ascii="Roboto" w:eastAsia="Roboto" w:hAnsi="Roboto"/>
          <w:b/>
          <w:color w:val="1F1F1F"/>
          <w:sz w:val="24"/>
        </w:rPr>
        <w:t>dtypes</w:t>
      </w:r>
      <w:proofErr w:type="spellEnd"/>
      <w:r w:rsidR="006E78B6">
        <w:rPr>
          <w:rFonts w:ascii="Roboto" w:eastAsia="Roboto" w:hAnsi="Roboto"/>
          <w:b/>
          <w:color w:val="1F1F1F"/>
          <w:sz w:val="24"/>
        </w:rPr>
        <w:t xml:space="preserve"> and </w:t>
      </w:r>
      <w:proofErr w:type="spellStart"/>
      <w:r w:rsidR="006E78B6">
        <w:rPr>
          <w:rFonts w:ascii="Roboto" w:eastAsia="Roboto" w:hAnsi="Roboto"/>
          <w:b/>
          <w:color w:val="1F1F1F"/>
          <w:sz w:val="24"/>
        </w:rPr>
        <w:t>non null</w:t>
      </w:r>
      <w:proofErr w:type="spellEnd"/>
      <w:r w:rsidR="006E78B6">
        <w:rPr>
          <w:rFonts w:ascii="Roboto" w:eastAsia="Roboto" w:hAnsi="Roboto"/>
          <w:b/>
          <w:color w:val="1F1F1F"/>
          <w:sz w:val="24"/>
        </w:rPr>
        <w:t xml:space="preserve"> values</w:t>
      </w:r>
    </w:p>
    <w:p w14:paraId="53822F21" w14:textId="77777777" w:rsidR="00C14FC7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6A06B155" wp14:editId="1DCE045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DB9B" w14:textId="77777777" w:rsidR="00C14FC7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14:paraId="5333A23F" w14:textId="77777777" w:rsidR="00C14FC7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EE43C06" w14:textId="421122E5" w:rsidR="00C14FC7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6E78B6">
        <w:rPr>
          <w:rFonts w:ascii="Roboto" w:eastAsia="Roboto" w:hAnsi="Roboto"/>
          <w:b/>
          <w:color w:val="1F1F1F"/>
          <w:sz w:val="24"/>
        </w:rPr>
        <w:t>df.set</w:t>
      </w:r>
      <w:proofErr w:type="gramEnd"/>
      <w:r w:rsidR="006E78B6">
        <w:rPr>
          <w:rFonts w:ascii="Roboto" w:eastAsia="Roboto" w:hAnsi="Roboto"/>
          <w:b/>
          <w:color w:val="1F1F1F"/>
          <w:sz w:val="24"/>
        </w:rPr>
        <w:t>_index</w:t>
      </w:r>
      <w:proofErr w:type="spellEnd"/>
      <w:r w:rsidR="006E78B6">
        <w:rPr>
          <w:rFonts w:ascii="Roboto" w:eastAsia="Roboto" w:hAnsi="Roboto"/>
          <w:b/>
          <w:color w:val="1F1F1F"/>
          <w:sz w:val="24"/>
        </w:rPr>
        <w:t>(‘ID’)</w:t>
      </w:r>
    </w:p>
    <w:p w14:paraId="14DFBD06" w14:textId="77777777" w:rsidR="00C14FC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lastRenderedPageBreak/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666358FB" w14:textId="46ACAD24" w:rsidR="00C14FC7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3492E32" w14:textId="7307A92A" w:rsidR="00C14FC7" w:rsidRDefault="006E78B6" w:rsidP="006E78B6"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097E254F" w14:textId="77777777" w:rsidR="00C14FC7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proofErr w:type="gramStart"/>
      <w:r>
        <w:rPr>
          <w:rFonts w:ascii="Consolas" w:eastAsia="Consolas" w:hAnsi="Consolas"/>
          <w:color w:val="1F1F1F"/>
          <w:w w:val="98"/>
        </w:rPr>
        <w:t>iloc[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76A05D1" w14:textId="6A1E95F1" w:rsidR="00C14FC7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6E78B6">
        <w:rPr>
          <w:rFonts w:ascii="Roboto" w:eastAsia="Roboto" w:hAnsi="Roboto"/>
          <w:b/>
          <w:color w:val="1F1F1F"/>
          <w:sz w:val="24"/>
        </w:rPr>
        <w:t>df.iloc</w:t>
      </w:r>
      <w:proofErr w:type="spellEnd"/>
      <w:proofErr w:type="gramEnd"/>
      <w:r w:rsidR="006E78B6">
        <w:rPr>
          <w:rFonts w:ascii="Roboto" w:eastAsia="Roboto" w:hAnsi="Roboto"/>
          <w:b/>
          <w:color w:val="1F1F1F"/>
          <w:sz w:val="24"/>
        </w:rPr>
        <w:t>[2]</w:t>
      </w:r>
    </w:p>
    <w:p w14:paraId="496DECA8" w14:textId="77777777" w:rsidR="00C14FC7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191CB8AF" w14:textId="311DA361" w:rsidR="00C14FC7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E78B6" w:rsidRPr="006E78B6">
        <w:t xml:space="preserve"> </w:t>
      </w:r>
      <w:r w:rsidR="006E78B6" w:rsidRPr="006E78B6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="006E78B6" w:rsidRPr="006E78B6">
        <w:rPr>
          <w:rFonts w:ascii="Roboto" w:eastAsia="Roboto" w:hAnsi="Roboto"/>
          <w:b/>
          <w:color w:val="1F1F1F"/>
          <w:sz w:val="24"/>
        </w:rPr>
        <w:t>df.loc</w:t>
      </w:r>
      <w:proofErr w:type="spellEnd"/>
      <w:r w:rsidR="006E78B6" w:rsidRPr="006E78B6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="006E78B6" w:rsidRPr="006E78B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6E78B6" w:rsidRPr="006E78B6">
        <w:rPr>
          <w:rFonts w:ascii="Roboto" w:eastAsia="Roboto" w:hAnsi="Roboto"/>
          <w:b/>
          <w:color w:val="1F1F1F"/>
          <w:sz w:val="24"/>
        </w:rPr>
        <w:t>['Age'] &gt; 30])</w:t>
      </w:r>
    </w:p>
    <w:p w14:paraId="7DE5C845" w14:textId="77777777" w:rsidR="00C14FC7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query(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7340EFD5" w14:textId="57D9E0D8" w:rsidR="00C14FC7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6E78B6">
        <w:rPr>
          <w:rFonts w:ascii="Roboto" w:eastAsia="Roboto" w:hAnsi="Roboto"/>
          <w:b/>
          <w:color w:val="1F1F1F"/>
          <w:sz w:val="24"/>
        </w:rPr>
        <w:t>df.query</w:t>
      </w:r>
      <w:proofErr w:type="spellEnd"/>
      <w:proofErr w:type="gramEnd"/>
      <w:r w:rsidR="006E78B6">
        <w:rPr>
          <w:rFonts w:ascii="Roboto" w:eastAsia="Roboto" w:hAnsi="Roboto"/>
          <w:b/>
          <w:color w:val="1F1F1F"/>
          <w:sz w:val="24"/>
        </w:rPr>
        <w:t>(‘Salary &gt; 50000’)</w:t>
      </w:r>
    </w:p>
    <w:p w14:paraId="1D3DA675" w14:textId="77777777" w:rsidR="00C14FC7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</w:t>
      </w:r>
      <w:proofErr w:type="gramEnd"/>
      <w:r>
        <w:rPr>
          <w:rFonts w:ascii="Roboto" w:eastAsia="Roboto" w:hAnsi="Roboto"/>
          <w:color w:val="1F1F1F"/>
          <w:sz w:val="24"/>
        </w:rPr>
        <w:t xml:space="preserve"> the 'Price' column in ascending order.</w:t>
      </w:r>
    </w:p>
    <w:p w14:paraId="61279584" w14:textId="033E0C1F" w:rsidR="00C14FC7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A3804" w:rsidRPr="000A3804">
        <w:t xml:space="preserve"> </w:t>
      </w:r>
      <w:r w:rsidR="000A3804" w:rsidRPr="000A3804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="000A3804" w:rsidRPr="000A3804">
        <w:rPr>
          <w:rFonts w:ascii="Roboto" w:eastAsia="Roboto" w:hAnsi="Roboto"/>
          <w:b/>
          <w:color w:val="1F1F1F"/>
          <w:sz w:val="24"/>
        </w:rPr>
        <w:t>df.sort</w:t>
      </w:r>
      <w:proofErr w:type="gramEnd"/>
      <w:r w:rsidR="000A3804" w:rsidRPr="000A3804">
        <w:rPr>
          <w:rFonts w:ascii="Roboto" w:eastAsia="Roboto" w:hAnsi="Roboto"/>
          <w:b/>
          <w:color w:val="1F1F1F"/>
          <w:sz w:val="24"/>
        </w:rPr>
        <w:t>_values</w:t>
      </w:r>
      <w:proofErr w:type="spellEnd"/>
      <w:r w:rsidR="000A3804" w:rsidRPr="000A3804">
        <w:rPr>
          <w:rFonts w:ascii="Roboto" w:eastAsia="Roboto" w:hAnsi="Roboto"/>
          <w:b/>
          <w:color w:val="1F1F1F"/>
          <w:sz w:val="24"/>
        </w:rPr>
        <w:t>(by='Price'))</w:t>
      </w:r>
    </w:p>
    <w:p w14:paraId="469FDFF0" w14:textId="77777777" w:rsidR="00C14FC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proofErr w:type="gramStart"/>
      <w:r>
        <w:rPr>
          <w:rFonts w:ascii="Consolas" w:eastAsia="Consolas" w:hAnsi="Consolas"/>
          <w:color w:val="1F1F1F"/>
          <w:w w:val="98"/>
        </w:rPr>
        <w:t>nlargest(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E5EE51B" w14:textId="259C1699" w:rsidR="00C14FC7" w:rsidRDefault="00000000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A3804" w:rsidRPr="000A3804">
        <w:t xml:space="preserve"> </w:t>
      </w:r>
      <w:r w:rsidR="000A3804" w:rsidRPr="000A3804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="000A3804" w:rsidRPr="000A3804">
        <w:rPr>
          <w:rFonts w:ascii="Roboto" w:eastAsia="Roboto" w:hAnsi="Roboto"/>
          <w:b/>
          <w:color w:val="1F1F1F"/>
          <w:sz w:val="24"/>
        </w:rPr>
        <w:t>df.nlargest</w:t>
      </w:r>
      <w:proofErr w:type="spellEnd"/>
      <w:proofErr w:type="gramEnd"/>
      <w:r w:rsidR="000A3804" w:rsidRPr="000A3804">
        <w:rPr>
          <w:rFonts w:ascii="Roboto" w:eastAsia="Roboto" w:hAnsi="Roboto"/>
          <w:b/>
          <w:color w:val="1F1F1F"/>
          <w:sz w:val="24"/>
        </w:rPr>
        <w:t>(</w:t>
      </w:r>
      <w:r w:rsidR="000A3804">
        <w:rPr>
          <w:rFonts w:ascii="Roboto" w:eastAsia="Roboto" w:hAnsi="Roboto"/>
          <w:b/>
          <w:color w:val="1F1F1F"/>
          <w:sz w:val="24"/>
        </w:rPr>
        <w:t>3</w:t>
      </w:r>
      <w:r w:rsidR="000A3804" w:rsidRPr="000A3804">
        <w:rPr>
          <w:rFonts w:ascii="Roboto" w:eastAsia="Roboto" w:hAnsi="Roboto"/>
          <w:b/>
          <w:color w:val="1F1F1F"/>
          <w:sz w:val="24"/>
        </w:rPr>
        <w:t>,"Marks"))</w:t>
      </w:r>
    </w:p>
    <w:p w14:paraId="198844BB" w14:textId="77777777" w:rsidR="00C14FC7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nsmallest(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696F05B5" w14:textId="101CA437" w:rsidR="00C14FC7" w:rsidRDefault="00000000" w:rsidP="000A3804">
      <w:pPr>
        <w:autoSpaceDE w:val="0"/>
        <w:autoSpaceDN w:val="0"/>
        <w:spacing w:before="220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0A3804">
        <w:rPr>
          <w:rFonts w:ascii="Roboto" w:eastAsia="Roboto" w:hAnsi="Roboto"/>
          <w:b/>
          <w:color w:val="1F1F1F"/>
          <w:sz w:val="24"/>
        </w:rPr>
        <w:t>print</w:t>
      </w:r>
      <w:proofErr w:type="spellEnd"/>
      <w:r w:rsidR="000A3804">
        <w:rPr>
          <w:rFonts w:ascii="Roboto" w:eastAsia="Roboto" w:hAnsi="Roboto"/>
          <w:b/>
          <w:color w:val="1F1F1F"/>
          <w:sz w:val="24"/>
        </w:rPr>
        <w:t>(</w:t>
      </w:r>
      <w:proofErr w:type="spellStart"/>
      <w:proofErr w:type="gramStart"/>
      <w:r w:rsidR="000A3804">
        <w:rPr>
          <w:rFonts w:ascii="Roboto" w:eastAsia="Roboto" w:hAnsi="Roboto"/>
          <w:b/>
          <w:color w:val="1F1F1F"/>
          <w:sz w:val="24"/>
        </w:rPr>
        <w:t>df.nsmallest</w:t>
      </w:r>
      <w:proofErr w:type="spellEnd"/>
      <w:proofErr w:type="gramEnd"/>
      <w:r w:rsidR="000A3804">
        <w:rPr>
          <w:rFonts w:ascii="Roboto" w:eastAsia="Roboto" w:hAnsi="Roboto"/>
          <w:b/>
          <w:color w:val="1F1F1F"/>
          <w:sz w:val="24"/>
        </w:rPr>
        <w:t>(2,”Age”)</w:t>
      </w:r>
      <w:r>
        <w:rPr>
          <w:noProof/>
        </w:rPr>
        <w:drawing>
          <wp:inline distT="0" distB="0" distL="0" distR="0" wp14:anchorId="03884343" wp14:editId="1D891EC9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DD53" w14:textId="77777777" w:rsidR="00C14FC7" w:rsidRDefault="00C14FC7">
      <w:pPr>
        <w:sectPr w:rsidR="00C14FC7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14:paraId="64499A8F" w14:textId="77777777" w:rsidR="00C14FC7" w:rsidRDefault="00C14FC7">
      <w:pPr>
        <w:autoSpaceDE w:val="0"/>
        <w:autoSpaceDN w:val="0"/>
        <w:spacing w:after="66" w:line="220" w:lineRule="exact"/>
      </w:pPr>
    </w:p>
    <w:p w14:paraId="76BB3EE1" w14:textId="77777777" w:rsidR="00C14FC7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08684344" w14:textId="77777777" w:rsidR="00C14FC7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2E92F31" w14:textId="146E2E2A" w:rsidR="00C14FC7" w:rsidRDefault="00000000">
      <w:pPr>
        <w:autoSpaceDE w:val="0"/>
        <w:autoSpaceDN w:val="0"/>
        <w:spacing w:before="206" w:after="0" w:line="242" w:lineRule="auto"/>
        <w:ind w:left="99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0A3804">
        <w:rPr>
          <w:rFonts w:ascii="Roboto" w:eastAsia="Roboto" w:hAnsi="Roboto"/>
          <w:b/>
          <w:color w:val="1F1F1F"/>
          <w:sz w:val="24"/>
        </w:rPr>
        <w:t>df.isnull.sum</w:t>
      </w:r>
      <w:proofErr w:type="spellEnd"/>
      <w:proofErr w:type="gramEnd"/>
      <w:r w:rsidR="000A3804">
        <w:rPr>
          <w:rFonts w:ascii="Roboto" w:eastAsia="Roboto" w:hAnsi="Roboto"/>
          <w:b/>
          <w:color w:val="1F1F1F"/>
          <w:sz w:val="24"/>
        </w:rPr>
        <w:t>()</w:t>
      </w:r>
    </w:p>
    <w:p w14:paraId="66C43A13" w14:textId="77777777" w:rsidR="00C14FC7" w:rsidRDefault="00000000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10F4CB7D" w14:textId="7DBE3EC2" w:rsidR="00C14FC7" w:rsidRDefault="00000000">
      <w:pPr>
        <w:autoSpaceDE w:val="0"/>
        <w:autoSpaceDN w:val="0"/>
        <w:spacing w:before="220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0A3804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0A3804">
        <w:rPr>
          <w:rFonts w:ascii="Roboto" w:eastAsia="Roboto" w:hAnsi="Roboto"/>
          <w:b/>
          <w:color w:val="1F1F1F"/>
          <w:sz w:val="24"/>
        </w:rPr>
        <w:t>()</w:t>
      </w:r>
    </w:p>
    <w:p w14:paraId="1A2F330F" w14:textId="77777777" w:rsidR="00C14FC7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78A3FFF9" w14:textId="780899E4" w:rsidR="000A3804" w:rsidRPr="000A3804" w:rsidRDefault="00000000" w:rsidP="000A3804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A3804" w:rsidRPr="000A3804">
        <w:t xml:space="preserve"> </w:t>
      </w:r>
      <w:r w:rsidR="000A3804" w:rsidRPr="000A3804">
        <w:rPr>
          <w:rFonts w:ascii="Roboto" w:eastAsia="Roboto" w:hAnsi="Roboto"/>
          <w:b/>
          <w:color w:val="1F1F1F"/>
          <w:sz w:val="24"/>
        </w:rPr>
        <w:t>fill = {</w:t>
      </w:r>
    </w:p>
    <w:p w14:paraId="469FEB91" w14:textId="77777777" w:rsidR="000A3804" w:rsidRPr="000A3804" w:rsidRDefault="000A3804" w:rsidP="000A3804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0A3804">
        <w:rPr>
          <w:rFonts w:ascii="Roboto" w:eastAsia="Roboto" w:hAnsi="Roboto"/>
          <w:b/>
          <w:color w:val="1F1F1F"/>
          <w:sz w:val="24"/>
        </w:rPr>
        <w:t xml:space="preserve">    'Salary':</w:t>
      </w:r>
      <w:proofErr w:type="spellStart"/>
      <w:r w:rsidRPr="000A3804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0A3804">
        <w:rPr>
          <w:rFonts w:ascii="Roboto" w:eastAsia="Roboto" w:hAnsi="Roboto"/>
          <w:b/>
          <w:color w:val="1F1F1F"/>
          <w:sz w:val="24"/>
        </w:rPr>
        <w:t>['Salary'</w:t>
      </w:r>
      <w:proofErr w:type="gramStart"/>
      <w:r w:rsidRPr="000A3804">
        <w:rPr>
          <w:rFonts w:ascii="Roboto" w:eastAsia="Roboto" w:hAnsi="Roboto"/>
          <w:b/>
          <w:color w:val="1F1F1F"/>
          <w:sz w:val="24"/>
        </w:rPr>
        <w:t>].mean</w:t>
      </w:r>
      <w:proofErr w:type="gramEnd"/>
      <w:r w:rsidRPr="000A3804">
        <w:rPr>
          <w:rFonts w:ascii="Roboto" w:eastAsia="Roboto" w:hAnsi="Roboto"/>
          <w:b/>
          <w:color w:val="1F1F1F"/>
          <w:sz w:val="24"/>
        </w:rPr>
        <w:t>()</w:t>
      </w:r>
    </w:p>
    <w:p w14:paraId="001CFA1D" w14:textId="77777777" w:rsidR="000A3804" w:rsidRPr="000A3804" w:rsidRDefault="000A3804" w:rsidP="000A3804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0A3804">
        <w:rPr>
          <w:rFonts w:ascii="Roboto" w:eastAsia="Roboto" w:hAnsi="Roboto"/>
          <w:b/>
          <w:color w:val="1F1F1F"/>
          <w:sz w:val="24"/>
        </w:rPr>
        <w:t>}</w:t>
      </w:r>
    </w:p>
    <w:p w14:paraId="1FC68637" w14:textId="72B3D53E" w:rsidR="00C14FC7" w:rsidRDefault="000A3804" w:rsidP="000A3804">
      <w:pPr>
        <w:autoSpaceDE w:val="0"/>
        <w:autoSpaceDN w:val="0"/>
        <w:spacing w:before="208" w:after="0" w:line="240" w:lineRule="auto"/>
        <w:ind w:left="990"/>
      </w:pPr>
      <w:proofErr w:type="spellStart"/>
      <w:proofErr w:type="gramStart"/>
      <w:r w:rsidRPr="000A3804">
        <w:rPr>
          <w:rFonts w:ascii="Roboto" w:eastAsia="Roboto" w:hAnsi="Roboto"/>
          <w:b/>
          <w:color w:val="1F1F1F"/>
          <w:sz w:val="24"/>
        </w:rPr>
        <w:t>df.fillna</w:t>
      </w:r>
      <w:proofErr w:type="spellEnd"/>
      <w:proofErr w:type="gramEnd"/>
      <w:r w:rsidRPr="000A3804">
        <w:rPr>
          <w:rFonts w:ascii="Roboto" w:eastAsia="Roboto" w:hAnsi="Roboto"/>
          <w:b/>
          <w:color w:val="1F1F1F"/>
          <w:sz w:val="24"/>
        </w:rPr>
        <w:t>(fill)</w:t>
      </w:r>
    </w:p>
    <w:p w14:paraId="1E17B590" w14:textId="77777777" w:rsidR="00C14FC7" w:rsidRDefault="00000000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0E9D1707" w14:textId="1211F3C6" w:rsidR="00C14FC7" w:rsidRDefault="00000000">
      <w:pPr>
        <w:autoSpaceDE w:val="0"/>
        <w:autoSpaceDN w:val="0"/>
        <w:spacing w:before="222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0A3804">
        <w:rPr>
          <w:rFonts w:ascii="Roboto" w:eastAsia="Roboto" w:hAnsi="Roboto"/>
          <w:b/>
          <w:color w:val="1F1F1F"/>
          <w:sz w:val="24"/>
        </w:rPr>
        <w:t>df.drop</w:t>
      </w:r>
      <w:proofErr w:type="gramEnd"/>
      <w:r w:rsidR="000A3804">
        <w:rPr>
          <w:rFonts w:ascii="Roboto" w:eastAsia="Roboto" w:hAnsi="Roboto"/>
          <w:b/>
          <w:color w:val="1F1F1F"/>
          <w:sz w:val="24"/>
        </w:rPr>
        <w:t>_duplicates</w:t>
      </w:r>
      <w:proofErr w:type="spellEnd"/>
      <w:r w:rsidR="000A3804">
        <w:rPr>
          <w:rFonts w:ascii="Roboto" w:eastAsia="Roboto" w:hAnsi="Roboto"/>
          <w:b/>
          <w:color w:val="1F1F1F"/>
          <w:sz w:val="24"/>
        </w:rPr>
        <w:t>()</w:t>
      </w:r>
    </w:p>
    <w:p w14:paraId="3B89267C" w14:textId="77777777" w:rsidR="00C14FC7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lastRenderedPageBreak/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17962CB4" w14:textId="2E461531" w:rsidR="00C14FC7" w:rsidRDefault="00000000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A3804" w:rsidRPr="000A3804">
        <w:t xml:space="preserve"> </w:t>
      </w:r>
      <w:proofErr w:type="spellStart"/>
      <w:r w:rsidR="000A3804" w:rsidRPr="000A3804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0A3804" w:rsidRPr="000A3804">
        <w:rPr>
          <w:rFonts w:ascii="Roboto" w:eastAsia="Roboto" w:hAnsi="Roboto"/>
          <w:b/>
          <w:color w:val="1F1F1F"/>
          <w:sz w:val="24"/>
        </w:rPr>
        <w:t>['Gender'</w:t>
      </w:r>
      <w:proofErr w:type="gramStart"/>
      <w:r w:rsidR="000A3804" w:rsidRPr="000A3804">
        <w:rPr>
          <w:rFonts w:ascii="Roboto" w:eastAsia="Roboto" w:hAnsi="Roboto"/>
          <w:b/>
          <w:color w:val="1F1F1F"/>
          <w:sz w:val="24"/>
        </w:rPr>
        <w:t>].replace</w:t>
      </w:r>
      <w:proofErr w:type="gramEnd"/>
      <w:r w:rsidR="000A3804" w:rsidRPr="000A3804">
        <w:rPr>
          <w:rFonts w:ascii="Roboto" w:eastAsia="Roboto" w:hAnsi="Roboto"/>
          <w:b/>
          <w:color w:val="1F1F1F"/>
          <w:sz w:val="24"/>
        </w:rPr>
        <w:t>("M","Male",</w:t>
      </w:r>
      <w:proofErr w:type="spellStart"/>
      <w:r w:rsidR="000A3804" w:rsidRPr="000A3804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="000A3804" w:rsidRPr="000A3804">
        <w:rPr>
          <w:rFonts w:ascii="Roboto" w:eastAsia="Roboto" w:hAnsi="Roboto"/>
          <w:b/>
          <w:color w:val="1F1F1F"/>
          <w:sz w:val="24"/>
        </w:rPr>
        <w:t>=True)</w:t>
      </w:r>
    </w:p>
    <w:p w14:paraId="773DBE11" w14:textId="77777777" w:rsidR="00C14FC7" w:rsidRDefault="00000000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proofErr w:type="gramStart"/>
      <w:r>
        <w:rPr>
          <w:rFonts w:ascii="Consolas" w:eastAsia="Consolas" w:hAnsi="Consolas"/>
          <w:color w:val="1F1F1F"/>
          <w:w w:val="98"/>
        </w:rPr>
        <w:t>astype(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6B199B9" w14:textId="77777777" w:rsidR="00C14FC7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2A88131" w14:textId="5290A84D" w:rsidR="00C14FC7" w:rsidRDefault="00B57958" w:rsidP="00B57958">
      <w:proofErr w:type="spellStart"/>
      <w:r w:rsidRPr="00B57958">
        <w:t>df</w:t>
      </w:r>
      <w:proofErr w:type="spellEnd"/>
      <w:r w:rsidRPr="00B57958">
        <w:t>['Age'</w:t>
      </w:r>
      <w:proofErr w:type="gramStart"/>
      <w:r w:rsidRPr="00B57958">
        <w:t>].</w:t>
      </w:r>
      <w:proofErr w:type="spellStart"/>
      <w:r w:rsidRPr="00B57958">
        <w:t>astype</w:t>
      </w:r>
      <w:proofErr w:type="spellEnd"/>
      <w:proofErr w:type="gramEnd"/>
      <w:r w:rsidRPr="00B57958">
        <w:t>('int64')</w:t>
      </w:r>
    </w:p>
    <w:p w14:paraId="6570FD41" w14:textId="77777777" w:rsidR="00C14FC7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3AB09941" w14:textId="49EC14C5" w:rsidR="00C14FC7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B57958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B57958">
        <w:rPr>
          <w:rFonts w:ascii="Roboto" w:eastAsia="Roboto" w:hAnsi="Roboto"/>
          <w:b/>
          <w:color w:val="1F1F1F"/>
          <w:sz w:val="24"/>
        </w:rPr>
        <w:t>(subset=[‘Age’)</w:t>
      </w:r>
    </w:p>
    <w:p w14:paraId="23F42902" w14:textId="77777777" w:rsidR="00C14FC7" w:rsidRDefault="00000000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68D5F5C2" w14:textId="56C05F27" w:rsidR="00C14FC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B57958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B57958">
        <w:rPr>
          <w:rFonts w:ascii="Roboto" w:eastAsia="Roboto" w:hAnsi="Roboto"/>
          <w:b/>
          <w:color w:val="1F1F1F"/>
          <w:sz w:val="24"/>
        </w:rPr>
        <w:t>fill_missing</w:t>
      </w:r>
      <w:proofErr w:type="spellEnd"/>
      <w:proofErr w:type="gramStart"/>
      <w:r w:rsidR="00B57958">
        <w:rPr>
          <w:rFonts w:ascii="Roboto" w:eastAsia="Roboto" w:hAnsi="Roboto"/>
          <w:b/>
          <w:color w:val="1F1F1F"/>
          <w:sz w:val="24"/>
        </w:rPr>
        <w:t>={</w:t>
      </w:r>
      <w:proofErr w:type="gramEnd"/>
    </w:p>
    <w:p w14:paraId="3A6EAB0A" w14:textId="2CE29E6B" w:rsidR="00B57958" w:rsidRDefault="00B5795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‘A’:</w:t>
      </w: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[‘A’</w:t>
      </w:r>
      <w:proofErr w:type="gramStart"/>
      <w:r>
        <w:rPr>
          <w:rFonts w:ascii="Roboto" w:eastAsia="Roboto" w:hAnsi="Roboto"/>
          <w:b/>
          <w:color w:val="1F1F1F"/>
          <w:sz w:val="24"/>
        </w:rPr>
        <w:t>].mean</w:t>
      </w:r>
      <w:proofErr w:type="gramEnd"/>
      <w:r>
        <w:rPr>
          <w:rFonts w:ascii="Roboto" w:eastAsia="Roboto" w:hAnsi="Roboto"/>
          <w:b/>
          <w:color w:val="1F1F1F"/>
          <w:sz w:val="24"/>
        </w:rPr>
        <w:t>(),</w:t>
      </w:r>
    </w:p>
    <w:p w14:paraId="2C9B21BB" w14:textId="639FC55A" w:rsidR="00B57958" w:rsidRDefault="00B5795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‘B’:</w:t>
      </w: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[‘B’].</w:t>
      </w:r>
      <w:proofErr w:type="gramStart"/>
      <w:r>
        <w:rPr>
          <w:rFonts w:ascii="Roboto" w:eastAsia="Roboto" w:hAnsi="Roboto"/>
          <w:b/>
          <w:color w:val="1F1F1F"/>
          <w:sz w:val="24"/>
        </w:rPr>
        <w:t>max(</w:t>
      </w:r>
      <w:proofErr w:type="gramEnd"/>
      <w:r>
        <w:rPr>
          <w:rFonts w:ascii="Roboto" w:eastAsia="Roboto" w:hAnsi="Roboto"/>
          <w:b/>
          <w:color w:val="1F1F1F"/>
          <w:sz w:val="24"/>
        </w:rPr>
        <w:t>)</w:t>
      </w:r>
    </w:p>
    <w:p w14:paraId="06DD277A" w14:textId="6D4023F2" w:rsidR="00B57958" w:rsidRDefault="00B5795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}</w:t>
      </w:r>
    </w:p>
    <w:p w14:paraId="0997E734" w14:textId="012D2393" w:rsidR="00B57958" w:rsidRDefault="00B579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df.fillna(fill_missing)</w:t>
      </w:r>
    </w:p>
    <w:p w14:paraId="734210FB" w14:textId="77777777" w:rsidR="00C14FC7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306EB666" wp14:editId="2258356F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FC7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663845">
    <w:abstractNumId w:val="8"/>
  </w:num>
  <w:num w:numId="2" w16cid:durableId="1103963146">
    <w:abstractNumId w:val="6"/>
  </w:num>
  <w:num w:numId="3" w16cid:durableId="945966048">
    <w:abstractNumId w:val="5"/>
  </w:num>
  <w:num w:numId="4" w16cid:durableId="285935416">
    <w:abstractNumId w:val="4"/>
  </w:num>
  <w:num w:numId="5" w16cid:durableId="421687043">
    <w:abstractNumId w:val="7"/>
  </w:num>
  <w:num w:numId="6" w16cid:durableId="181406157">
    <w:abstractNumId w:val="3"/>
  </w:num>
  <w:num w:numId="7" w16cid:durableId="1306547868">
    <w:abstractNumId w:val="2"/>
  </w:num>
  <w:num w:numId="8" w16cid:durableId="685787838">
    <w:abstractNumId w:val="1"/>
  </w:num>
  <w:num w:numId="9" w16cid:durableId="157426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804"/>
    <w:rsid w:val="0015074B"/>
    <w:rsid w:val="0029639D"/>
    <w:rsid w:val="00326F90"/>
    <w:rsid w:val="003B767E"/>
    <w:rsid w:val="006E78B6"/>
    <w:rsid w:val="00AA1D8D"/>
    <w:rsid w:val="00AC1D00"/>
    <w:rsid w:val="00B47730"/>
    <w:rsid w:val="00B57958"/>
    <w:rsid w:val="00C14FC7"/>
    <w:rsid w:val="00CA20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C790D"/>
  <w14:defaultImageDpi w14:val="300"/>
  <w15:docId w15:val="{60C8ACC3-73AA-43F9-B268-821DB33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Prasanna Manikonda</cp:lastModifiedBy>
  <cp:revision>2</cp:revision>
  <dcterms:created xsi:type="dcterms:W3CDTF">2025-03-16T12:12:00Z</dcterms:created>
  <dcterms:modified xsi:type="dcterms:W3CDTF">2025-03-16T12:12:00Z</dcterms:modified>
  <cp:category/>
</cp:coreProperties>
</file>