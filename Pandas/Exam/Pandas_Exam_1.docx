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4" w:after="0"/>
        <w:ind w:left="0" w:right="0" w:firstLine="0"/>
        <w:jc w:val="center"/>
      </w:pPr>
      <w:r>
        <w:rPr>
          <w:rFonts w:ascii="Roboto" w:hAnsi="Roboto" w:eastAsia="Roboto"/>
          <w:b/>
          <w:i w:val="0"/>
          <w:color w:val="1F1F1F"/>
          <w:sz w:val="39"/>
        </w:rPr>
        <w:t>Pandas Exam Paper 1 (Total 30 Questions - 2 Marks Each)</w:t>
      </w:r>
    </w:p>
    <w:p>
      <w:pPr>
        <w:autoSpaceDN w:val="0"/>
        <w:autoSpaceDE w:val="0"/>
        <w:widowControl/>
        <w:spacing w:line="240" w:lineRule="auto" w:before="38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10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0"/>
        </w:rPr>
        <w:t>Section A: Data Creation and Importing (7 Questions)</w:t>
      </w:r>
    </w:p>
    <w:p>
      <w:pPr>
        <w:autoSpaceDN w:val="0"/>
        <w:autoSpaceDE w:val="0"/>
        <w:widowControl/>
        <w:spacing w:line="293" w:lineRule="auto" w:before="252" w:after="0"/>
        <w:ind w:left="600" w:right="576" w:hanging="258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Creating a DataFrame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Create a DataFrame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pd.DataFrame()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with columns: 'Name', 'Age', and 'City' and </w:t>
      </w:r>
      <w:r>
        <w:rPr>
          <w:rFonts w:ascii="Roboto" w:hAnsi="Roboto" w:eastAsia="Roboto"/>
          <w:b w:val="0"/>
          <w:i w:val="0"/>
          <w:color w:val="1F1F1F"/>
          <w:sz w:val="24"/>
        </w:rPr>
        <w:t>values for 3 individuals.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342" w:right="172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Write the command to read a CSV file named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data.csv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into a DataFrame.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342" w:right="115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How would you load data from an Excel file called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data.xlsx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into a DataFrame?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62" w:after="0"/>
        <w:ind w:left="342" w:right="388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Load a JSON file named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data.json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into a DataFrame.</w:t>
      </w:r>
    </w:p>
    <w:p>
      <w:pPr>
        <w:autoSpaceDN w:val="0"/>
        <w:autoSpaceDE w:val="0"/>
        <w:widowControl/>
        <w:spacing w:line="240" w:lineRule="auto" w:before="220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342" w:right="244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Parse an HTML file containing a table and return it as a DataFrame.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460" w:right="700" w:bottom="103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autoSpaceDE w:val="0"/>
        <w:widowControl/>
        <w:spacing w:line="293" w:lineRule="auto" w:before="0" w:after="0"/>
        <w:ind w:left="600" w:right="0" w:hanging="258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Create a DataFrame using a dictionary with two columns: 'Product' and 'Price', containing 3 </w:t>
      </w:r>
      <w:r>
        <w:rPr>
          <w:rFonts w:ascii="Roboto" w:hAnsi="Roboto" w:eastAsia="Roboto"/>
          <w:b w:val="0"/>
          <w:i w:val="0"/>
          <w:color w:val="1F1F1F"/>
          <w:sz w:val="24"/>
        </w:rPr>
        <w:t>items.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60" w:after="0"/>
        <w:ind w:left="600" w:right="432" w:hanging="258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Exploring DataFrame from CSV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After loading a CSV into a DataFrame, what command would you use to see the first 5 </w:t>
      </w:r>
      <w:r>
        <w:rPr>
          <w:rFonts w:ascii="Roboto" w:hAnsi="Roboto" w:eastAsia="Roboto"/>
          <w:b w:val="0"/>
          <w:i w:val="0"/>
          <w:color w:val="1F1F1F"/>
          <w:sz w:val="24"/>
        </w:rPr>
        <w:t>rows?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0"/>
        </w:rPr>
        <w:t>Section B: Data Inspection (7 Questions)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252" w:after="0"/>
        <w:ind w:left="342" w:right="129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the appropriate command to display the first 10 rows of a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62" w:after="0"/>
        <w:ind w:left="342" w:right="504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Show the last 3 rows of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8" w:lineRule="auto" w:before="1360" w:after="0"/>
        <w:ind w:left="600" w:right="144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Checking DataFrame Information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Which command provides concise information about the DataFrame, such as data types </w:t>
      </w:r>
      <w:r>
        <w:rPr>
          <w:rFonts w:ascii="Roboto" w:hAnsi="Roboto" w:eastAsia="Roboto"/>
          <w:b w:val="0"/>
          <w:i w:val="0"/>
          <w:color w:val="1F1F1F"/>
          <w:sz w:val="24"/>
        </w:rPr>
        <w:t>and memory usage?</w:t>
      </w:r>
    </w:p>
    <w:p>
      <w:pPr>
        <w:autoSpaceDN w:val="0"/>
        <w:autoSpaceDE w:val="0"/>
        <w:widowControl/>
        <w:spacing w:line="240" w:lineRule="auto" w:before="208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208" w:right="14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How do you generate descriptive statistics like mean, median, and standard deviation for</w:t>
      </w:r>
    </w:p>
    <w:p>
      <w:pPr>
        <w:sectPr>
          <w:pgSz w:w="11899" w:h="16838"/>
          <w:pgMar w:top="306" w:right="700" w:bottom="44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autoSpaceDE w:val="0"/>
        <w:widowControl/>
        <w:spacing w:line="334" w:lineRule="auto" w:before="0" w:after="0"/>
        <w:ind w:left="600" w:right="590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208" w:right="172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What command returns the data types of each column in the DataFrame?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8" w:after="0"/>
        <w:ind w:left="208" w:right="230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How do you find the number of rows and columns in the DataFrame?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0" w:after="0"/>
        <w:ind w:left="208" w:right="201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Explain what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df.info()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does and what kind of information it provides.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0"/>
        </w:rPr>
        <w:t>Section C: Indexing and Selecting Data (8 Questions)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252" w:after="0"/>
        <w:ind w:left="208" w:right="388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Set the 'ID' column as the index for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208" w:right="43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How do you reset the index of the DataFrame and return it to the default integer index?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306" w:right="700" w:bottom="958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283" w:lineRule="auto" w:before="0" w:after="0"/>
        <w:ind w:left="208" w:right="388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Retrieve the third row of the DataFrame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iloc[]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8" w:after="0"/>
        <w:ind w:left="208" w:right="201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loc[]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access all rows where the 'Age' column is greater than 30.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0" w:after="0"/>
        <w:ind w:left="208" w:right="230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query()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select rows where the 'Salary' is greater than 50000.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208" w:right="273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Sort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by the 'Price' column in ascending order.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208" w:right="43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Select the top 3 rows with the highest values in the 'Marks' column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nlargest()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208" w:right="187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nsmallest()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return the bottom 2 rows based on the 'Age' column.</w:t>
      </w:r>
    </w:p>
    <w:p>
      <w:pPr>
        <w:autoSpaceDN w:val="0"/>
        <w:autoSpaceDE w:val="0"/>
        <w:widowControl/>
        <w:spacing w:line="240" w:lineRule="auto" w:before="220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1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38"/>
          <w:pgMar w:top="306" w:right="700" w:bottom="49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0" w:lineRule="auto" w:before="60" w:after="0"/>
        <w:ind w:left="3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0"/>
        </w:rPr>
        <w:t>Section D: Data Cleaning (8 Questions)</w:t>
      </w:r>
    </w:p>
    <w:p>
      <w:pPr>
        <w:autoSpaceDN w:val="0"/>
        <w:tabs>
          <w:tab w:pos="990" w:val="left"/>
        </w:tabs>
        <w:autoSpaceDE w:val="0"/>
        <w:widowControl/>
        <w:spacing w:line="283" w:lineRule="auto" w:before="252" w:after="0"/>
        <w:ind w:left="598" w:right="273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Write the command to detect missing values in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06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6" w:after="0"/>
        <w:ind w:left="598" w:right="388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Remove rows with missing values in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0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83" w:lineRule="auto" w:before="1362" w:after="0"/>
        <w:ind w:left="598" w:right="259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Fill missing values in the 'Salary' column with the mean salary value.</w:t>
      </w:r>
    </w:p>
    <w:p>
      <w:pPr>
        <w:autoSpaceDN w:val="0"/>
        <w:autoSpaceDE w:val="0"/>
        <w:widowControl/>
        <w:spacing w:line="240" w:lineRule="auto" w:before="208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6" w:after="0"/>
        <w:ind w:left="598" w:right="374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How do you remove duplicate rows from the DataFrame?</w:t>
      </w:r>
    </w:p>
    <w:p>
      <w:pPr>
        <w:autoSpaceDN w:val="0"/>
        <w:autoSpaceDE w:val="0"/>
        <w:widowControl/>
        <w:spacing w:line="240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83" w:lineRule="auto" w:before="1362" w:after="0"/>
        <w:ind w:left="598" w:right="187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Replace all occurrences of the value 'M' in the 'Gender' column with 'Male'.</w:t>
      </w:r>
    </w:p>
    <w:p>
      <w:pPr>
        <w:autoSpaceDN w:val="0"/>
        <w:autoSpaceDE w:val="0"/>
        <w:widowControl/>
        <w:spacing w:line="240" w:lineRule="auto" w:before="206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8" w:after="0"/>
        <w:ind w:left="598" w:right="417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Convert the 'Age' column to integers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astype()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283" w:lineRule="auto" w:before="0" w:after="0"/>
        <w:ind w:left="208" w:right="288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Remove rows where the 'Age' column contains missing values.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208" w:right="216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30.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the forward fill method to fill missing values in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9" w:h="16838"/>
      <w:pgMar w:top="748" w:right="700" w:bottom="1440" w:left="9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