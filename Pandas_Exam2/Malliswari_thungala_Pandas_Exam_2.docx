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4914" w14:textId="77777777" w:rsidR="00B571D6" w:rsidRDefault="00B571D6">
      <w:pPr>
        <w:autoSpaceDE w:val="0"/>
        <w:autoSpaceDN w:val="0"/>
        <w:spacing w:after="240" w:line="220" w:lineRule="exact"/>
      </w:pPr>
    </w:p>
    <w:p w14:paraId="245E4FA5" w14:textId="77777777" w:rsidR="00B571D6" w:rsidRDefault="00000000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70A374C7" wp14:editId="49C3E3C3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3C71" w14:textId="77777777" w:rsidR="00B571D6" w:rsidRDefault="00000000">
      <w:pPr>
        <w:autoSpaceDE w:val="0"/>
        <w:autoSpaceDN w:val="0"/>
        <w:spacing w:before="364" w:after="0" w:line="240" w:lineRule="auto"/>
      </w:pPr>
      <w:r>
        <w:rPr>
          <w:rFonts w:ascii="Roboto" w:eastAsia="Roboto" w:hAnsi="Roboto"/>
          <w:b/>
          <w:color w:val="1F1F1F"/>
          <w:sz w:val="39"/>
        </w:rPr>
        <w:t>Pandas Exam Paper 2 - (Total Marks 30 Questions - 2</w:t>
      </w:r>
    </w:p>
    <w:p w14:paraId="29758A2D" w14:textId="77777777" w:rsidR="00B571D6" w:rsidRDefault="00000000">
      <w:pPr>
        <w:autoSpaceDE w:val="0"/>
        <w:autoSpaceDN w:val="0"/>
        <w:spacing w:before="162" w:after="0" w:line="240" w:lineRule="auto"/>
      </w:pPr>
      <w:r>
        <w:rPr>
          <w:rFonts w:ascii="Roboto" w:eastAsia="Roboto" w:hAnsi="Roboto"/>
          <w:b/>
          <w:color w:val="1F1F1F"/>
          <w:sz w:val="39"/>
        </w:rPr>
        <w:t>Marks Each)</w:t>
      </w:r>
    </w:p>
    <w:p w14:paraId="1D42B2FF" w14:textId="77777777" w:rsidR="00B571D6" w:rsidRDefault="00000000">
      <w:pPr>
        <w:autoSpaceDE w:val="0"/>
        <w:autoSpaceDN w:val="0"/>
        <w:spacing w:before="378" w:after="0" w:line="240" w:lineRule="auto"/>
        <w:jc w:val="center"/>
      </w:pPr>
      <w:r>
        <w:rPr>
          <w:noProof/>
        </w:rPr>
        <w:drawing>
          <wp:inline distT="0" distB="0" distL="0" distR="0" wp14:anchorId="7B059836" wp14:editId="20AD50CC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A187" w14:textId="77777777" w:rsidR="00B571D6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A: Data Manipulation (7 Questions)</w:t>
      </w:r>
    </w:p>
    <w:p w14:paraId="12167710" w14:textId="77777777" w:rsidR="00B571D6" w:rsidRDefault="00000000">
      <w:pPr>
        <w:tabs>
          <w:tab w:val="left" w:pos="600"/>
        </w:tabs>
        <w:autoSpaceDE w:val="0"/>
        <w:autoSpaceDN w:val="0"/>
        <w:spacing w:before="252" w:after="0" w:line="283" w:lineRule="auto"/>
        <w:ind w:left="342" w:right="172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Applying Functions to Columns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Apply a function to double the values of the 'Price' column using </w:t>
      </w:r>
      <w:r>
        <w:rPr>
          <w:rFonts w:ascii="Consolas" w:eastAsia="Consolas" w:hAnsi="Consolas"/>
          <w:color w:val="1F1F1F"/>
          <w:w w:val="98"/>
        </w:rPr>
        <w:t>apply()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2E24B13" w14:textId="1F2E5191" w:rsidR="00B571D6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23534C2" w14:textId="0F7374A7" w:rsidR="009D6FA6" w:rsidRDefault="009D6FA6" w:rsidP="009D6FA6">
      <w:pPr>
        <w:autoSpaceDE w:val="0"/>
        <w:autoSpaceDN w:val="0"/>
        <w:spacing w:before="206" w:after="0" w:line="240" w:lineRule="auto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ab/>
        <w:t xml:space="preserve">def </w:t>
      </w:r>
      <w:proofErr w:type="spellStart"/>
      <w:r>
        <w:rPr>
          <w:rFonts w:ascii="Roboto" w:eastAsia="Roboto" w:hAnsi="Roboto"/>
          <w:b/>
          <w:color w:val="1F1F1F"/>
          <w:sz w:val="24"/>
        </w:rPr>
        <w:t>double_data</w:t>
      </w:r>
      <w:proofErr w:type="spellEnd"/>
      <w:r>
        <w:rPr>
          <w:rFonts w:ascii="Roboto" w:eastAsia="Roboto" w:hAnsi="Roboto"/>
          <w:b/>
          <w:color w:val="1F1F1F"/>
          <w:sz w:val="24"/>
        </w:rPr>
        <w:t>(row):</w:t>
      </w:r>
    </w:p>
    <w:p w14:paraId="1B3424FC" w14:textId="77777777" w:rsidR="009D6FA6" w:rsidRDefault="009D6FA6" w:rsidP="009D6FA6">
      <w:pPr>
        <w:autoSpaceDE w:val="0"/>
        <w:autoSpaceDN w:val="0"/>
        <w:spacing w:before="206" w:after="0" w:line="240" w:lineRule="auto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ab/>
      </w:r>
      <w:r>
        <w:rPr>
          <w:rFonts w:ascii="Roboto" w:eastAsia="Roboto" w:hAnsi="Roboto"/>
          <w:b/>
          <w:color w:val="1F1F1F"/>
          <w:sz w:val="24"/>
        </w:rPr>
        <w:tab/>
        <w:t>return row *2</w:t>
      </w:r>
    </w:p>
    <w:p w14:paraId="1A79C540" w14:textId="2D999190" w:rsidR="009D6FA6" w:rsidRDefault="009D6FA6" w:rsidP="009D6FA6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ab/>
      </w:r>
      <w:proofErr w:type="spellStart"/>
      <w:r>
        <w:rPr>
          <w:rFonts w:ascii="Roboto" w:eastAsia="Roboto" w:hAnsi="Roboto"/>
          <w:b/>
          <w:color w:val="1F1F1F"/>
          <w:sz w:val="24"/>
        </w:rPr>
        <w:t>df</w:t>
      </w:r>
      <w:proofErr w:type="spellEnd"/>
      <w:r>
        <w:rPr>
          <w:rFonts w:ascii="Roboto" w:eastAsia="Roboto" w:hAnsi="Roboto"/>
          <w:b/>
          <w:color w:val="1F1F1F"/>
          <w:sz w:val="24"/>
        </w:rPr>
        <w:t>[‘Price</w:t>
      </w:r>
      <w:proofErr w:type="gramStart"/>
      <w:r>
        <w:rPr>
          <w:rFonts w:ascii="Roboto" w:eastAsia="Roboto" w:hAnsi="Roboto"/>
          <w:b/>
          <w:color w:val="1F1F1F"/>
          <w:sz w:val="24"/>
        </w:rPr>
        <w:t>’]=</w:t>
      </w:r>
      <w:proofErr w:type="spellStart"/>
      <w:proofErr w:type="gramEnd"/>
      <w:r>
        <w:rPr>
          <w:rFonts w:ascii="Roboto" w:eastAsia="Roboto" w:hAnsi="Roboto"/>
          <w:b/>
          <w:color w:val="1F1F1F"/>
          <w:sz w:val="24"/>
        </w:rPr>
        <w:t>df</w:t>
      </w:r>
      <w:proofErr w:type="spellEnd"/>
      <w:r>
        <w:rPr>
          <w:rFonts w:ascii="Roboto" w:eastAsia="Roboto" w:hAnsi="Roboto"/>
          <w:b/>
          <w:color w:val="1F1F1F"/>
          <w:sz w:val="24"/>
        </w:rPr>
        <w:t>[‘Price’].</w:t>
      </w:r>
      <w:r w:rsidR="00AA098C">
        <w:rPr>
          <w:rFonts w:ascii="Roboto" w:eastAsia="Roboto" w:hAnsi="Roboto"/>
          <w:b/>
          <w:color w:val="1F1F1F"/>
          <w:sz w:val="24"/>
        </w:rPr>
        <w:t>apply(</w:t>
      </w:r>
      <w:proofErr w:type="spellStart"/>
      <w:r w:rsidR="00AA098C">
        <w:rPr>
          <w:rFonts w:ascii="Roboto" w:eastAsia="Roboto" w:hAnsi="Roboto"/>
          <w:b/>
          <w:color w:val="1F1F1F"/>
          <w:sz w:val="24"/>
        </w:rPr>
        <w:t>double_data</w:t>
      </w:r>
      <w:proofErr w:type="spellEnd"/>
      <w:r w:rsidR="00AA098C">
        <w:rPr>
          <w:rFonts w:ascii="Roboto" w:eastAsia="Roboto" w:hAnsi="Roboto"/>
          <w:b/>
          <w:color w:val="1F1F1F"/>
          <w:sz w:val="24"/>
        </w:rPr>
        <w:t>)</w:t>
      </w:r>
    </w:p>
    <w:p w14:paraId="3E66DC76" w14:textId="77777777" w:rsidR="00B571D6" w:rsidRDefault="00000000">
      <w:pPr>
        <w:autoSpaceDE w:val="0"/>
        <w:autoSpaceDN w:val="0"/>
        <w:spacing w:before="1376" w:after="0" w:line="293" w:lineRule="auto"/>
        <w:ind w:left="600" w:right="288" w:hanging="258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Mapping Values in Series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map(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replace all occurrences of 'Yes' in the 'Passed' column with </w:t>
      </w:r>
      <w:r>
        <w:rPr>
          <w:rFonts w:ascii="Consolas" w:eastAsia="Consolas" w:hAnsi="Consolas"/>
          <w:color w:val="1F1F1F"/>
          <w:w w:val="98"/>
        </w:rPr>
        <w:t>True</w:t>
      </w:r>
      <w:r>
        <w:rPr>
          <w:rFonts w:ascii="Roboto" w:eastAsia="Roboto" w:hAnsi="Roboto"/>
          <w:color w:val="1F1F1F"/>
          <w:sz w:val="24"/>
        </w:rPr>
        <w:t xml:space="preserve">  and 'No' with </w:t>
      </w:r>
      <w:r>
        <w:rPr>
          <w:rFonts w:ascii="Consolas" w:eastAsia="Consolas" w:hAnsi="Consolas"/>
          <w:color w:val="1F1F1F"/>
          <w:w w:val="98"/>
        </w:rPr>
        <w:t>False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B247C6E" w14:textId="77777777" w:rsidR="00B571D6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3C00693" w14:textId="2864B740" w:rsidR="00115C1B" w:rsidRDefault="00115C1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mapping={‘</w:t>
      </w:r>
      <w:proofErr w:type="spellStart"/>
      <w:r>
        <w:rPr>
          <w:rFonts w:ascii="Roboto" w:eastAsia="Roboto" w:hAnsi="Roboto"/>
          <w:b/>
          <w:color w:val="1F1F1F"/>
          <w:sz w:val="24"/>
        </w:rPr>
        <w:t>Yes</w:t>
      </w:r>
      <w:proofErr w:type="gramStart"/>
      <w:r>
        <w:rPr>
          <w:rFonts w:ascii="Roboto" w:eastAsia="Roboto" w:hAnsi="Roboto"/>
          <w:b/>
          <w:color w:val="1F1F1F"/>
          <w:sz w:val="24"/>
        </w:rPr>
        <w:t>’:True</w:t>
      </w:r>
      <w:proofErr w:type="gramEnd"/>
      <w:r>
        <w:rPr>
          <w:rFonts w:ascii="Roboto" w:eastAsia="Roboto" w:hAnsi="Roboto"/>
          <w:b/>
          <w:color w:val="1F1F1F"/>
          <w:sz w:val="24"/>
        </w:rPr>
        <w:t>,’No’:False</w:t>
      </w:r>
      <w:proofErr w:type="spellEnd"/>
      <w:r>
        <w:rPr>
          <w:rFonts w:ascii="Roboto" w:eastAsia="Roboto" w:hAnsi="Roboto"/>
          <w:b/>
          <w:color w:val="1F1F1F"/>
          <w:sz w:val="24"/>
        </w:rPr>
        <w:t>}</w:t>
      </w:r>
    </w:p>
    <w:p w14:paraId="5145BA95" w14:textId="04961673" w:rsidR="00240C3C" w:rsidRDefault="00240C3C">
      <w:pPr>
        <w:autoSpaceDE w:val="0"/>
        <w:autoSpaceDN w:val="0"/>
        <w:spacing w:before="222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df</w:t>
      </w:r>
      <w:proofErr w:type="spellEnd"/>
      <w:r>
        <w:rPr>
          <w:rFonts w:ascii="Roboto" w:eastAsia="Roboto" w:hAnsi="Roboto"/>
          <w:b/>
          <w:color w:val="1F1F1F"/>
          <w:sz w:val="24"/>
        </w:rPr>
        <w:t>[“Passed]</w:t>
      </w:r>
      <w:proofErr w:type="gramStart"/>
      <w:r>
        <w:rPr>
          <w:rFonts w:ascii="Roboto" w:eastAsia="Roboto" w:hAnsi="Roboto"/>
          <w:b/>
          <w:color w:val="1F1F1F"/>
          <w:sz w:val="24"/>
        </w:rPr>
        <w:t>”]=</w:t>
      </w:r>
      <w:proofErr w:type="spellStart"/>
      <w:proofErr w:type="gramEnd"/>
      <w:r>
        <w:rPr>
          <w:rFonts w:ascii="Roboto" w:eastAsia="Roboto" w:hAnsi="Roboto"/>
          <w:b/>
          <w:color w:val="1F1F1F"/>
          <w:sz w:val="24"/>
        </w:rPr>
        <w:t>df</w:t>
      </w:r>
      <w:proofErr w:type="spellEnd"/>
      <w:r>
        <w:rPr>
          <w:rFonts w:ascii="Roboto" w:eastAsia="Roboto" w:hAnsi="Roboto"/>
          <w:b/>
          <w:color w:val="1F1F1F"/>
          <w:sz w:val="24"/>
        </w:rPr>
        <w:t>[“Passed”].map(mapping)</w:t>
      </w:r>
    </w:p>
    <w:p w14:paraId="11C63F1C" w14:textId="77777777" w:rsidR="00B571D6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3744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Lowercase Strings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Convert all strings in the 'Names' column to lowercase.</w:t>
      </w:r>
    </w:p>
    <w:p w14:paraId="0A7C48A3" w14:textId="77777777" w:rsidR="00240C3C" w:rsidRDefault="00000000" w:rsidP="00240C3C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40C3C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="00240C3C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240C3C">
        <w:rPr>
          <w:rFonts w:ascii="Roboto" w:eastAsia="Roboto" w:hAnsi="Roboto"/>
          <w:b/>
          <w:color w:val="1F1F1F"/>
          <w:sz w:val="24"/>
        </w:rPr>
        <w:t>[“Names</w:t>
      </w:r>
      <w:proofErr w:type="gramStart"/>
      <w:r w:rsidR="00240C3C">
        <w:rPr>
          <w:rFonts w:ascii="Roboto" w:eastAsia="Roboto" w:hAnsi="Roboto"/>
          <w:b/>
          <w:color w:val="1F1F1F"/>
          <w:sz w:val="24"/>
        </w:rPr>
        <w:t>”]=</w:t>
      </w:r>
      <w:proofErr w:type="spellStart"/>
      <w:proofErr w:type="gramEnd"/>
      <w:r w:rsidR="00240C3C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240C3C">
        <w:rPr>
          <w:rFonts w:ascii="Roboto" w:eastAsia="Roboto" w:hAnsi="Roboto"/>
          <w:b/>
          <w:color w:val="1F1F1F"/>
          <w:sz w:val="24"/>
        </w:rPr>
        <w:t>[“Names”].</w:t>
      </w:r>
      <w:proofErr w:type="spellStart"/>
      <w:r w:rsidR="00240C3C">
        <w:rPr>
          <w:rFonts w:ascii="Roboto" w:eastAsia="Roboto" w:hAnsi="Roboto"/>
          <w:b/>
          <w:color w:val="1F1F1F"/>
          <w:sz w:val="24"/>
        </w:rPr>
        <w:t>str.lower</w:t>
      </w:r>
      <w:proofErr w:type="spellEnd"/>
      <w:r w:rsidR="00240C3C">
        <w:rPr>
          <w:rFonts w:ascii="Roboto" w:eastAsia="Roboto" w:hAnsi="Roboto"/>
          <w:b/>
          <w:color w:val="1F1F1F"/>
          <w:sz w:val="24"/>
        </w:rPr>
        <w:t>()</w:t>
      </w:r>
    </w:p>
    <w:p w14:paraId="48652C74" w14:textId="5448DE12" w:rsidR="00B571D6" w:rsidRDefault="00000000" w:rsidP="00240C3C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Uppercase Strings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Convert the 'City' column to uppercase.</w:t>
      </w:r>
    </w:p>
    <w:p w14:paraId="6C673EDF" w14:textId="0E080355" w:rsidR="00B571D6" w:rsidRDefault="00000000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40C3C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="00240C3C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240C3C">
        <w:rPr>
          <w:rFonts w:ascii="Roboto" w:eastAsia="Roboto" w:hAnsi="Roboto"/>
          <w:b/>
          <w:color w:val="1F1F1F"/>
          <w:sz w:val="24"/>
        </w:rPr>
        <w:t xml:space="preserve">[“City”] = </w:t>
      </w:r>
      <w:proofErr w:type="spellStart"/>
      <w:r w:rsidR="00240C3C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240C3C">
        <w:rPr>
          <w:rFonts w:ascii="Roboto" w:eastAsia="Roboto" w:hAnsi="Roboto"/>
          <w:b/>
          <w:color w:val="1F1F1F"/>
          <w:sz w:val="24"/>
        </w:rPr>
        <w:t>[“City”].</w:t>
      </w:r>
      <w:proofErr w:type="spellStart"/>
      <w:proofErr w:type="gramStart"/>
      <w:r w:rsidR="00240C3C">
        <w:rPr>
          <w:rFonts w:ascii="Roboto" w:eastAsia="Roboto" w:hAnsi="Roboto"/>
          <w:b/>
          <w:color w:val="1F1F1F"/>
          <w:sz w:val="24"/>
        </w:rPr>
        <w:t>str.upper</w:t>
      </w:r>
      <w:proofErr w:type="spellEnd"/>
      <w:proofErr w:type="gramEnd"/>
      <w:r w:rsidR="00240C3C">
        <w:rPr>
          <w:rFonts w:ascii="Roboto" w:eastAsia="Roboto" w:hAnsi="Roboto"/>
          <w:b/>
          <w:color w:val="1F1F1F"/>
          <w:sz w:val="24"/>
        </w:rPr>
        <w:t>()</w:t>
      </w:r>
    </w:p>
    <w:p w14:paraId="4FE3DDF5" w14:textId="77777777" w:rsidR="00B571D6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Splitting Strings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Split the 'FullName' column into 'FirstName' and 'LastName' using a space as the delimiter.</w:t>
      </w:r>
    </w:p>
    <w:p w14:paraId="73C6DE09" w14:textId="77777777" w:rsidR="00B571D6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</w:p>
    <w:p w14:paraId="183FD2B1" w14:textId="77777777" w:rsidR="005F4143" w:rsidRDefault="005F4143">
      <w:pPr>
        <w:autoSpaceDE w:val="0"/>
        <w:autoSpaceDN w:val="0"/>
        <w:spacing w:before="206" w:after="0" w:line="240" w:lineRule="auto"/>
        <w:ind w:left="600"/>
      </w:pPr>
    </w:p>
    <w:p w14:paraId="5C594847" w14:textId="77777777" w:rsidR="005F4143" w:rsidRDefault="005F4143" w:rsidP="005F4143">
      <w:pPr>
        <w:autoSpaceDE w:val="0"/>
        <w:autoSpaceDN w:val="0"/>
        <w:spacing w:after="528" w:line="220" w:lineRule="exact"/>
      </w:pPr>
      <w:r w:rsidRPr="005F4143">
        <w:t xml:space="preserve">def </w:t>
      </w:r>
      <w:proofErr w:type="spellStart"/>
      <w:r w:rsidRPr="005F4143">
        <w:t>fullName</w:t>
      </w:r>
      <w:proofErr w:type="spellEnd"/>
      <w:r w:rsidRPr="005F4143">
        <w:t>(row):</w:t>
      </w:r>
    </w:p>
    <w:p w14:paraId="1FBBF05C" w14:textId="103F02C0" w:rsidR="005F4143" w:rsidRDefault="005F4143" w:rsidP="005F4143">
      <w:pPr>
        <w:autoSpaceDE w:val="0"/>
        <w:autoSpaceDN w:val="0"/>
        <w:spacing w:after="528" w:line="220" w:lineRule="exact"/>
      </w:pPr>
      <w:r w:rsidRPr="005F4143">
        <w:t>    return row['</w:t>
      </w:r>
      <w:proofErr w:type="spellStart"/>
      <w:r w:rsidRPr="005F4143">
        <w:t>firstName</w:t>
      </w:r>
      <w:proofErr w:type="spellEnd"/>
      <w:r w:rsidRPr="005F4143">
        <w:t>'] + " " + row['</w:t>
      </w:r>
      <w:proofErr w:type="spellStart"/>
      <w:r w:rsidRPr="005F4143">
        <w:t>lastName</w:t>
      </w:r>
      <w:proofErr w:type="spellEnd"/>
      <w:r w:rsidRPr="005F4143">
        <w:t>']</w:t>
      </w:r>
    </w:p>
    <w:p w14:paraId="6B59397E" w14:textId="62598F9D" w:rsidR="00B571D6" w:rsidRDefault="005F4143">
      <w:pPr>
        <w:autoSpaceDE w:val="0"/>
        <w:autoSpaceDN w:val="0"/>
        <w:spacing w:after="528" w:line="220" w:lineRule="exact"/>
      </w:pPr>
      <w:proofErr w:type="spellStart"/>
      <w:r w:rsidRPr="005F4143">
        <w:t>df</w:t>
      </w:r>
      <w:proofErr w:type="spellEnd"/>
      <w:r w:rsidRPr="005F4143">
        <w:t>["</w:t>
      </w:r>
      <w:proofErr w:type="spellStart"/>
      <w:r w:rsidRPr="005F4143">
        <w:t>fullName</w:t>
      </w:r>
      <w:proofErr w:type="spellEnd"/>
      <w:proofErr w:type="gramStart"/>
      <w:r w:rsidRPr="005F4143">
        <w:t>"]=df1.apply</w:t>
      </w:r>
      <w:proofErr w:type="gramEnd"/>
      <w:r w:rsidRPr="005F4143">
        <w:t>(</w:t>
      </w:r>
      <w:proofErr w:type="spellStart"/>
      <w:r w:rsidRPr="005F4143">
        <w:t>fullName,axis</w:t>
      </w:r>
      <w:proofErr w:type="spellEnd"/>
      <w:r w:rsidRPr="005F4143">
        <w:t>=1)</w:t>
      </w:r>
    </w:p>
    <w:p w14:paraId="58FF87EA" w14:textId="77777777" w:rsidR="00B571D6" w:rsidRDefault="00000000">
      <w:pPr>
        <w:tabs>
          <w:tab w:val="left" w:pos="600"/>
        </w:tabs>
        <w:autoSpaceDE w:val="0"/>
        <w:autoSpaceDN w:val="0"/>
        <w:spacing w:after="0" w:line="283" w:lineRule="auto"/>
        <w:ind w:left="342" w:right="331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String Contains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Filter rows where the 'Email' column contains '@gmail.com'.</w:t>
      </w:r>
    </w:p>
    <w:p w14:paraId="5E0E00A3" w14:textId="2E7A91AB" w:rsidR="00B571D6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F4143" w:rsidRPr="005F414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="005F4143" w:rsidRPr="005F4143">
        <w:rPr>
          <w:rFonts w:ascii="Roboto" w:eastAsia="Roboto" w:hAnsi="Roboto"/>
          <w:b/>
          <w:color w:val="1F1F1F"/>
          <w:sz w:val="24"/>
        </w:rPr>
        <w:t>filteredData</w:t>
      </w:r>
      <w:proofErr w:type="spellEnd"/>
      <w:r w:rsidR="005F4143" w:rsidRPr="005F4143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r w:rsidR="005F4143" w:rsidRPr="005F4143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5F4143" w:rsidRPr="005F4143">
        <w:rPr>
          <w:rFonts w:ascii="Roboto" w:eastAsia="Roboto" w:hAnsi="Roboto"/>
          <w:b/>
          <w:color w:val="1F1F1F"/>
          <w:sz w:val="24"/>
        </w:rPr>
        <w:t>[</w:t>
      </w:r>
      <w:proofErr w:type="spellStart"/>
      <w:r w:rsidR="005F4143" w:rsidRPr="005F4143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5F4143" w:rsidRPr="005F4143">
        <w:rPr>
          <w:rFonts w:ascii="Roboto" w:eastAsia="Roboto" w:hAnsi="Roboto"/>
          <w:b/>
          <w:color w:val="1F1F1F"/>
          <w:sz w:val="24"/>
        </w:rPr>
        <w:t>["Email"].</w:t>
      </w:r>
      <w:proofErr w:type="spellStart"/>
      <w:proofErr w:type="gramStart"/>
      <w:r w:rsidR="005F4143" w:rsidRPr="005F4143">
        <w:rPr>
          <w:rFonts w:ascii="Roboto" w:eastAsia="Roboto" w:hAnsi="Roboto"/>
          <w:b/>
          <w:color w:val="1F1F1F"/>
          <w:sz w:val="24"/>
        </w:rPr>
        <w:t>str.contains</w:t>
      </w:r>
      <w:proofErr w:type="spellEnd"/>
      <w:proofErr w:type="gramEnd"/>
      <w:r w:rsidR="005F4143" w:rsidRPr="005F4143">
        <w:rPr>
          <w:rFonts w:ascii="Roboto" w:eastAsia="Roboto" w:hAnsi="Roboto"/>
          <w:b/>
          <w:color w:val="1F1F1F"/>
          <w:sz w:val="24"/>
        </w:rPr>
        <w:t>("@gmail.com")]</w:t>
      </w:r>
    </w:p>
    <w:p w14:paraId="5A3B44E1" w14:textId="77777777" w:rsidR="00B571D6" w:rsidRDefault="00000000">
      <w:pPr>
        <w:autoSpaceDE w:val="0"/>
        <w:autoSpaceDN w:val="0"/>
        <w:spacing w:before="1376" w:after="0" w:line="293" w:lineRule="auto"/>
        <w:ind w:left="600" w:right="1152" w:hanging="258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Replacing String Patterns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str.replace</w:t>
      </w:r>
      <w:proofErr w:type="gramEnd"/>
      <w:r>
        <w:rPr>
          <w:rFonts w:ascii="Consolas" w:eastAsia="Consolas" w:hAnsi="Consolas"/>
          <w:color w:val="1F1F1F"/>
          <w:w w:val="98"/>
        </w:rPr>
        <w:t>()</w:t>
      </w:r>
      <w:r>
        <w:rPr>
          <w:rFonts w:ascii="Roboto" w:eastAsia="Roboto" w:hAnsi="Roboto"/>
          <w:color w:val="1F1F1F"/>
          <w:sz w:val="24"/>
        </w:rPr>
        <w:t xml:space="preserve">  to replace the domain in all emails from '@example.com' to '@newdomain.com'.</w:t>
      </w:r>
    </w:p>
    <w:p w14:paraId="586BC577" w14:textId="7EE525EB" w:rsidR="005F4143" w:rsidRPr="005F4143" w:rsidRDefault="00000000" w:rsidP="005F4143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F4143" w:rsidRPr="005F414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="005F4143" w:rsidRPr="005F4143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5F4143" w:rsidRPr="005F4143">
        <w:rPr>
          <w:rFonts w:ascii="Roboto" w:eastAsia="Roboto" w:hAnsi="Roboto"/>
          <w:b/>
          <w:color w:val="1F1F1F"/>
          <w:sz w:val="24"/>
        </w:rPr>
        <w:t>["Email"] =</w:t>
      </w:r>
      <w:proofErr w:type="spellStart"/>
      <w:r w:rsidR="005F4143" w:rsidRPr="005F4143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5F4143" w:rsidRPr="005F4143">
        <w:rPr>
          <w:rFonts w:ascii="Roboto" w:eastAsia="Roboto" w:hAnsi="Roboto"/>
          <w:b/>
          <w:color w:val="1F1F1F"/>
          <w:sz w:val="24"/>
        </w:rPr>
        <w:t>["Email"].</w:t>
      </w:r>
      <w:proofErr w:type="spellStart"/>
      <w:proofErr w:type="gramStart"/>
      <w:r w:rsidR="005F4143" w:rsidRPr="005F4143">
        <w:rPr>
          <w:rFonts w:ascii="Roboto" w:eastAsia="Roboto" w:hAnsi="Roboto"/>
          <w:b/>
          <w:color w:val="1F1F1F"/>
          <w:sz w:val="24"/>
        </w:rPr>
        <w:t>str.replace</w:t>
      </w:r>
      <w:proofErr w:type="spellEnd"/>
      <w:proofErr w:type="gramEnd"/>
      <w:r w:rsidR="005F4143" w:rsidRPr="005F4143">
        <w:rPr>
          <w:rFonts w:ascii="Roboto" w:eastAsia="Roboto" w:hAnsi="Roboto"/>
          <w:b/>
          <w:color w:val="1F1F1F"/>
          <w:sz w:val="24"/>
        </w:rPr>
        <w:t>("@</w:t>
      </w:r>
      <w:r w:rsidR="005F4143">
        <w:rPr>
          <w:rFonts w:ascii="Roboto" w:eastAsia="Roboto" w:hAnsi="Roboto"/>
          <w:b/>
          <w:color w:val="1F1F1F"/>
          <w:sz w:val="24"/>
        </w:rPr>
        <w:t>example</w:t>
      </w:r>
      <w:r w:rsidR="005F4143" w:rsidRPr="005F4143">
        <w:rPr>
          <w:rFonts w:ascii="Roboto" w:eastAsia="Roboto" w:hAnsi="Roboto"/>
          <w:b/>
          <w:color w:val="1F1F1F"/>
          <w:sz w:val="24"/>
        </w:rPr>
        <w:t>.com","@</w:t>
      </w:r>
      <w:r w:rsidR="005F4143">
        <w:rPr>
          <w:rFonts w:ascii="Roboto" w:eastAsia="Roboto" w:hAnsi="Roboto"/>
          <w:b/>
          <w:color w:val="1F1F1F"/>
          <w:sz w:val="24"/>
        </w:rPr>
        <w:t>newdomain</w:t>
      </w:r>
      <w:r w:rsidR="005F4143" w:rsidRPr="005F4143">
        <w:rPr>
          <w:rFonts w:ascii="Roboto" w:eastAsia="Roboto" w:hAnsi="Roboto"/>
          <w:b/>
          <w:color w:val="1F1F1F"/>
          <w:sz w:val="24"/>
        </w:rPr>
        <w:t>.com")</w:t>
      </w:r>
    </w:p>
    <w:p w14:paraId="2ECE5982" w14:textId="39833EB9" w:rsidR="00B571D6" w:rsidRDefault="00B571D6">
      <w:pPr>
        <w:autoSpaceDE w:val="0"/>
        <w:autoSpaceDN w:val="0"/>
        <w:spacing w:before="222" w:after="0" w:line="240" w:lineRule="auto"/>
        <w:ind w:left="600"/>
      </w:pPr>
    </w:p>
    <w:p w14:paraId="3D4CAE0A" w14:textId="77777777" w:rsidR="00B571D6" w:rsidRDefault="00000000">
      <w:pPr>
        <w:autoSpaceDE w:val="0"/>
        <w:autoSpaceDN w:val="0"/>
        <w:spacing w:before="1310" w:after="0" w:line="240" w:lineRule="auto"/>
        <w:jc w:val="center"/>
      </w:pPr>
      <w:r>
        <w:rPr>
          <w:noProof/>
        </w:rPr>
        <w:drawing>
          <wp:inline distT="0" distB="0" distL="0" distR="0" wp14:anchorId="34015B48" wp14:editId="3317A356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78FE" w14:textId="77777777" w:rsidR="00B571D6" w:rsidRDefault="00000000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B: Grouping and Aggregation (8 Questions)</w:t>
      </w:r>
    </w:p>
    <w:p w14:paraId="1CD78D6E" w14:textId="77777777" w:rsidR="00B571D6" w:rsidRDefault="00000000">
      <w:pPr>
        <w:autoSpaceDE w:val="0"/>
        <w:autoSpaceDN w:val="0"/>
        <w:spacing w:before="252" w:after="0" w:line="293" w:lineRule="auto"/>
        <w:ind w:left="600" w:right="144" w:hanging="258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Grouping Data </w:t>
      </w:r>
      <w:r>
        <w:br/>
      </w:r>
      <w:r>
        <w:rPr>
          <w:rFonts w:ascii="Roboto" w:eastAsia="Roboto" w:hAnsi="Roboto"/>
          <w:color w:val="1F1F1F"/>
          <w:sz w:val="24"/>
        </w:rPr>
        <w:t>Group the DataFrame by the 'Department' column and calculate the mean salary for each department.</w:t>
      </w:r>
    </w:p>
    <w:p w14:paraId="145970AF" w14:textId="7885D395" w:rsidR="00B571D6" w:rsidRDefault="00000000">
      <w:pPr>
        <w:autoSpaceDE w:val="0"/>
        <w:autoSpaceDN w:val="0"/>
        <w:spacing w:before="220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proofErr w:type="gramStart"/>
      <w:r w:rsidR="005F4143">
        <w:rPr>
          <w:rFonts w:ascii="Roboto" w:eastAsia="Roboto" w:hAnsi="Roboto"/>
          <w:b/>
          <w:color w:val="1F1F1F"/>
          <w:sz w:val="24"/>
        </w:rPr>
        <w:t>df.groupBy</w:t>
      </w:r>
      <w:proofErr w:type="spellEnd"/>
      <w:proofErr w:type="gramEnd"/>
      <w:r w:rsidR="005F4143">
        <w:rPr>
          <w:rFonts w:ascii="Roboto" w:eastAsia="Roboto" w:hAnsi="Roboto"/>
          <w:b/>
          <w:color w:val="1F1F1F"/>
          <w:sz w:val="24"/>
        </w:rPr>
        <w:t>(‘Department’)[‘Salary’].mean()</w:t>
      </w:r>
    </w:p>
    <w:p w14:paraId="46449422" w14:textId="77777777" w:rsidR="00B571D6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720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Aggregating Data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Apply multiple aggregate functions (mean, max) to the 'Sales' column using </w:t>
      </w:r>
      <w:proofErr w:type="gramStart"/>
      <w:r>
        <w:rPr>
          <w:rFonts w:ascii="Consolas" w:eastAsia="Consolas" w:hAnsi="Consolas"/>
          <w:color w:val="1F1F1F"/>
          <w:w w:val="98"/>
        </w:rPr>
        <w:t>agg(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4FF3BCC9" w14:textId="19821229" w:rsidR="00B571D6" w:rsidRDefault="00000000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proofErr w:type="gramStart"/>
      <w:r w:rsidR="005F4143">
        <w:rPr>
          <w:rFonts w:ascii="Roboto" w:eastAsia="Roboto" w:hAnsi="Roboto"/>
          <w:b/>
          <w:color w:val="1F1F1F"/>
          <w:sz w:val="24"/>
        </w:rPr>
        <w:t>df.groupBy</w:t>
      </w:r>
      <w:proofErr w:type="spellEnd"/>
      <w:proofErr w:type="gramEnd"/>
      <w:r w:rsidR="005F4143">
        <w:rPr>
          <w:rFonts w:ascii="Roboto" w:eastAsia="Roboto" w:hAnsi="Roboto"/>
          <w:b/>
          <w:color w:val="1F1F1F"/>
          <w:sz w:val="24"/>
        </w:rPr>
        <w:t>(‘Department’).</w:t>
      </w:r>
      <w:proofErr w:type="spellStart"/>
      <w:r w:rsidR="005F4143">
        <w:rPr>
          <w:rFonts w:ascii="Roboto" w:eastAsia="Roboto" w:hAnsi="Roboto"/>
          <w:b/>
          <w:color w:val="1F1F1F"/>
          <w:sz w:val="24"/>
        </w:rPr>
        <w:t>agg</w:t>
      </w:r>
      <w:proofErr w:type="spellEnd"/>
      <w:r w:rsidR="005F4143">
        <w:rPr>
          <w:rFonts w:ascii="Roboto" w:eastAsia="Roboto" w:hAnsi="Roboto"/>
          <w:b/>
          <w:color w:val="1F1F1F"/>
          <w:sz w:val="24"/>
        </w:rPr>
        <w:t>({</w:t>
      </w:r>
    </w:p>
    <w:p w14:paraId="3B817042" w14:textId="75B0203F" w:rsidR="005F4143" w:rsidRDefault="001A3AE4">
      <w:pPr>
        <w:autoSpaceDE w:val="0"/>
        <w:autoSpaceDN w:val="0"/>
        <w:spacing w:before="208" w:after="0" w:line="240" w:lineRule="auto"/>
        <w:ind w:left="600"/>
      </w:pPr>
      <w:r>
        <w:tab/>
      </w:r>
      <w:r>
        <w:tab/>
        <w:t>‘Sales</w:t>
      </w:r>
      <w:proofErr w:type="gramStart"/>
      <w:r>
        <w:t>’:[</w:t>
      </w:r>
      <w:proofErr w:type="gramEnd"/>
      <w:r>
        <w:t>‘</w:t>
      </w:r>
      <w:proofErr w:type="spellStart"/>
      <w:r>
        <w:t>mean’,’max</w:t>
      </w:r>
      <w:proofErr w:type="spellEnd"/>
      <w:r>
        <w:t>’]</w:t>
      </w:r>
    </w:p>
    <w:p w14:paraId="2CFA412D" w14:textId="77777777" w:rsidR="001A3AE4" w:rsidRDefault="001A3AE4" w:rsidP="001A3AE4">
      <w:pPr>
        <w:autoSpaceDE w:val="0"/>
        <w:autoSpaceDN w:val="0"/>
        <w:spacing w:before="208" w:after="0" w:line="240" w:lineRule="auto"/>
        <w:ind w:left="600"/>
      </w:pPr>
      <w:r>
        <w:t>})</w:t>
      </w:r>
    </w:p>
    <w:p w14:paraId="549E3C17" w14:textId="38945128" w:rsidR="00B571D6" w:rsidRDefault="00000000" w:rsidP="001A3AE4">
      <w:pPr>
        <w:autoSpaceDE w:val="0"/>
        <w:autoSpaceDN w:val="0"/>
        <w:spacing w:before="208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Aggregate Multiple Functions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aggregate(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calculate both the sum and count of the 'Marks' column.</w:t>
      </w:r>
    </w:p>
    <w:p w14:paraId="55742CB9" w14:textId="77777777" w:rsidR="00B571D6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</w:p>
    <w:p w14:paraId="3283CC2D" w14:textId="312D53DB" w:rsidR="00B571D6" w:rsidRDefault="00A524B3" w:rsidP="00A524B3">
      <w:r>
        <w:tab/>
      </w:r>
      <w:proofErr w:type="spellStart"/>
      <w:proofErr w:type="gramStart"/>
      <w:r>
        <w:t>df.groupBy</w:t>
      </w:r>
      <w:proofErr w:type="spellEnd"/>
      <w:proofErr w:type="gramEnd"/>
      <w:r>
        <w:t>(‘Name’).</w:t>
      </w:r>
      <w:proofErr w:type="spellStart"/>
      <w:r>
        <w:t>agg</w:t>
      </w:r>
      <w:proofErr w:type="spellEnd"/>
      <w:r>
        <w:t>({ ‘Marks’:[‘</w:t>
      </w:r>
      <w:proofErr w:type="spellStart"/>
      <w:r>
        <w:t>sum’,’count</w:t>
      </w:r>
      <w:proofErr w:type="spellEnd"/>
      <w:r>
        <w:t>’]})</w:t>
      </w:r>
    </w:p>
    <w:p w14:paraId="053C9C23" w14:textId="77777777" w:rsidR="00B571D6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576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Filtering with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isin(</w:t>
      </w:r>
      <w:proofErr w:type="gramEnd"/>
      <w:r>
        <w:rPr>
          <w:rFonts w:ascii="Consolas" w:eastAsia="Consolas" w:hAnsi="Consolas"/>
          <w:b/>
          <w:color w:val="1F1F1F"/>
          <w:w w:val="98"/>
        </w:rPr>
        <w:t xml:space="preserve">)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Filter rows where the 'City' column is either 'New York' or 'Los Angeles' using </w:t>
      </w:r>
      <w:r>
        <w:rPr>
          <w:rFonts w:ascii="Consolas" w:eastAsia="Consolas" w:hAnsi="Consolas"/>
          <w:color w:val="1F1F1F"/>
          <w:w w:val="98"/>
        </w:rPr>
        <w:t>isin()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13EB0A1" w14:textId="77777777" w:rsidR="00B571D6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1690F6A" w14:textId="003CE9EF" w:rsidR="004F623F" w:rsidRDefault="004F623F">
      <w:pPr>
        <w:autoSpaceDE w:val="0"/>
        <w:autoSpaceDN w:val="0"/>
        <w:spacing w:before="206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df</w:t>
      </w:r>
      <w:proofErr w:type="spellEnd"/>
      <w:r>
        <w:rPr>
          <w:rFonts w:ascii="Roboto" w:eastAsia="Roboto" w:hAnsi="Roboto"/>
          <w:b/>
          <w:color w:val="1F1F1F"/>
          <w:sz w:val="24"/>
        </w:rPr>
        <w:t>[</w:t>
      </w:r>
      <w:proofErr w:type="spellStart"/>
      <w:r>
        <w:rPr>
          <w:rFonts w:ascii="Roboto" w:eastAsia="Roboto" w:hAnsi="Roboto"/>
          <w:b/>
          <w:color w:val="1F1F1F"/>
          <w:sz w:val="24"/>
        </w:rPr>
        <w:t>df</w:t>
      </w:r>
      <w:proofErr w:type="spellEnd"/>
      <w:r>
        <w:rPr>
          <w:rFonts w:ascii="Roboto" w:eastAsia="Roboto" w:hAnsi="Roboto"/>
          <w:b/>
          <w:color w:val="1F1F1F"/>
          <w:sz w:val="24"/>
        </w:rPr>
        <w:t>[‘City’</w:t>
      </w:r>
      <w:proofErr w:type="gramStart"/>
      <w:r>
        <w:rPr>
          <w:rFonts w:ascii="Roboto" w:eastAsia="Roboto" w:hAnsi="Roboto"/>
          <w:b/>
          <w:color w:val="1F1F1F"/>
          <w:sz w:val="24"/>
        </w:rPr>
        <w:t>].</w:t>
      </w:r>
      <w:proofErr w:type="spellStart"/>
      <w:r>
        <w:rPr>
          <w:rFonts w:ascii="Roboto" w:eastAsia="Roboto" w:hAnsi="Roboto"/>
          <w:b/>
          <w:color w:val="1F1F1F"/>
          <w:sz w:val="24"/>
        </w:rPr>
        <w:t>isin</w:t>
      </w:r>
      <w:proofErr w:type="spellEnd"/>
      <w:proofErr w:type="gramEnd"/>
      <w:r>
        <w:rPr>
          <w:rFonts w:ascii="Roboto" w:eastAsia="Roboto" w:hAnsi="Roboto"/>
          <w:b/>
          <w:color w:val="1F1F1F"/>
          <w:sz w:val="24"/>
        </w:rPr>
        <w:t xml:space="preserve">([‘New </w:t>
      </w:r>
      <w:proofErr w:type="spellStart"/>
      <w:r>
        <w:rPr>
          <w:rFonts w:ascii="Roboto" w:eastAsia="Roboto" w:hAnsi="Roboto"/>
          <w:b/>
          <w:color w:val="1F1F1F"/>
          <w:sz w:val="24"/>
        </w:rPr>
        <w:t>York’,’Los</w:t>
      </w:r>
      <w:proofErr w:type="spellEnd"/>
      <w:r>
        <w:rPr>
          <w:rFonts w:ascii="Roboto" w:eastAsia="Roboto" w:hAnsi="Roboto"/>
          <w:b/>
          <w:color w:val="1F1F1F"/>
          <w:sz w:val="24"/>
        </w:rPr>
        <w:t xml:space="preserve"> Angeles’])]</w:t>
      </w:r>
    </w:p>
    <w:p w14:paraId="5D0AAFA8" w14:textId="77777777" w:rsidR="00B571D6" w:rsidRDefault="00000000">
      <w:pPr>
        <w:autoSpaceDE w:val="0"/>
        <w:autoSpaceDN w:val="0"/>
        <w:spacing w:before="1378" w:after="0" w:line="293" w:lineRule="auto"/>
        <w:ind w:left="600" w:right="432" w:hanging="392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Grouping and Aggregating </w:t>
      </w:r>
      <w:r>
        <w:br/>
      </w:r>
      <w:r>
        <w:rPr>
          <w:rFonts w:ascii="Roboto" w:eastAsia="Roboto" w:hAnsi="Roboto"/>
          <w:color w:val="1F1F1F"/>
          <w:sz w:val="24"/>
        </w:rPr>
        <w:t>Group the DataFrame by 'Gender' and calculate the sum of the 'Marks' column for each group.</w:t>
      </w:r>
    </w:p>
    <w:p w14:paraId="7E01AF73" w14:textId="47744D3B" w:rsidR="00B571D6" w:rsidRDefault="00000000">
      <w:pPr>
        <w:autoSpaceDE w:val="0"/>
        <w:autoSpaceDN w:val="0"/>
        <w:spacing w:before="206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proofErr w:type="gramStart"/>
      <w:r w:rsidR="004F623F">
        <w:rPr>
          <w:rFonts w:ascii="Roboto" w:eastAsia="Roboto" w:hAnsi="Roboto"/>
          <w:b/>
          <w:color w:val="1F1F1F"/>
          <w:sz w:val="24"/>
        </w:rPr>
        <w:t>df.groupBy</w:t>
      </w:r>
      <w:proofErr w:type="spellEnd"/>
      <w:proofErr w:type="gramEnd"/>
      <w:r w:rsidR="004F623F">
        <w:rPr>
          <w:rFonts w:ascii="Roboto" w:eastAsia="Roboto" w:hAnsi="Roboto"/>
          <w:b/>
          <w:color w:val="1F1F1F"/>
          <w:sz w:val="24"/>
        </w:rPr>
        <w:t>(‘Gender’)[‘Marks’].sum().</w:t>
      </w:r>
      <w:proofErr w:type="spellStart"/>
      <w:r w:rsidR="004F623F">
        <w:rPr>
          <w:rFonts w:ascii="Roboto" w:eastAsia="Roboto" w:hAnsi="Roboto"/>
          <w:b/>
          <w:color w:val="1F1F1F"/>
          <w:sz w:val="24"/>
        </w:rPr>
        <w:t>nlargest</w:t>
      </w:r>
      <w:proofErr w:type="spellEnd"/>
      <w:r w:rsidR="004F623F">
        <w:rPr>
          <w:rFonts w:ascii="Roboto" w:eastAsia="Roboto" w:hAnsi="Roboto"/>
          <w:b/>
          <w:color w:val="1F1F1F"/>
          <w:sz w:val="24"/>
        </w:rPr>
        <w:t>()</w:t>
      </w:r>
    </w:p>
    <w:p w14:paraId="21B4B7E7" w14:textId="77777777" w:rsidR="00B571D6" w:rsidRDefault="00000000">
      <w:pPr>
        <w:tabs>
          <w:tab w:val="left" w:pos="600"/>
        </w:tabs>
        <w:autoSpaceDE w:val="0"/>
        <w:autoSpaceDN w:val="0"/>
        <w:spacing w:before="1376" w:after="0"/>
        <w:ind w:left="208" w:right="864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Multiple Aggregations on Multiple Columns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Perform multiple aggregations (min, max, mean) on the 'Age' and 'Salary' columns.</w:t>
      </w:r>
    </w:p>
    <w:p w14:paraId="2CFFECC4" w14:textId="1C05EFBC" w:rsidR="00B571D6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proofErr w:type="gramStart"/>
      <w:r w:rsidR="004F623F">
        <w:rPr>
          <w:rFonts w:ascii="Roboto" w:eastAsia="Roboto" w:hAnsi="Roboto"/>
          <w:b/>
          <w:color w:val="1F1F1F"/>
          <w:sz w:val="24"/>
        </w:rPr>
        <w:t>df.groubBy</w:t>
      </w:r>
      <w:proofErr w:type="gramEnd"/>
      <w:r w:rsidR="004F623F">
        <w:rPr>
          <w:rFonts w:ascii="Roboto" w:eastAsia="Roboto" w:hAnsi="Roboto"/>
          <w:b/>
          <w:color w:val="1F1F1F"/>
          <w:sz w:val="24"/>
        </w:rPr>
        <w:t>(</w:t>
      </w:r>
      <w:r w:rsidR="00890E2A">
        <w:rPr>
          <w:rFonts w:ascii="Roboto" w:eastAsia="Roboto" w:hAnsi="Roboto"/>
          <w:b/>
          <w:color w:val="1F1F1F"/>
          <w:sz w:val="24"/>
        </w:rPr>
        <w:t>‘Gender’).agg({‘Age’:[‘max’,’min’,’mean’],’Salary’:[‘max’,’min’,’mean’]})</w:t>
      </w:r>
    </w:p>
    <w:p w14:paraId="712AD87E" w14:textId="77777777" w:rsidR="00B571D6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3312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Grouping and Counting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Group by 'City' and count the number of entries in each city.</w:t>
      </w:r>
    </w:p>
    <w:p w14:paraId="13C049F2" w14:textId="0D2AC671" w:rsidR="00B571D6" w:rsidRDefault="00000000">
      <w:pPr>
        <w:autoSpaceDE w:val="0"/>
        <w:autoSpaceDN w:val="0"/>
        <w:spacing w:before="206" w:after="0" w:line="242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proofErr w:type="gramStart"/>
      <w:r w:rsidR="00890E2A">
        <w:rPr>
          <w:rFonts w:ascii="Roboto" w:eastAsia="Roboto" w:hAnsi="Roboto"/>
          <w:b/>
          <w:color w:val="1F1F1F"/>
          <w:sz w:val="24"/>
        </w:rPr>
        <w:t>df.groupBy</w:t>
      </w:r>
      <w:proofErr w:type="spellEnd"/>
      <w:proofErr w:type="gramEnd"/>
      <w:r w:rsidR="00890E2A">
        <w:rPr>
          <w:rFonts w:ascii="Roboto" w:eastAsia="Roboto" w:hAnsi="Roboto"/>
          <w:b/>
          <w:color w:val="1F1F1F"/>
          <w:sz w:val="24"/>
        </w:rPr>
        <w:t>(‘City’).</w:t>
      </w:r>
      <w:proofErr w:type="spellStart"/>
      <w:r w:rsidR="00890E2A">
        <w:rPr>
          <w:rFonts w:ascii="Roboto" w:eastAsia="Roboto" w:hAnsi="Roboto"/>
          <w:b/>
          <w:color w:val="1F1F1F"/>
          <w:sz w:val="24"/>
        </w:rPr>
        <w:t>nunique</w:t>
      </w:r>
      <w:proofErr w:type="spellEnd"/>
      <w:r w:rsidR="00890E2A">
        <w:rPr>
          <w:rFonts w:ascii="Roboto" w:eastAsia="Roboto" w:hAnsi="Roboto"/>
          <w:b/>
          <w:color w:val="1F1F1F"/>
          <w:sz w:val="24"/>
        </w:rPr>
        <w:t>()</w:t>
      </w:r>
    </w:p>
    <w:p w14:paraId="52E1793E" w14:textId="77777777" w:rsidR="00B571D6" w:rsidRDefault="00000000">
      <w:pPr>
        <w:autoSpaceDE w:val="0"/>
        <w:autoSpaceDN w:val="0"/>
        <w:spacing w:before="1870" w:after="0" w:line="298" w:lineRule="auto"/>
        <w:ind w:left="600" w:right="720" w:hanging="392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apply(</w:t>
      </w:r>
      <w:proofErr w:type="gramEnd"/>
      <w:r>
        <w:rPr>
          <w:rFonts w:ascii="Consolas" w:eastAsia="Consolas" w:hAnsi="Consolas"/>
          <w:b/>
          <w:color w:val="1F1F1F"/>
          <w:w w:val="98"/>
        </w:rPr>
        <w:t>)</w:t>
      </w:r>
      <w:r>
        <w:rPr>
          <w:rFonts w:ascii="Roboto" w:eastAsia="Roboto" w:hAnsi="Roboto"/>
          <w:b/>
          <w:color w:val="1F1F1F"/>
          <w:sz w:val="24"/>
        </w:rPr>
        <w:t xml:space="preserve">  with Groupby </w:t>
      </w:r>
      <w:r>
        <w:br/>
      </w:r>
      <w:r>
        <w:rPr>
          <w:rFonts w:ascii="Roboto" w:eastAsia="Roboto" w:hAnsi="Roboto"/>
          <w:color w:val="1F1F1F"/>
          <w:sz w:val="24"/>
        </w:rPr>
        <w:t>Apply a custom function to find the range (max-min) of the 'Salary' column for each department.</w:t>
      </w:r>
    </w:p>
    <w:p w14:paraId="2EF51F6F" w14:textId="1BC00C6D" w:rsidR="00B571D6" w:rsidRDefault="00000000">
      <w:pPr>
        <w:autoSpaceDE w:val="0"/>
        <w:autoSpaceDN w:val="0"/>
        <w:spacing w:before="206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proofErr w:type="gramStart"/>
      <w:r w:rsidR="008C109C">
        <w:rPr>
          <w:rFonts w:ascii="Roboto" w:eastAsia="Roboto" w:hAnsi="Roboto"/>
          <w:b/>
          <w:color w:val="1F1F1F"/>
          <w:sz w:val="24"/>
        </w:rPr>
        <w:t>df.groupBy</w:t>
      </w:r>
      <w:proofErr w:type="spellEnd"/>
      <w:proofErr w:type="gramEnd"/>
      <w:r w:rsidR="008C109C">
        <w:rPr>
          <w:rFonts w:ascii="Roboto" w:eastAsia="Roboto" w:hAnsi="Roboto"/>
          <w:b/>
          <w:color w:val="1F1F1F"/>
          <w:sz w:val="24"/>
        </w:rPr>
        <w:t>(‘Department’).apply(lambda row : [row[‘salary’].max(), row[‘salary’].min()]</w:t>
      </w:r>
    </w:p>
    <w:p w14:paraId="0CC3ABFC" w14:textId="77777777" w:rsidR="00B571D6" w:rsidRDefault="00000000">
      <w:pPr>
        <w:autoSpaceDE w:val="0"/>
        <w:autoSpaceDN w:val="0"/>
        <w:spacing w:before="1330" w:after="0" w:line="240" w:lineRule="auto"/>
        <w:jc w:val="center"/>
      </w:pPr>
      <w:r>
        <w:rPr>
          <w:noProof/>
        </w:rPr>
        <w:drawing>
          <wp:inline distT="0" distB="0" distL="0" distR="0" wp14:anchorId="2CE1ED57" wp14:editId="725AE6F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A109" w14:textId="77777777" w:rsidR="00B571D6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C: Merging, Joining, and Concatenating (5 Questions)</w:t>
      </w:r>
    </w:p>
    <w:p w14:paraId="0B93C2D8" w14:textId="77777777" w:rsidR="00B571D6" w:rsidRDefault="00000000">
      <w:pPr>
        <w:tabs>
          <w:tab w:val="left" w:pos="600"/>
        </w:tabs>
        <w:autoSpaceDE w:val="0"/>
        <w:autoSpaceDN w:val="0"/>
        <w:spacing w:before="252" w:after="0"/>
        <w:ind w:left="208" w:right="3600"/>
      </w:pPr>
      <w:r>
        <w:rPr>
          <w:rFonts w:ascii="Roboto" w:eastAsia="Roboto" w:hAnsi="Roboto"/>
          <w:color w:val="1F1F1F"/>
          <w:sz w:val="24"/>
        </w:rPr>
        <w:lastRenderedPageBreak/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Concatenating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Concatenate two DataFrames </w:t>
      </w:r>
      <w:r>
        <w:rPr>
          <w:rFonts w:ascii="Consolas" w:eastAsia="Consolas" w:hAnsi="Consolas"/>
          <w:color w:val="1F1F1F"/>
          <w:w w:val="98"/>
        </w:rPr>
        <w:t>df1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along rows.</w:t>
      </w:r>
    </w:p>
    <w:p w14:paraId="1775E787" w14:textId="77777777" w:rsidR="00B571D6" w:rsidRDefault="00B571D6">
      <w:pPr>
        <w:autoSpaceDE w:val="0"/>
        <w:autoSpaceDN w:val="0"/>
        <w:spacing w:after="86" w:line="220" w:lineRule="exact"/>
      </w:pPr>
    </w:p>
    <w:p w14:paraId="213FDED7" w14:textId="5DBC5FC2" w:rsidR="00B571D6" w:rsidRDefault="00000000">
      <w:pPr>
        <w:autoSpaceDE w:val="0"/>
        <w:autoSpaceDN w:val="0"/>
        <w:spacing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r w:rsidR="008C109C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="008C109C">
        <w:rPr>
          <w:rFonts w:ascii="Roboto" w:eastAsia="Roboto" w:hAnsi="Roboto"/>
          <w:b/>
          <w:color w:val="1F1F1F"/>
          <w:sz w:val="24"/>
        </w:rPr>
        <w:t>=</w:t>
      </w:r>
      <w:proofErr w:type="spellStart"/>
      <w:proofErr w:type="gramStart"/>
      <w:r w:rsidR="008C109C">
        <w:rPr>
          <w:rFonts w:ascii="Roboto" w:eastAsia="Roboto" w:hAnsi="Roboto"/>
          <w:b/>
          <w:color w:val="1F1F1F"/>
          <w:sz w:val="24"/>
        </w:rPr>
        <w:t>pd.concat</w:t>
      </w:r>
      <w:proofErr w:type="spellEnd"/>
      <w:proofErr w:type="gramEnd"/>
      <w:r w:rsidR="008C109C">
        <w:rPr>
          <w:rFonts w:ascii="Roboto" w:eastAsia="Roboto" w:hAnsi="Roboto"/>
          <w:b/>
          <w:color w:val="1F1F1F"/>
          <w:sz w:val="24"/>
        </w:rPr>
        <w:t>([df1,df2],axis=1)</w:t>
      </w:r>
    </w:p>
    <w:p w14:paraId="2A54ABCF" w14:textId="77777777" w:rsidR="00B571D6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3600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Merging </w:t>
      </w:r>
      <w:proofErr w:type="spellStart"/>
      <w:r>
        <w:rPr>
          <w:rFonts w:ascii="Roboto" w:eastAsia="Roboto" w:hAnsi="Roboto"/>
          <w:b/>
          <w:color w:val="1F1F1F"/>
          <w:sz w:val="24"/>
        </w:rPr>
        <w:t>DataFrames</w:t>
      </w:r>
      <w:proofErr w:type="spellEnd"/>
      <w:r>
        <w:rPr>
          <w:rFonts w:ascii="Roboto" w:eastAsia="Roboto" w:hAnsi="Roboto"/>
          <w:b/>
          <w:color w:val="1F1F1F"/>
          <w:sz w:val="24"/>
        </w:rPr>
        <w:t xml:space="preserve">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Merge two DataFrames </w:t>
      </w:r>
      <w:r>
        <w:rPr>
          <w:rFonts w:ascii="Consolas" w:eastAsia="Consolas" w:hAnsi="Consolas"/>
          <w:color w:val="1F1F1F"/>
          <w:w w:val="98"/>
        </w:rPr>
        <w:t>df</w:t>
      </w:r>
      <w:proofErr w:type="gramStart"/>
      <w:r>
        <w:rPr>
          <w:rFonts w:ascii="Consolas" w:eastAsia="Consolas" w:hAnsi="Consolas"/>
          <w:color w:val="1F1F1F"/>
          <w:w w:val="98"/>
        </w:rPr>
        <w:t>1</w:t>
      </w:r>
      <w:r>
        <w:rPr>
          <w:rFonts w:ascii="Roboto" w:eastAsia="Roboto" w:hAnsi="Roboto"/>
          <w:color w:val="1F1F1F"/>
          <w:sz w:val="24"/>
        </w:rPr>
        <w:t xml:space="preserve">  and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on the 'ID' column.</w:t>
      </w:r>
    </w:p>
    <w:p w14:paraId="0D4FE58A" w14:textId="4CBC3971" w:rsidR="00B571D6" w:rsidRDefault="00000000">
      <w:pPr>
        <w:autoSpaceDE w:val="0"/>
        <w:autoSpaceDN w:val="0"/>
        <w:spacing w:before="222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r w:rsidR="008C109C">
        <w:rPr>
          <w:rFonts w:ascii="Roboto" w:eastAsia="Roboto" w:hAnsi="Roboto"/>
          <w:b/>
          <w:color w:val="1F1F1F"/>
          <w:sz w:val="24"/>
        </w:rPr>
        <w:t>df_merged</w:t>
      </w:r>
      <w:proofErr w:type="spellEnd"/>
      <w:r w:rsidR="008C109C">
        <w:rPr>
          <w:rFonts w:ascii="Roboto" w:eastAsia="Roboto" w:hAnsi="Roboto"/>
          <w:b/>
          <w:color w:val="1F1F1F"/>
          <w:sz w:val="24"/>
        </w:rPr>
        <w:t>=df1.merge(df</w:t>
      </w:r>
      <w:proofErr w:type="gramStart"/>
      <w:r w:rsidR="008C109C">
        <w:rPr>
          <w:rFonts w:ascii="Roboto" w:eastAsia="Roboto" w:hAnsi="Roboto"/>
          <w:b/>
          <w:color w:val="1F1F1F"/>
          <w:sz w:val="24"/>
        </w:rPr>
        <w:t>2,on</w:t>
      </w:r>
      <w:proofErr w:type="gramEnd"/>
      <w:r w:rsidR="008C109C">
        <w:rPr>
          <w:rFonts w:ascii="Roboto" w:eastAsia="Roboto" w:hAnsi="Roboto"/>
          <w:b/>
          <w:color w:val="1F1F1F"/>
          <w:sz w:val="24"/>
        </w:rPr>
        <w:t>=”ID”)</w:t>
      </w:r>
    </w:p>
    <w:p w14:paraId="4D25A198" w14:textId="77777777" w:rsidR="00B571D6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Merging with Different Keys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Merge DataFrames on different column names: 'df1' has 'EmployeeID' and 'df2' has 'ID'.</w:t>
      </w:r>
    </w:p>
    <w:p w14:paraId="37B5227B" w14:textId="5F0C82CD" w:rsidR="00B571D6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C109C">
        <w:rPr>
          <w:rFonts w:ascii="Roboto" w:eastAsia="Roboto" w:hAnsi="Roboto"/>
          <w:b/>
          <w:color w:val="1F1F1F"/>
          <w:sz w:val="24"/>
        </w:rPr>
        <w:t>df_merged=df1.merge(df</w:t>
      </w:r>
      <w:proofErr w:type="gramStart"/>
      <w:r w:rsidR="008C109C">
        <w:rPr>
          <w:rFonts w:ascii="Roboto" w:eastAsia="Roboto" w:hAnsi="Roboto"/>
          <w:b/>
          <w:color w:val="1F1F1F"/>
          <w:sz w:val="24"/>
        </w:rPr>
        <w:t>2,left</w:t>
      </w:r>
      <w:proofErr w:type="gramEnd"/>
      <w:r w:rsidR="008C109C">
        <w:rPr>
          <w:rFonts w:ascii="Roboto" w:eastAsia="Roboto" w:hAnsi="Roboto"/>
          <w:b/>
          <w:color w:val="1F1F1F"/>
          <w:sz w:val="24"/>
        </w:rPr>
        <w:t>_index=’EmployeeID’,right_index=’ID’)</w:t>
      </w:r>
    </w:p>
    <w:p w14:paraId="3AF88F7E" w14:textId="77777777" w:rsidR="00B571D6" w:rsidRDefault="00000000">
      <w:pPr>
        <w:tabs>
          <w:tab w:val="left" w:pos="600"/>
        </w:tabs>
        <w:autoSpaceDE w:val="0"/>
        <w:autoSpaceDN w:val="0"/>
        <w:spacing w:before="1378" w:after="0"/>
        <w:ind w:left="208" w:right="3168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Concatenating Along Columns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Concatenate two DataFrames </w:t>
      </w:r>
      <w:r>
        <w:rPr>
          <w:rFonts w:ascii="Consolas" w:eastAsia="Consolas" w:hAnsi="Consolas"/>
          <w:color w:val="1F1F1F"/>
          <w:w w:val="98"/>
        </w:rPr>
        <w:t>df</w:t>
      </w:r>
      <w:proofErr w:type="gramStart"/>
      <w:r>
        <w:rPr>
          <w:rFonts w:ascii="Consolas" w:eastAsia="Consolas" w:hAnsi="Consolas"/>
          <w:color w:val="1F1F1F"/>
          <w:w w:val="98"/>
        </w:rPr>
        <w:t>1</w:t>
      </w:r>
      <w:r>
        <w:rPr>
          <w:rFonts w:ascii="Roboto" w:eastAsia="Roboto" w:hAnsi="Roboto"/>
          <w:color w:val="1F1F1F"/>
          <w:sz w:val="24"/>
        </w:rPr>
        <w:t xml:space="preserve">  and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along columns.</w:t>
      </w:r>
    </w:p>
    <w:p w14:paraId="6CA5A133" w14:textId="0DCEA1F8" w:rsidR="00B571D6" w:rsidRDefault="00000000">
      <w:pPr>
        <w:autoSpaceDE w:val="0"/>
        <w:autoSpaceDN w:val="0"/>
        <w:spacing w:before="222" w:after="0" w:line="242" w:lineRule="auto"/>
        <w:ind w:left="600"/>
      </w:pPr>
      <w:proofErr w:type="spellStart"/>
      <w:proofErr w:type="gramStart"/>
      <w:r>
        <w:rPr>
          <w:rFonts w:ascii="Roboto" w:eastAsia="Roboto" w:hAnsi="Roboto"/>
          <w:b/>
          <w:color w:val="1F1F1F"/>
          <w:sz w:val="24"/>
        </w:rPr>
        <w:t>Answer:</w:t>
      </w:r>
      <w:r w:rsidR="008C109C">
        <w:rPr>
          <w:rFonts w:ascii="Roboto" w:eastAsia="Roboto" w:hAnsi="Roboto"/>
          <w:b/>
          <w:color w:val="1F1F1F"/>
          <w:sz w:val="24"/>
        </w:rPr>
        <w:t>pd</w:t>
      </w:r>
      <w:proofErr w:type="gramEnd"/>
      <w:r w:rsidR="008C109C">
        <w:rPr>
          <w:rFonts w:ascii="Roboto" w:eastAsia="Roboto" w:hAnsi="Roboto"/>
          <w:b/>
          <w:color w:val="1F1F1F"/>
          <w:sz w:val="24"/>
        </w:rPr>
        <w:t>.concat</w:t>
      </w:r>
      <w:proofErr w:type="spellEnd"/>
      <w:r w:rsidR="008C109C">
        <w:rPr>
          <w:rFonts w:ascii="Roboto" w:eastAsia="Roboto" w:hAnsi="Roboto"/>
          <w:b/>
          <w:color w:val="1F1F1F"/>
          <w:sz w:val="24"/>
        </w:rPr>
        <w:t>([df1,df2],axis=0,ignore_index=True)</w:t>
      </w:r>
    </w:p>
    <w:p w14:paraId="292605DC" w14:textId="77777777" w:rsidR="00B571D6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3744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Joining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Join </w:t>
      </w:r>
      <w:r>
        <w:rPr>
          <w:rFonts w:ascii="Consolas" w:eastAsia="Consolas" w:hAnsi="Consolas"/>
          <w:color w:val="1F1F1F"/>
          <w:w w:val="98"/>
        </w:rPr>
        <w:t>df</w:t>
      </w:r>
      <w:proofErr w:type="gramStart"/>
      <w:r>
        <w:rPr>
          <w:rFonts w:ascii="Consolas" w:eastAsia="Consolas" w:hAnsi="Consolas"/>
          <w:color w:val="1F1F1F"/>
          <w:w w:val="98"/>
        </w:rPr>
        <w:t>1</w:t>
      </w:r>
      <w:r>
        <w:rPr>
          <w:rFonts w:ascii="Roboto" w:eastAsia="Roboto" w:hAnsi="Roboto"/>
          <w:color w:val="1F1F1F"/>
          <w:sz w:val="24"/>
        </w:rPr>
        <w:t xml:space="preserve">  and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on the 'ID' column with an outer join.</w:t>
      </w:r>
    </w:p>
    <w:p w14:paraId="32BB84CA" w14:textId="4BE7DB33" w:rsidR="00B571D6" w:rsidRDefault="00000000">
      <w:pPr>
        <w:autoSpaceDE w:val="0"/>
        <w:autoSpaceDN w:val="0"/>
        <w:spacing w:before="206" w:after="0" w:line="240" w:lineRule="auto"/>
        <w:ind w:left="600"/>
      </w:pPr>
      <w:proofErr w:type="gramStart"/>
      <w:r>
        <w:rPr>
          <w:rFonts w:ascii="Roboto" w:eastAsia="Roboto" w:hAnsi="Roboto"/>
          <w:b/>
          <w:color w:val="1F1F1F"/>
          <w:sz w:val="24"/>
        </w:rPr>
        <w:t>Answer:</w:t>
      </w:r>
      <w:r w:rsidR="0012342B">
        <w:rPr>
          <w:rFonts w:ascii="Roboto" w:eastAsia="Roboto" w:hAnsi="Roboto"/>
          <w:b/>
          <w:color w:val="1F1F1F"/>
          <w:sz w:val="24"/>
        </w:rPr>
        <w:t>df1.set</w:t>
      </w:r>
      <w:proofErr w:type="gramEnd"/>
      <w:r w:rsidR="0012342B">
        <w:rPr>
          <w:rFonts w:ascii="Roboto" w:eastAsia="Roboto" w:hAnsi="Roboto"/>
          <w:b/>
          <w:color w:val="1F1F1F"/>
          <w:sz w:val="24"/>
        </w:rPr>
        <w:t>_index(‘ID’).join(df2.set_index(‘ID),how=’outer’)</w:t>
      </w:r>
    </w:p>
    <w:p w14:paraId="5EE2183E" w14:textId="77777777" w:rsidR="00B571D6" w:rsidRDefault="00000000">
      <w:pPr>
        <w:autoSpaceDE w:val="0"/>
        <w:autoSpaceDN w:val="0"/>
        <w:spacing w:before="1330" w:after="0" w:line="240" w:lineRule="auto"/>
        <w:jc w:val="center"/>
      </w:pPr>
      <w:r>
        <w:rPr>
          <w:noProof/>
        </w:rPr>
        <w:drawing>
          <wp:inline distT="0" distB="0" distL="0" distR="0" wp14:anchorId="245A7834" wp14:editId="3DC235D6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DAB7" w14:textId="77777777" w:rsidR="00B571D6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D: Reshaping and Input/Output (10 Questions)</w:t>
      </w:r>
    </w:p>
    <w:p w14:paraId="0E7B704E" w14:textId="77777777" w:rsidR="00B571D6" w:rsidRDefault="00000000">
      <w:pPr>
        <w:tabs>
          <w:tab w:val="left" w:pos="600"/>
        </w:tabs>
        <w:autoSpaceDE w:val="0"/>
        <w:autoSpaceDN w:val="0"/>
        <w:spacing w:before="252" w:after="0"/>
        <w:ind w:left="208" w:right="3744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Transposing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Transpose the rows and columns of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3090214D" w14:textId="5A98CD04" w:rsidR="00B571D6" w:rsidRDefault="00000000">
      <w:pPr>
        <w:autoSpaceDE w:val="0"/>
        <w:autoSpaceDN w:val="0"/>
        <w:spacing w:before="222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proofErr w:type="gramStart"/>
      <w:r w:rsidR="0012342B">
        <w:rPr>
          <w:rFonts w:ascii="Roboto" w:eastAsia="Roboto" w:hAnsi="Roboto"/>
          <w:b/>
          <w:color w:val="1F1F1F"/>
          <w:sz w:val="24"/>
        </w:rPr>
        <w:t>df.transpose</w:t>
      </w:r>
      <w:proofErr w:type="spellEnd"/>
      <w:proofErr w:type="gramEnd"/>
      <w:r w:rsidR="0012342B">
        <w:rPr>
          <w:rFonts w:ascii="Roboto" w:eastAsia="Roboto" w:hAnsi="Roboto"/>
          <w:b/>
          <w:color w:val="1F1F1F"/>
          <w:sz w:val="24"/>
        </w:rPr>
        <w:t>()</w:t>
      </w:r>
    </w:p>
    <w:p w14:paraId="37471F82" w14:textId="77777777" w:rsidR="00B571D6" w:rsidRDefault="00B571D6">
      <w:pPr>
        <w:autoSpaceDE w:val="0"/>
        <w:autoSpaceDN w:val="0"/>
        <w:spacing w:after="66" w:line="220" w:lineRule="exact"/>
      </w:pPr>
    </w:p>
    <w:p w14:paraId="3E908329" w14:textId="77777777" w:rsidR="00B571D6" w:rsidRDefault="00000000">
      <w:pPr>
        <w:tabs>
          <w:tab w:val="left" w:pos="990"/>
        </w:tabs>
        <w:autoSpaceDE w:val="0"/>
        <w:autoSpaceDN w:val="0"/>
        <w:spacing w:before="42" w:after="0" w:line="283" w:lineRule="auto"/>
        <w:ind w:left="598" w:right="4176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T</w:t>
      </w:r>
      <w:r>
        <w:rPr>
          <w:rFonts w:ascii="Roboto" w:eastAsia="Roboto" w:hAnsi="Roboto"/>
          <w:b/>
          <w:color w:val="1F1F1F"/>
          <w:sz w:val="24"/>
        </w:rPr>
        <w:t xml:space="preserve">  Attribute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</w:t>
      </w:r>
      <w:r>
        <w:rPr>
          <w:rFonts w:ascii="Consolas" w:eastAsia="Consolas" w:hAnsi="Consolas"/>
          <w:color w:val="1F1F1F"/>
          <w:w w:val="98"/>
        </w:rPr>
        <w:t>T</w:t>
      </w:r>
      <w:r>
        <w:rPr>
          <w:rFonts w:ascii="Roboto" w:eastAsia="Roboto" w:hAnsi="Roboto"/>
          <w:color w:val="1F1F1F"/>
          <w:sz w:val="24"/>
        </w:rPr>
        <w:t xml:space="preserve">  attribute to transpose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490499EE" w14:textId="70D30450" w:rsidR="00B571D6" w:rsidRDefault="00000000">
      <w:pPr>
        <w:autoSpaceDE w:val="0"/>
        <w:autoSpaceDN w:val="0"/>
        <w:spacing w:before="206" w:after="0" w:line="240" w:lineRule="auto"/>
        <w:ind w:left="990"/>
      </w:pPr>
      <w:proofErr w:type="spellStart"/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  <w:proofErr w:type="gramStart"/>
      <w:r w:rsidR="0012342B">
        <w:rPr>
          <w:rFonts w:ascii="Roboto" w:eastAsia="Roboto" w:hAnsi="Roboto"/>
          <w:b/>
          <w:color w:val="1F1F1F"/>
          <w:sz w:val="24"/>
        </w:rPr>
        <w:t>df.T</w:t>
      </w:r>
      <w:proofErr w:type="spellEnd"/>
      <w:proofErr w:type="gramEnd"/>
    </w:p>
    <w:p w14:paraId="509217BA" w14:textId="77777777" w:rsidR="00B571D6" w:rsidRDefault="00000000">
      <w:pPr>
        <w:tabs>
          <w:tab w:val="left" w:pos="990"/>
        </w:tabs>
        <w:autoSpaceDE w:val="0"/>
        <w:autoSpaceDN w:val="0"/>
        <w:spacing w:before="1378" w:after="0"/>
        <w:ind w:left="598" w:right="4320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Writing to CSV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Save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file called </w:t>
      </w:r>
      <w:r>
        <w:rPr>
          <w:rFonts w:ascii="Consolas" w:eastAsia="Consolas" w:hAnsi="Consolas"/>
          <w:color w:val="1F1F1F"/>
          <w:w w:val="98"/>
        </w:rPr>
        <w:t>output.csv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FA5135D" w14:textId="483F664B" w:rsidR="00B571D6" w:rsidRDefault="00000000">
      <w:pPr>
        <w:autoSpaceDE w:val="0"/>
        <w:autoSpaceDN w:val="0"/>
        <w:spacing w:before="222" w:after="0" w:line="242" w:lineRule="auto"/>
        <w:ind w:left="990"/>
      </w:pPr>
      <w:proofErr w:type="spellStart"/>
      <w:proofErr w:type="gramStart"/>
      <w:r>
        <w:rPr>
          <w:rFonts w:ascii="Roboto" w:eastAsia="Roboto" w:hAnsi="Roboto"/>
          <w:b/>
          <w:color w:val="1F1F1F"/>
          <w:sz w:val="24"/>
        </w:rPr>
        <w:t>Answer:</w:t>
      </w:r>
      <w:r w:rsidR="0012342B">
        <w:rPr>
          <w:rFonts w:ascii="Roboto" w:eastAsia="Roboto" w:hAnsi="Roboto"/>
          <w:b/>
          <w:color w:val="1F1F1F"/>
          <w:sz w:val="24"/>
        </w:rPr>
        <w:t>df.to</w:t>
      </w:r>
      <w:proofErr w:type="gramEnd"/>
      <w:r w:rsidR="0012342B">
        <w:rPr>
          <w:rFonts w:ascii="Roboto" w:eastAsia="Roboto" w:hAnsi="Roboto"/>
          <w:b/>
          <w:color w:val="1F1F1F"/>
          <w:sz w:val="24"/>
        </w:rPr>
        <w:t>_csv</w:t>
      </w:r>
      <w:proofErr w:type="spellEnd"/>
      <w:r w:rsidR="0012342B">
        <w:rPr>
          <w:rFonts w:ascii="Roboto" w:eastAsia="Roboto" w:hAnsi="Roboto"/>
          <w:b/>
          <w:color w:val="1F1F1F"/>
          <w:sz w:val="24"/>
        </w:rPr>
        <w:t>(‘</w:t>
      </w:r>
      <w:proofErr w:type="spellStart"/>
      <w:r w:rsidR="0012342B">
        <w:rPr>
          <w:rFonts w:ascii="Roboto" w:eastAsia="Roboto" w:hAnsi="Roboto"/>
          <w:b/>
          <w:color w:val="1F1F1F"/>
          <w:sz w:val="24"/>
        </w:rPr>
        <w:t>output.csv”,index</w:t>
      </w:r>
      <w:proofErr w:type="spellEnd"/>
      <w:r w:rsidR="0012342B">
        <w:rPr>
          <w:rFonts w:ascii="Roboto" w:eastAsia="Roboto" w:hAnsi="Roboto"/>
          <w:b/>
          <w:color w:val="1F1F1F"/>
          <w:sz w:val="24"/>
        </w:rPr>
        <w:t>=False)</w:t>
      </w:r>
    </w:p>
    <w:p w14:paraId="4AE493A0" w14:textId="77777777" w:rsidR="00B571D6" w:rsidRDefault="00000000">
      <w:pPr>
        <w:tabs>
          <w:tab w:val="left" w:pos="990"/>
        </w:tabs>
        <w:autoSpaceDE w:val="0"/>
        <w:autoSpaceDN w:val="0"/>
        <w:spacing w:before="1360" w:after="0" w:line="283" w:lineRule="auto"/>
        <w:ind w:left="598" w:right="3168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Writing to Excel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Export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an Excel file named </w:t>
      </w:r>
      <w:r>
        <w:rPr>
          <w:rFonts w:ascii="Consolas" w:eastAsia="Consolas" w:hAnsi="Consolas"/>
          <w:color w:val="1F1F1F"/>
          <w:w w:val="98"/>
        </w:rPr>
        <w:t>output.xlsx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3E004DD9" w14:textId="5FCE442C" w:rsidR="00B571D6" w:rsidRDefault="00000000">
      <w:pPr>
        <w:autoSpaceDE w:val="0"/>
        <w:autoSpaceDN w:val="0"/>
        <w:spacing w:before="206" w:after="0" w:line="240" w:lineRule="auto"/>
        <w:ind w:left="990"/>
      </w:pPr>
      <w:proofErr w:type="spellStart"/>
      <w:proofErr w:type="gramStart"/>
      <w:r>
        <w:rPr>
          <w:rFonts w:ascii="Roboto" w:eastAsia="Roboto" w:hAnsi="Roboto"/>
          <w:b/>
          <w:color w:val="1F1F1F"/>
          <w:sz w:val="24"/>
        </w:rPr>
        <w:t>Answer:</w:t>
      </w:r>
      <w:r w:rsidR="0012342B">
        <w:rPr>
          <w:rFonts w:ascii="Roboto" w:eastAsia="Roboto" w:hAnsi="Roboto"/>
          <w:b/>
          <w:color w:val="1F1F1F"/>
          <w:sz w:val="24"/>
        </w:rPr>
        <w:t>df.to</w:t>
      </w:r>
      <w:proofErr w:type="gramEnd"/>
      <w:r w:rsidR="0012342B">
        <w:rPr>
          <w:rFonts w:ascii="Roboto" w:eastAsia="Roboto" w:hAnsi="Roboto"/>
          <w:b/>
          <w:color w:val="1F1F1F"/>
          <w:sz w:val="24"/>
        </w:rPr>
        <w:t>_excel</w:t>
      </w:r>
      <w:proofErr w:type="spellEnd"/>
      <w:r w:rsidR="0012342B">
        <w:rPr>
          <w:rFonts w:ascii="Roboto" w:eastAsia="Roboto" w:hAnsi="Roboto"/>
          <w:b/>
          <w:color w:val="1F1F1F"/>
          <w:sz w:val="24"/>
        </w:rPr>
        <w:t>(‘output.xlsx’)</w:t>
      </w:r>
    </w:p>
    <w:p w14:paraId="2CB746D0" w14:textId="77777777" w:rsidR="00B571D6" w:rsidRDefault="00000000">
      <w:pPr>
        <w:tabs>
          <w:tab w:val="left" w:pos="990"/>
        </w:tabs>
        <w:autoSpaceDE w:val="0"/>
        <w:autoSpaceDN w:val="0"/>
        <w:spacing w:before="1376" w:after="0"/>
        <w:ind w:left="598" w:right="3024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Writing to JSON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JSON file named </w:t>
      </w:r>
      <w:r>
        <w:rPr>
          <w:rFonts w:ascii="Consolas" w:eastAsia="Consolas" w:hAnsi="Consolas"/>
          <w:color w:val="1F1F1F"/>
          <w:w w:val="98"/>
        </w:rPr>
        <w:t>output.json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E247042" w14:textId="65CE2CF8" w:rsidR="00B571D6" w:rsidRDefault="00000000">
      <w:pPr>
        <w:autoSpaceDE w:val="0"/>
        <w:autoSpaceDN w:val="0"/>
        <w:spacing w:before="222" w:after="0" w:line="240" w:lineRule="auto"/>
        <w:ind w:left="990"/>
      </w:pPr>
      <w:proofErr w:type="spellStart"/>
      <w:proofErr w:type="gramStart"/>
      <w:r>
        <w:rPr>
          <w:rFonts w:ascii="Roboto" w:eastAsia="Roboto" w:hAnsi="Roboto"/>
          <w:b/>
          <w:color w:val="1F1F1F"/>
          <w:sz w:val="24"/>
        </w:rPr>
        <w:t>Answer:</w:t>
      </w:r>
      <w:r w:rsidR="0012342B">
        <w:rPr>
          <w:rFonts w:ascii="Roboto" w:eastAsia="Roboto" w:hAnsi="Roboto"/>
          <w:b/>
          <w:color w:val="1F1F1F"/>
          <w:sz w:val="24"/>
        </w:rPr>
        <w:t>df.to</w:t>
      </w:r>
      <w:proofErr w:type="gramEnd"/>
      <w:r w:rsidR="0012342B">
        <w:rPr>
          <w:rFonts w:ascii="Roboto" w:eastAsia="Roboto" w:hAnsi="Roboto"/>
          <w:b/>
          <w:color w:val="1F1F1F"/>
          <w:sz w:val="24"/>
        </w:rPr>
        <w:t>_json</w:t>
      </w:r>
      <w:proofErr w:type="spellEnd"/>
      <w:r w:rsidR="0012342B">
        <w:rPr>
          <w:rFonts w:ascii="Roboto" w:eastAsia="Roboto" w:hAnsi="Roboto"/>
          <w:b/>
          <w:color w:val="1F1F1F"/>
          <w:sz w:val="24"/>
        </w:rPr>
        <w:t>(‘output.</w:t>
      </w:r>
      <w:proofErr w:type="spellStart"/>
      <w:r w:rsidR="0012342B">
        <w:rPr>
          <w:rFonts w:ascii="Roboto" w:eastAsia="Roboto" w:hAnsi="Roboto"/>
          <w:b/>
          <w:color w:val="1F1F1F"/>
          <w:sz w:val="24"/>
        </w:rPr>
        <w:t>json</w:t>
      </w:r>
      <w:proofErr w:type="spellEnd"/>
      <w:r w:rsidR="0012342B">
        <w:rPr>
          <w:rFonts w:ascii="Roboto" w:eastAsia="Roboto" w:hAnsi="Roboto"/>
          <w:b/>
          <w:color w:val="1F1F1F"/>
          <w:sz w:val="24"/>
        </w:rPr>
        <w:t>’,indent=2,orient=’records’)</w:t>
      </w:r>
    </w:p>
    <w:p w14:paraId="26F34D86" w14:textId="77777777" w:rsidR="00B571D6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016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Rendering DataFrame as HTML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an HTML table and save it as </w:t>
      </w:r>
      <w:r>
        <w:rPr>
          <w:rFonts w:ascii="Consolas" w:eastAsia="Consolas" w:hAnsi="Consolas"/>
          <w:color w:val="1F1F1F"/>
          <w:w w:val="98"/>
        </w:rPr>
        <w:t>output.html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5EF1D456" w14:textId="46A88476" w:rsidR="00B571D6" w:rsidRDefault="00000000">
      <w:pPr>
        <w:autoSpaceDE w:val="0"/>
        <w:autoSpaceDN w:val="0"/>
        <w:spacing w:before="206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E6BCC18" w14:textId="77777777" w:rsidR="00B571D6" w:rsidRDefault="00000000">
      <w:pPr>
        <w:tabs>
          <w:tab w:val="left" w:pos="990"/>
        </w:tabs>
        <w:autoSpaceDE w:val="0"/>
        <w:autoSpaceDN w:val="0"/>
        <w:spacing w:before="1376" w:after="0"/>
        <w:ind w:left="598" w:right="3312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Loading CSV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 CSV file named </w:t>
      </w:r>
      <w:proofErr w:type="gramStart"/>
      <w:r>
        <w:rPr>
          <w:rFonts w:ascii="Consolas" w:eastAsia="Consolas" w:hAnsi="Consolas"/>
          <w:color w:val="1F1F1F"/>
          <w:w w:val="98"/>
        </w:rPr>
        <w:t>student_data.csv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DataFrame.</w:t>
      </w:r>
    </w:p>
    <w:p w14:paraId="0881A14B" w14:textId="77777777" w:rsidR="00B571D6" w:rsidRDefault="00000000">
      <w:pPr>
        <w:autoSpaceDE w:val="0"/>
        <w:autoSpaceDN w:val="0"/>
        <w:spacing w:before="220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015755D" w14:textId="4AB2365F" w:rsidR="00B571D6" w:rsidRDefault="0012342B">
      <w:pPr>
        <w:sectPr w:rsidR="00B571D6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(‘student_data.csv’)</w:t>
      </w:r>
    </w:p>
    <w:p w14:paraId="024456B1" w14:textId="77777777" w:rsidR="00B571D6" w:rsidRDefault="00B571D6">
      <w:pPr>
        <w:autoSpaceDE w:val="0"/>
        <w:autoSpaceDN w:val="0"/>
        <w:spacing w:after="86" w:line="220" w:lineRule="exact"/>
      </w:pPr>
    </w:p>
    <w:p w14:paraId="12BE78FA" w14:textId="77777777" w:rsidR="00B571D6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3024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Loading Excel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an Excel file named </w:t>
      </w:r>
      <w:r>
        <w:rPr>
          <w:rFonts w:ascii="Consolas" w:eastAsia="Consolas" w:hAnsi="Consolas"/>
          <w:color w:val="1F1F1F"/>
          <w:w w:val="98"/>
        </w:rPr>
        <w:t>sales_data.xlsx</w:t>
      </w:r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14:paraId="3033DCE6" w14:textId="1A780F50" w:rsidR="00B571D6" w:rsidRDefault="00000000">
      <w:pPr>
        <w:autoSpaceDE w:val="0"/>
        <w:autoSpaceDN w:val="0"/>
        <w:spacing w:before="206" w:after="0" w:line="240" w:lineRule="auto"/>
        <w:ind w:left="600"/>
      </w:pPr>
      <w:proofErr w:type="spellStart"/>
      <w:proofErr w:type="gramStart"/>
      <w:r>
        <w:rPr>
          <w:rFonts w:ascii="Roboto" w:eastAsia="Roboto" w:hAnsi="Roboto"/>
          <w:b/>
          <w:color w:val="1F1F1F"/>
          <w:sz w:val="24"/>
        </w:rPr>
        <w:t>Answer:</w:t>
      </w:r>
      <w:r w:rsidR="0012342B">
        <w:rPr>
          <w:rFonts w:ascii="Roboto" w:eastAsia="Roboto" w:hAnsi="Roboto"/>
          <w:b/>
          <w:color w:val="1F1F1F"/>
          <w:sz w:val="24"/>
        </w:rPr>
        <w:t>pd</w:t>
      </w:r>
      <w:proofErr w:type="gramEnd"/>
      <w:r w:rsidR="0012342B">
        <w:rPr>
          <w:rFonts w:ascii="Roboto" w:eastAsia="Roboto" w:hAnsi="Roboto"/>
          <w:b/>
          <w:color w:val="1F1F1F"/>
          <w:sz w:val="24"/>
        </w:rPr>
        <w:t>.read_excel</w:t>
      </w:r>
      <w:proofErr w:type="spellEnd"/>
      <w:r w:rsidR="0012342B">
        <w:rPr>
          <w:rFonts w:ascii="Roboto" w:eastAsia="Roboto" w:hAnsi="Roboto"/>
          <w:b/>
          <w:color w:val="1F1F1F"/>
          <w:sz w:val="24"/>
        </w:rPr>
        <w:t>(‘sales_data.xlsx’)</w:t>
      </w:r>
    </w:p>
    <w:p w14:paraId="50AE385F" w14:textId="77777777" w:rsidR="00B571D6" w:rsidRDefault="00000000">
      <w:pPr>
        <w:autoSpaceDE w:val="0"/>
        <w:autoSpaceDN w:val="0"/>
        <w:spacing w:before="1378" w:after="0" w:line="293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Saving a DataFrame as CSV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Save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CSV file called </w:t>
      </w:r>
      <w:r>
        <w:rPr>
          <w:rFonts w:ascii="Consolas" w:eastAsia="Consolas" w:hAnsi="Consolas"/>
          <w:color w:val="1F1F1F"/>
          <w:w w:val="98"/>
        </w:rPr>
        <w:t>employees.csv</w:t>
      </w:r>
      <w:r>
        <w:rPr>
          <w:rFonts w:ascii="Roboto" w:eastAsia="Roboto" w:hAnsi="Roboto"/>
          <w:color w:val="1F1F1F"/>
          <w:sz w:val="24"/>
        </w:rPr>
        <w:t xml:space="preserve"> , including only the 'Name' and 'Salary' columns.</w:t>
      </w:r>
    </w:p>
    <w:p w14:paraId="46B58607" w14:textId="6263E2F4" w:rsidR="00B571D6" w:rsidRDefault="00000000">
      <w:pPr>
        <w:autoSpaceDE w:val="0"/>
        <w:autoSpaceDN w:val="0"/>
        <w:spacing w:before="206" w:after="0" w:line="240" w:lineRule="auto"/>
        <w:ind w:left="600"/>
      </w:pPr>
      <w:proofErr w:type="gramStart"/>
      <w:r>
        <w:rPr>
          <w:rFonts w:ascii="Roboto" w:eastAsia="Roboto" w:hAnsi="Roboto"/>
          <w:b/>
          <w:color w:val="1F1F1F"/>
          <w:sz w:val="24"/>
        </w:rPr>
        <w:t>Answer:</w:t>
      </w:r>
      <w:r w:rsidR="0012342B">
        <w:rPr>
          <w:rFonts w:ascii="Roboto" w:eastAsia="Roboto" w:hAnsi="Roboto"/>
          <w:b/>
          <w:color w:val="1F1F1F"/>
          <w:sz w:val="24"/>
        </w:rPr>
        <w:t>df.to</w:t>
      </w:r>
      <w:proofErr w:type="gramEnd"/>
      <w:r w:rsidR="0012342B">
        <w:rPr>
          <w:rFonts w:ascii="Roboto" w:eastAsia="Roboto" w:hAnsi="Roboto"/>
          <w:b/>
          <w:color w:val="1F1F1F"/>
          <w:sz w:val="24"/>
        </w:rPr>
        <w:t>_csv(‘employees.csv’</w:t>
      </w:r>
      <w:r w:rsidR="00EB57AD">
        <w:rPr>
          <w:rFonts w:ascii="Roboto" w:eastAsia="Roboto" w:hAnsi="Roboto"/>
          <w:b/>
          <w:color w:val="1F1F1F"/>
          <w:sz w:val="24"/>
        </w:rPr>
        <w:t>,columns=[‘Name’,’Salary’],index=False</w:t>
      </w:r>
      <w:r w:rsidR="0012342B">
        <w:rPr>
          <w:rFonts w:ascii="Roboto" w:eastAsia="Roboto" w:hAnsi="Roboto"/>
          <w:b/>
          <w:color w:val="1F1F1F"/>
          <w:sz w:val="24"/>
        </w:rPr>
        <w:t>)</w:t>
      </w:r>
    </w:p>
    <w:p w14:paraId="3CE39B80" w14:textId="77777777" w:rsidR="00B571D6" w:rsidRDefault="00000000">
      <w:pPr>
        <w:autoSpaceDE w:val="0"/>
        <w:autoSpaceDN w:val="0"/>
        <w:spacing w:before="1376" w:after="0" w:line="293" w:lineRule="auto"/>
        <w:ind w:left="600" w:right="720" w:hanging="392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Saving a DataFrame as JSON with Specific Columns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Save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as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JSON file, but only include the 'Name' and 'Department' columns.</w:t>
      </w:r>
    </w:p>
    <w:p w14:paraId="02D158FE" w14:textId="076F21E3" w:rsidR="00B571D6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B57AD">
        <w:rPr>
          <w:rFonts w:ascii="Roboto" w:eastAsia="Roboto" w:hAnsi="Roboto"/>
          <w:b/>
          <w:color w:val="1F1F1F"/>
          <w:sz w:val="24"/>
        </w:rPr>
        <w:t>df.to_json(‘Sample.json’,indent=2,orient=’records’,columns=[‘Name’,’Department’]</w:t>
      </w:r>
    </w:p>
    <w:p w14:paraId="344FB36F" w14:textId="77777777" w:rsidR="00B571D6" w:rsidRDefault="00000000">
      <w:pPr>
        <w:autoSpaceDE w:val="0"/>
        <w:autoSpaceDN w:val="0"/>
        <w:spacing w:before="1310" w:after="0" w:line="240" w:lineRule="auto"/>
        <w:jc w:val="center"/>
      </w:pPr>
      <w:r>
        <w:rPr>
          <w:noProof/>
        </w:rPr>
        <w:drawing>
          <wp:inline distT="0" distB="0" distL="0" distR="0" wp14:anchorId="5E982F80" wp14:editId="0F633CC3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1D6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6294197">
    <w:abstractNumId w:val="8"/>
  </w:num>
  <w:num w:numId="2" w16cid:durableId="779883086">
    <w:abstractNumId w:val="6"/>
  </w:num>
  <w:num w:numId="3" w16cid:durableId="1051464462">
    <w:abstractNumId w:val="5"/>
  </w:num>
  <w:num w:numId="4" w16cid:durableId="1538733199">
    <w:abstractNumId w:val="4"/>
  </w:num>
  <w:num w:numId="5" w16cid:durableId="216673362">
    <w:abstractNumId w:val="7"/>
  </w:num>
  <w:num w:numId="6" w16cid:durableId="1147012367">
    <w:abstractNumId w:val="3"/>
  </w:num>
  <w:num w:numId="7" w16cid:durableId="505100855">
    <w:abstractNumId w:val="2"/>
  </w:num>
  <w:num w:numId="8" w16cid:durableId="221447058">
    <w:abstractNumId w:val="1"/>
  </w:num>
  <w:num w:numId="9" w16cid:durableId="195050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5C1B"/>
    <w:rsid w:val="0012342B"/>
    <w:rsid w:val="0015074B"/>
    <w:rsid w:val="001A3AE4"/>
    <w:rsid w:val="001D4F36"/>
    <w:rsid w:val="00240C3C"/>
    <w:rsid w:val="0029639D"/>
    <w:rsid w:val="00326F90"/>
    <w:rsid w:val="004F623F"/>
    <w:rsid w:val="005F4143"/>
    <w:rsid w:val="00890E2A"/>
    <w:rsid w:val="008C109C"/>
    <w:rsid w:val="009D6FA6"/>
    <w:rsid w:val="00A524B3"/>
    <w:rsid w:val="00AA098C"/>
    <w:rsid w:val="00AA1D8D"/>
    <w:rsid w:val="00B47730"/>
    <w:rsid w:val="00B571D6"/>
    <w:rsid w:val="00CB0664"/>
    <w:rsid w:val="00E954B7"/>
    <w:rsid w:val="00EB57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176CE"/>
  <w14:defaultImageDpi w14:val="300"/>
  <w15:docId w15:val="{E3E10003-2D50-44D3-889A-05575A1D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Prasanna Manikonda</cp:lastModifiedBy>
  <cp:revision>2</cp:revision>
  <dcterms:created xsi:type="dcterms:W3CDTF">2025-03-25T21:02:00Z</dcterms:created>
  <dcterms:modified xsi:type="dcterms:W3CDTF">2025-03-25T21:02:00Z</dcterms:modified>
  <cp:category/>
</cp:coreProperties>
</file>