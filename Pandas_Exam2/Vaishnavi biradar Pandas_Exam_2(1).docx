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BD363" w14:textId="77777777" w:rsidR="00C20B1D" w:rsidRDefault="00C20B1D">
      <w:pPr>
        <w:autoSpaceDE w:val="0"/>
        <w:autoSpaceDN w:val="0"/>
        <w:spacing w:after="240" w:line="220" w:lineRule="exact"/>
      </w:pPr>
    </w:p>
    <w:p w14:paraId="5A193143" w14:textId="77777777" w:rsidR="00C20B1D" w:rsidRDefault="0000000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D7BFE10" wp14:editId="08CE6F07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CF4E" w14:textId="77777777" w:rsidR="00C20B1D" w:rsidRDefault="00000000">
      <w:pPr>
        <w:autoSpaceDE w:val="0"/>
        <w:autoSpaceDN w:val="0"/>
        <w:spacing w:before="364" w:after="0" w:line="240" w:lineRule="auto"/>
      </w:pPr>
      <w:r>
        <w:rPr>
          <w:rFonts w:ascii="Roboto" w:eastAsia="Roboto" w:hAnsi="Roboto"/>
          <w:b/>
          <w:color w:val="1F1F1F"/>
          <w:sz w:val="39"/>
        </w:rPr>
        <w:t>Pandas Exam Paper 2 - (Total Marks 30 Questions - 2</w:t>
      </w:r>
    </w:p>
    <w:p w14:paraId="42B48F65" w14:textId="77777777" w:rsidR="00C20B1D" w:rsidRDefault="00000000">
      <w:pPr>
        <w:autoSpaceDE w:val="0"/>
        <w:autoSpaceDN w:val="0"/>
        <w:spacing w:before="162" w:after="0" w:line="240" w:lineRule="auto"/>
      </w:pPr>
      <w:r>
        <w:rPr>
          <w:rFonts w:ascii="Roboto" w:eastAsia="Roboto" w:hAnsi="Roboto"/>
          <w:b/>
          <w:color w:val="1F1F1F"/>
          <w:sz w:val="39"/>
        </w:rPr>
        <w:t>Marks Each)</w:t>
      </w:r>
    </w:p>
    <w:p w14:paraId="23EDE80A" w14:textId="77777777" w:rsidR="00C20B1D" w:rsidRDefault="00000000">
      <w:pPr>
        <w:autoSpaceDE w:val="0"/>
        <w:autoSpaceDN w:val="0"/>
        <w:spacing w:before="378" w:after="0" w:line="240" w:lineRule="auto"/>
        <w:jc w:val="center"/>
      </w:pPr>
      <w:r>
        <w:rPr>
          <w:noProof/>
        </w:rPr>
        <w:drawing>
          <wp:inline distT="0" distB="0" distL="0" distR="0" wp14:anchorId="72861065" wp14:editId="1C2FDD04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9302" w14:textId="77777777" w:rsidR="00C20B1D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Manipulation (7 Questions)</w:t>
      </w:r>
    </w:p>
    <w:p w14:paraId="0073A998" w14:textId="77777777" w:rsidR="00C20B1D" w:rsidRDefault="00000000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72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Applying Functions to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Apply a function to double the values of the 'Price' column using </w:t>
      </w:r>
      <w:r>
        <w:rPr>
          <w:rFonts w:ascii="Consolas" w:eastAsia="Consolas" w:hAnsi="Consolas"/>
          <w:color w:val="1F1F1F"/>
          <w:w w:val="98"/>
        </w:rPr>
        <w:t>apply()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D95BA1C" w14:textId="3BC5AE68" w:rsidR="0060087E" w:rsidRPr="0060087E" w:rsidRDefault="00000000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0087E" w:rsidRPr="0060087E">
        <w:t xml:space="preserve"> </w:t>
      </w:r>
      <w:r w:rsidR="0060087E" w:rsidRPr="0060087E">
        <w:rPr>
          <w:rFonts w:ascii="Roboto" w:eastAsia="Roboto" w:hAnsi="Roboto"/>
          <w:b/>
          <w:color w:val="1F1F1F"/>
          <w:sz w:val="24"/>
        </w:rPr>
        <w:t>import pandas as pd</w:t>
      </w:r>
    </w:p>
    <w:p w14:paraId="3411891B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1FC5AED9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2C605241" w14:textId="675EE383" w:rsid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data = {</w:t>
      </w:r>
    </w:p>
    <w:p w14:paraId="6E3AF892" w14:textId="77777777" w:rsid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Product': ['A', 'B', 'C'], 'Price': [10, 20, 30]</w:t>
      </w:r>
    </w:p>
    <w:p w14:paraId="7DD16CBB" w14:textId="06405CF6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}</w:t>
      </w:r>
    </w:p>
    <w:p w14:paraId="66454116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60087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60087E">
        <w:rPr>
          <w:rFonts w:ascii="Roboto" w:eastAsia="Roboto" w:hAnsi="Roboto"/>
          <w:b/>
          <w:color w:val="1F1F1F"/>
          <w:sz w:val="24"/>
        </w:rPr>
        <w:t>(data)</w:t>
      </w:r>
    </w:p>
    <w:p w14:paraId="09DECC47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434F66C1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# Applying function to double the 'Price' column</w:t>
      </w:r>
    </w:p>
    <w:p w14:paraId="5825E556" w14:textId="52FE1382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['Price'] =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['Price'</w:t>
      </w:r>
      <w:proofErr w:type="gramStart"/>
      <w:r w:rsidRPr="0060087E">
        <w:rPr>
          <w:rFonts w:ascii="Roboto" w:eastAsia="Roboto" w:hAnsi="Roboto"/>
          <w:b/>
          <w:color w:val="1F1F1F"/>
          <w:sz w:val="24"/>
        </w:rPr>
        <w:t>].apply</w:t>
      </w:r>
      <w:proofErr w:type="gramEnd"/>
      <w:r w:rsidRPr="0060087E">
        <w:rPr>
          <w:rFonts w:ascii="Roboto" w:eastAsia="Roboto" w:hAnsi="Roboto"/>
          <w:b/>
          <w:color w:val="1F1F1F"/>
          <w:sz w:val="24"/>
        </w:rPr>
        <w:t>(lambda x: x * 2)</w:t>
      </w:r>
    </w:p>
    <w:p w14:paraId="40DBEB4F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rPr>
          <w:rFonts w:ascii="Roboto" w:eastAsia="Roboto" w:hAnsi="Roboto"/>
          <w:b/>
          <w:color w:val="1F1F1F"/>
          <w:sz w:val="24"/>
        </w:rPr>
      </w:pPr>
    </w:p>
    <w:p w14:paraId="703DD50D" w14:textId="4FDF1216" w:rsidR="00C20B1D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)</w:t>
      </w:r>
    </w:p>
    <w:p w14:paraId="44EE3EFA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Output: </w:t>
      </w:r>
      <w:r w:rsidRPr="0060087E">
        <w:rPr>
          <w:rFonts w:ascii="Roboto" w:eastAsia="Roboto" w:hAnsi="Roboto"/>
          <w:b/>
          <w:color w:val="1F1F1F"/>
          <w:sz w:val="24"/>
        </w:rPr>
        <w:t xml:space="preserve">  </w:t>
      </w:r>
      <w:proofErr w:type="gramStart"/>
      <w:r w:rsidRPr="0060087E">
        <w:rPr>
          <w:rFonts w:ascii="Roboto" w:eastAsia="Roboto" w:hAnsi="Roboto"/>
          <w:b/>
          <w:color w:val="1F1F1F"/>
          <w:sz w:val="24"/>
        </w:rPr>
        <w:t>Product  Price</w:t>
      </w:r>
      <w:proofErr w:type="gramEnd"/>
    </w:p>
    <w:p w14:paraId="02F2C50E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0       A     20</w:t>
      </w:r>
    </w:p>
    <w:p w14:paraId="367E6175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1       B     40</w:t>
      </w:r>
    </w:p>
    <w:p w14:paraId="608D0030" w14:textId="296DA843" w:rsidR="0060087E" w:rsidRDefault="0060087E" w:rsidP="0060087E">
      <w:pPr>
        <w:autoSpaceDE w:val="0"/>
        <w:autoSpaceDN w:val="0"/>
        <w:spacing w:before="206" w:after="0" w:line="240" w:lineRule="auto"/>
        <w:ind w:left="600"/>
      </w:pPr>
      <w:r w:rsidRPr="0060087E">
        <w:rPr>
          <w:rFonts w:ascii="Roboto" w:eastAsia="Roboto" w:hAnsi="Roboto"/>
          <w:b/>
          <w:color w:val="1F1F1F"/>
          <w:sz w:val="24"/>
        </w:rPr>
        <w:t>2       C     60</w:t>
      </w:r>
    </w:p>
    <w:p w14:paraId="0F2353B4" w14:textId="77777777" w:rsidR="00C20B1D" w:rsidRDefault="00000000">
      <w:pPr>
        <w:autoSpaceDE w:val="0"/>
        <w:autoSpaceDN w:val="0"/>
        <w:spacing w:before="1376" w:after="0" w:line="293" w:lineRule="auto"/>
        <w:ind w:left="600" w:right="288" w:hanging="258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Mapping Values in Series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map(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replace all occurrences of 'Yes' in the 'Passed' column with </w:t>
      </w:r>
      <w:r>
        <w:rPr>
          <w:rFonts w:ascii="Consolas" w:eastAsia="Consolas" w:hAnsi="Consolas"/>
          <w:color w:val="1F1F1F"/>
          <w:w w:val="98"/>
        </w:rPr>
        <w:t>True</w:t>
      </w:r>
      <w:r>
        <w:rPr>
          <w:rFonts w:ascii="Roboto" w:eastAsia="Roboto" w:hAnsi="Roboto"/>
          <w:color w:val="1F1F1F"/>
          <w:sz w:val="24"/>
        </w:rPr>
        <w:t xml:space="preserve">  and 'No' with </w:t>
      </w:r>
      <w:r>
        <w:rPr>
          <w:rFonts w:ascii="Consolas" w:eastAsia="Consolas" w:hAnsi="Consolas"/>
          <w:color w:val="1F1F1F"/>
          <w:w w:val="98"/>
        </w:rPr>
        <w:t>False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25145DA" w14:textId="77777777" w:rsidR="0060087E" w:rsidRPr="0060087E" w:rsidRDefault="00000000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0087E">
        <w:rPr>
          <w:rFonts w:ascii="Roboto" w:eastAsia="Roboto" w:hAnsi="Roboto"/>
          <w:b/>
          <w:color w:val="1F1F1F"/>
          <w:sz w:val="24"/>
        </w:rPr>
        <w:t xml:space="preserve"> </w:t>
      </w:r>
      <w:r w:rsidR="0060087E" w:rsidRPr="0060087E">
        <w:rPr>
          <w:rFonts w:ascii="Roboto" w:eastAsia="Roboto" w:hAnsi="Roboto"/>
          <w:b/>
          <w:color w:val="1F1F1F"/>
          <w:sz w:val="24"/>
        </w:rPr>
        <w:t>import pandas as pd</w:t>
      </w:r>
    </w:p>
    <w:p w14:paraId="62F1B368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6D7C763E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5AD12414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data = {'Student': ['Alice', 'Bob', 'Charlie'], 'Passed': ['Yes', 'No', 'Yes']}</w:t>
      </w:r>
    </w:p>
    <w:p w14:paraId="24620156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60087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60087E">
        <w:rPr>
          <w:rFonts w:ascii="Roboto" w:eastAsia="Roboto" w:hAnsi="Roboto"/>
          <w:b/>
          <w:color w:val="1F1F1F"/>
          <w:sz w:val="24"/>
        </w:rPr>
        <w:t>(data)</w:t>
      </w:r>
    </w:p>
    <w:p w14:paraId="5EDA1390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6F2D548D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# Mapping values in 'Passed' column</w:t>
      </w:r>
    </w:p>
    <w:p w14:paraId="39118BE0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['Passed'] =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['Passed'</w:t>
      </w:r>
      <w:proofErr w:type="gramStart"/>
      <w:r w:rsidRPr="0060087E">
        <w:rPr>
          <w:rFonts w:ascii="Roboto" w:eastAsia="Roboto" w:hAnsi="Roboto"/>
          <w:b/>
          <w:color w:val="1F1F1F"/>
          <w:sz w:val="24"/>
        </w:rPr>
        <w:t>].map</w:t>
      </w:r>
      <w:proofErr w:type="gramEnd"/>
      <w:r w:rsidRPr="0060087E">
        <w:rPr>
          <w:rFonts w:ascii="Roboto" w:eastAsia="Roboto" w:hAnsi="Roboto"/>
          <w:b/>
          <w:color w:val="1F1F1F"/>
          <w:sz w:val="24"/>
        </w:rPr>
        <w:t>({'Yes': True, 'No': False})</w:t>
      </w:r>
    </w:p>
    <w:p w14:paraId="712FE484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594EE8B2" w14:textId="555E9B7B" w:rsidR="00C20B1D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)</w:t>
      </w:r>
    </w:p>
    <w:p w14:paraId="25AB1A81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60087E">
        <w:rPr>
          <w:rFonts w:ascii="Roboto" w:eastAsia="Roboto" w:hAnsi="Roboto"/>
          <w:b/>
          <w:color w:val="1F1F1F"/>
          <w:sz w:val="24"/>
        </w:rPr>
        <w:t xml:space="preserve">   Student  Passed</w:t>
      </w:r>
    </w:p>
    <w:p w14:paraId="30249E9B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0   Alice    True</w:t>
      </w:r>
    </w:p>
    <w:p w14:paraId="07E56EB0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1     Bob   False</w:t>
      </w:r>
    </w:p>
    <w:p w14:paraId="1FCAB702" w14:textId="07D40944" w:rsidR="0060087E" w:rsidRDefault="0060087E" w:rsidP="0060087E">
      <w:pPr>
        <w:autoSpaceDE w:val="0"/>
        <w:autoSpaceDN w:val="0"/>
        <w:spacing w:before="222" w:after="0" w:line="240" w:lineRule="auto"/>
        <w:ind w:left="600"/>
      </w:pPr>
      <w:proofErr w:type="gramStart"/>
      <w:r w:rsidRPr="0060087E">
        <w:rPr>
          <w:rFonts w:ascii="Roboto" w:eastAsia="Roboto" w:hAnsi="Roboto"/>
          <w:b/>
          <w:color w:val="1F1F1F"/>
          <w:sz w:val="24"/>
        </w:rPr>
        <w:t>2  Charlie</w:t>
      </w:r>
      <w:proofErr w:type="gramEnd"/>
      <w:r w:rsidRPr="0060087E">
        <w:rPr>
          <w:rFonts w:ascii="Roboto" w:eastAsia="Roboto" w:hAnsi="Roboto"/>
          <w:b/>
          <w:color w:val="1F1F1F"/>
          <w:sz w:val="24"/>
        </w:rPr>
        <w:t xml:space="preserve">    True</w:t>
      </w:r>
    </w:p>
    <w:p w14:paraId="4341D95E" w14:textId="77777777" w:rsidR="00C20B1D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3744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Lowercase Strings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Convert all strings in the 'Names' column to lowercase.</w:t>
      </w:r>
    </w:p>
    <w:p w14:paraId="490F1B90" w14:textId="77777777" w:rsidR="0060087E" w:rsidRPr="0060087E" w:rsidRDefault="00000000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0087E">
        <w:rPr>
          <w:rFonts w:ascii="Roboto" w:eastAsia="Roboto" w:hAnsi="Roboto"/>
          <w:b/>
          <w:color w:val="1F1F1F"/>
          <w:sz w:val="24"/>
        </w:rPr>
        <w:t xml:space="preserve"> </w:t>
      </w:r>
      <w:r w:rsidR="0060087E" w:rsidRPr="0060087E">
        <w:rPr>
          <w:rFonts w:ascii="Roboto" w:eastAsia="Roboto" w:hAnsi="Roboto"/>
          <w:b/>
          <w:color w:val="1F1F1F"/>
          <w:sz w:val="24"/>
        </w:rPr>
        <w:t>import pandas as pd</w:t>
      </w:r>
    </w:p>
    <w:p w14:paraId="63A1392E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3B1B79B2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28186F4B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data = {'Names': ['Alice', 'BOB', '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ChArLie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']}</w:t>
      </w:r>
    </w:p>
    <w:p w14:paraId="4C724A9D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60087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60087E">
        <w:rPr>
          <w:rFonts w:ascii="Roboto" w:eastAsia="Roboto" w:hAnsi="Roboto"/>
          <w:b/>
          <w:color w:val="1F1F1F"/>
          <w:sz w:val="24"/>
        </w:rPr>
        <w:t>(data)</w:t>
      </w:r>
    </w:p>
    <w:p w14:paraId="57A555FB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7CE05C11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# Converting all names to lowercase</w:t>
      </w:r>
    </w:p>
    <w:p w14:paraId="4638E8DE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['Names'] =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['Names'].</w:t>
      </w:r>
      <w:proofErr w:type="spellStart"/>
      <w:proofErr w:type="gramStart"/>
      <w:r w:rsidRPr="0060087E">
        <w:rPr>
          <w:rFonts w:ascii="Roboto" w:eastAsia="Roboto" w:hAnsi="Roboto"/>
          <w:b/>
          <w:color w:val="1F1F1F"/>
          <w:sz w:val="24"/>
        </w:rPr>
        <w:t>str.lower</w:t>
      </w:r>
      <w:proofErr w:type="spellEnd"/>
      <w:proofErr w:type="gramEnd"/>
      <w:r w:rsidRPr="0060087E">
        <w:rPr>
          <w:rFonts w:ascii="Roboto" w:eastAsia="Roboto" w:hAnsi="Roboto"/>
          <w:b/>
          <w:color w:val="1F1F1F"/>
          <w:sz w:val="24"/>
        </w:rPr>
        <w:t>()</w:t>
      </w:r>
    </w:p>
    <w:p w14:paraId="104A6DAF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503CC9C8" w14:textId="125E8EAB" w:rsidR="00C20B1D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)</w:t>
      </w:r>
    </w:p>
    <w:p w14:paraId="788A0774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60087E">
        <w:rPr>
          <w:rFonts w:ascii="Roboto" w:eastAsia="Roboto" w:hAnsi="Roboto"/>
          <w:b/>
          <w:color w:val="1F1F1F"/>
          <w:sz w:val="24"/>
        </w:rPr>
        <w:t xml:space="preserve">    Names</w:t>
      </w:r>
    </w:p>
    <w:p w14:paraId="624CDE0E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0  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alice</w:t>
      </w:r>
      <w:proofErr w:type="spellEnd"/>
    </w:p>
    <w:p w14:paraId="39EFB519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1     bob</w:t>
      </w:r>
    </w:p>
    <w:p w14:paraId="5957F782" w14:textId="3C035D25" w:rsidR="0060087E" w:rsidRDefault="0060087E" w:rsidP="0060087E">
      <w:pPr>
        <w:autoSpaceDE w:val="0"/>
        <w:autoSpaceDN w:val="0"/>
        <w:spacing w:before="206" w:after="0" w:line="240" w:lineRule="auto"/>
        <w:ind w:left="600"/>
      </w:pPr>
      <w:proofErr w:type="gramStart"/>
      <w:r w:rsidRPr="0060087E">
        <w:rPr>
          <w:rFonts w:ascii="Roboto" w:eastAsia="Roboto" w:hAnsi="Roboto"/>
          <w:b/>
          <w:color w:val="1F1F1F"/>
          <w:sz w:val="24"/>
        </w:rPr>
        <w:t xml:space="preserve">2 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charlie</w:t>
      </w:r>
      <w:proofErr w:type="spellEnd"/>
      <w:proofErr w:type="gramEnd"/>
    </w:p>
    <w:p w14:paraId="4715E74E" w14:textId="77777777" w:rsidR="00C20B1D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5472"/>
      </w:pPr>
      <w:r>
        <w:rPr>
          <w:rFonts w:ascii="Roboto" w:eastAsia="Roboto" w:hAnsi="Roboto"/>
          <w:color w:val="1F1F1F"/>
          <w:sz w:val="24"/>
        </w:rPr>
        <w:lastRenderedPageBreak/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Uppercase Strings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Convert the 'City' column to uppercase.</w:t>
      </w:r>
    </w:p>
    <w:p w14:paraId="5B5BF6F4" w14:textId="77777777" w:rsidR="0060087E" w:rsidRPr="0060087E" w:rsidRDefault="00000000" w:rsidP="0060087E">
      <w:pPr>
        <w:tabs>
          <w:tab w:val="left" w:pos="1890"/>
        </w:tabs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</w:t>
      </w:r>
      <w:r w:rsidR="0060087E">
        <w:rPr>
          <w:rFonts w:ascii="Roboto" w:eastAsia="Roboto" w:hAnsi="Roboto"/>
          <w:b/>
          <w:color w:val="1F1F1F"/>
          <w:sz w:val="24"/>
        </w:rPr>
        <w:t xml:space="preserve">: </w:t>
      </w:r>
      <w:r w:rsidR="0060087E" w:rsidRPr="0060087E">
        <w:rPr>
          <w:rFonts w:ascii="Roboto" w:eastAsia="Roboto" w:hAnsi="Roboto"/>
          <w:b/>
          <w:color w:val="1F1F1F"/>
          <w:sz w:val="24"/>
        </w:rPr>
        <w:t>import pandas as pd</w:t>
      </w:r>
    </w:p>
    <w:p w14:paraId="721DCFF8" w14:textId="77777777" w:rsidR="0060087E" w:rsidRPr="0060087E" w:rsidRDefault="0060087E" w:rsidP="0060087E">
      <w:pPr>
        <w:tabs>
          <w:tab w:val="left" w:pos="1890"/>
        </w:tabs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7CC05B6B" w14:textId="77777777" w:rsidR="0060087E" w:rsidRPr="0060087E" w:rsidRDefault="0060087E" w:rsidP="0060087E">
      <w:pPr>
        <w:tabs>
          <w:tab w:val="left" w:pos="1890"/>
        </w:tabs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7A8021A9" w14:textId="77777777" w:rsidR="0060087E" w:rsidRPr="0060087E" w:rsidRDefault="0060087E" w:rsidP="0060087E">
      <w:pPr>
        <w:tabs>
          <w:tab w:val="left" w:pos="1890"/>
        </w:tabs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data = {'City': ['New York', '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los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angeles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', '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chicago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']}</w:t>
      </w:r>
    </w:p>
    <w:p w14:paraId="20985219" w14:textId="77777777" w:rsidR="0060087E" w:rsidRPr="0060087E" w:rsidRDefault="0060087E" w:rsidP="0060087E">
      <w:pPr>
        <w:tabs>
          <w:tab w:val="left" w:pos="1890"/>
        </w:tabs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60087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60087E">
        <w:rPr>
          <w:rFonts w:ascii="Roboto" w:eastAsia="Roboto" w:hAnsi="Roboto"/>
          <w:b/>
          <w:color w:val="1F1F1F"/>
          <w:sz w:val="24"/>
        </w:rPr>
        <w:t>(data)</w:t>
      </w:r>
    </w:p>
    <w:p w14:paraId="0E924CBF" w14:textId="77777777" w:rsidR="0060087E" w:rsidRPr="0060087E" w:rsidRDefault="0060087E" w:rsidP="0060087E">
      <w:pPr>
        <w:tabs>
          <w:tab w:val="left" w:pos="1890"/>
        </w:tabs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1D96EFB0" w14:textId="77777777" w:rsidR="0060087E" w:rsidRPr="0060087E" w:rsidRDefault="0060087E" w:rsidP="0060087E">
      <w:pPr>
        <w:tabs>
          <w:tab w:val="left" w:pos="1890"/>
        </w:tabs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# Converting all city names to uppercase</w:t>
      </w:r>
    </w:p>
    <w:p w14:paraId="42760489" w14:textId="77777777" w:rsidR="0060087E" w:rsidRPr="0060087E" w:rsidRDefault="0060087E" w:rsidP="0060087E">
      <w:pPr>
        <w:tabs>
          <w:tab w:val="left" w:pos="1890"/>
        </w:tabs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['City'] =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['City'].</w:t>
      </w:r>
      <w:proofErr w:type="spellStart"/>
      <w:proofErr w:type="gramStart"/>
      <w:r w:rsidRPr="0060087E">
        <w:rPr>
          <w:rFonts w:ascii="Roboto" w:eastAsia="Roboto" w:hAnsi="Roboto"/>
          <w:b/>
          <w:color w:val="1F1F1F"/>
          <w:sz w:val="24"/>
        </w:rPr>
        <w:t>str.upper</w:t>
      </w:r>
      <w:proofErr w:type="spellEnd"/>
      <w:proofErr w:type="gramEnd"/>
      <w:r w:rsidRPr="0060087E">
        <w:rPr>
          <w:rFonts w:ascii="Roboto" w:eastAsia="Roboto" w:hAnsi="Roboto"/>
          <w:b/>
          <w:color w:val="1F1F1F"/>
          <w:sz w:val="24"/>
        </w:rPr>
        <w:t>()</w:t>
      </w:r>
    </w:p>
    <w:p w14:paraId="4498CE31" w14:textId="77777777" w:rsidR="0060087E" w:rsidRPr="0060087E" w:rsidRDefault="0060087E" w:rsidP="0060087E">
      <w:pPr>
        <w:tabs>
          <w:tab w:val="left" w:pos="1890"/>
        </w:tabs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2D1C4393" w14:textId="77777777" w:rsidR="0060087E" w:rsidRDefault="0060087E" w:rsidP="0060087E">
      <w:pPr>
        <w:tabs>
          <w:tab w:val="left" w:pos="1890"/>
        </w:tabs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)</w:t>
      </w:r>
    </w:p>
    <w:p w14:paraId="43C3C4F7" w14:textId="77777777" w:rsidR="0060087E" w:rsidRPr="0060087E" w:rsidRDefault="0060087E" w:rsidP="0060087E">
      <w:pPr>
        <w:tabs>
          <w:tab w:val="left" w:pos="1890"/>
        </w:tabs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60087E">
        <w:rPr>
          <w:rFonts w:ascii="Roboto" w:eastAsia="Roboto" w:hAnsi="Roboto"/>
          <w:b/>
          <w:color w:val="1F1F1F"/>
          <w:sz w:val="24"/>
        </w:rPr>
        <w:t xml:space="preserve">          City</w:t>
      </w:r>
    </w:p>
    <w:p w14:paraId="48681517" w14:textId="77777777" w:rsidR="0060087E" w:rsidRPr="0060087E" w:rsidRDefault="0060087E" w:rsidP="0060087E">
      <w:pPr>
        <w:tabs>
          <w:tab w:val="left" w:pos="1890"/>
        </w:tabs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0     NEW YORK</w:t>
      </w:r>
    </w:p>
    <w:p w14:paraId="5BFDF9A2" w14:textId="77777777" w:rsidR="0060087E" w:rsidRPr="0060087E" w:rsidRDefault="0060087E" w:rsidP="0060087E">
      <w:pPr>
        <w:tabs>
          <w:tab w:val="left" w:pos="1890"/>
        </w:tabs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 w:rsidRPr="0060087E">
        <w:rPr>
          <w:rFonts w:ascii="Roboto" w:eastAsia="Roboto" w:hAnsi="Roboto"/>
          <w:b/>
          <w:color w:val="1F1F1F"/>
          <w:sz w:val="24"/>
        </w:rPr>
        <w:t>1  LOS</w:t>
      </w:r>
      <w:proofErr w:type="gramEnd"/>
      <w:r w:rsidRPr="0060087E">
        <w:rPr>
          <w:rFonts w:ascii="Roboto" w:eastAsia="Roboto" w:hAnsi="Roboto"/>
          <w:b/>
          <w:color w:val="1F1F1F"/>
          <w:sz w:val="24"/>
        </w:rPr>
        <w:t xml:space="preserve"> ANGELES</w:t>
      </w:r>
    </w:p>
    <w:p w14:paraId="2E577986" w14:textId="395E935E" w:rsidR="00C20B1D" w:rsidRDefault="0060087E" w:rsidP="0060087E">
      <w:pPr>
        <w:tabs>
          <w:tab w:val="left" w:pos="1890"/>
        </w:tabs>
        <w:autoSpaceDE w:val="0"/>
        <w:autoSpaceDN w:val="0"/>
        <w:spacing w:before="222" w:after="0" w:line="242" w:lineRule="auto"/>
        <w:ind w:left="600"/>
      </w:pPr>
      <w:r w:rsidRPr="0060087E">
        <w:rPr>
          <w:rFonts w:ascii="Roboto" w:eastAsia="Roboto" w:hAnsi="Roboto"/>
          <w:b/>
          <w:color w:val="1F1F1F"/>
          <w:sz w:val="24"/>
        </w:rPr>
        <w:t>2      CHICAGO</w:t>
      </w:r>
      <w:r>
        <w:rPr>
          <w:rFonts w:ascii="Roboto" w:eastAsia="Roboto" w:hAnsi="Roboto"/>
          <w:b/>
          <w:color w:val="1F1F1F"/>
          <w:sz w:val="24"/>
        </w:rPr>
        <w:tab/>
        <w:t xml:space="preserve"> </w:t>
      </w:r>
    </w:p>
    <w:p w14:paraId="6CDDC984" w14:textId="77777777" w:rsidR="00C20B1D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Splitting Strings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Split the 'FullName' column into 'FirstName' and 'LastName' using a space as the delimiter.</w:t>
      </w:r>
    </w:p>
    <w:p w14:paraId="1388C3DE" w14:textId="77777777" w:rsidR="00C20B1D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5C3706A" w14:textId="77777777" w:rsidR="0060087E" w:rsidRPr="0060087E" w:rsidRDefault="0060087E" w:rsidP="0060087E">
      <w:pPr>
        <w:rPr>
          <w:b/>
          <w:bCs/>
        </w:rPr>
      </w:pPr>
      <w:r w:rsidRPr="0060087E">
        <w:rPr>
          <w:b/>
          <w:bCs/>
        </w:rPr>
        <w:t>import pandas as pd</w:t>
      </w:r>
    </w:p>
    <w:p w14:paraId="75BC6E4B" w14:textId="77777777" w:rsidR="0060087E" w:rsidRPr="0060087E" w:rsidRDefault="0060087E" w:rsidP="0060087E">
      <w:pPr>
        <w:rPr>
          <w:b/>
          <w:bCs/>
        </w:rPr>
      </w:pPr>
    </w:p>
    <w:p w14:paraId="58E020A4" w14:textId="77777777" w:rsidR="0060087E" w:rsidRPr="0060087E" w:rsidRDefault="0060087E" w:rsidP="0060087E">
      <w:pPr>
        <w:rPr>
          <w:b/>
          <w:bCs/>
        </w:rPr>
      </w:pPr>
      <w:r w:rsidRPr="0060087E">
        <w:rPr>
          <w:b/>
          <w:bCs/>
        </w:rPr>
        <w:t xml:space="preserve"># Sample </w:t>
      </w:r>
      <w:proofErr w:type="spellStart"/>
      <w:r w:rsidRPr="0060087E">
        <w:rPr>
          <w:b/>
          <w:bCs/>
        </w:rPr>
        <w:t>DataFrame</w:t>
      </w:r>
      <w:proofErr w:type="spellEnd"/>
    </w:p>
    <w:p w14:paraId="295114E9" w14:textId="77777777" w:rsidR="0060087E" w:rsidRPr="0060087E" w:rsidRDefault="0060087E" w:rsidP="0060087E">
      <w:pPr>
        <w:rPr>
          <w:b/>
          <w:bCs/>
        </w:rPr>
      </w:pPr>
      <w:r w:rsidRPr="0060087E">
        <w:rPr>
          <w:b/>
          <w:bCs/>
        </w:rPr>
        <w:t>data = {'</w:t>
      </w:r>
      <w:proofErr w:type="spellStart"/>
      <w:r w:rsidRPr="0060087E">
        <w:rPr>
          <w:b/>
          <w:bCs/>
        </w:rPr>
        <w:t>FullName</w:t>
      </w:r>
      <w:proofErr w:type="spellEnd"/>
      <w:r w:rsidRPr="0060087E">
        <w:rPr>
          <w:b/>
          <w:bCs/>
        </w:rPr>
        <w:t>': ['Alice Johnson', 'Bob Smith', 'Charlie Brown']}</w:t>
      </w:r>
    </w:p>
    <w:p w14:paraId="269C069D" w14:textId="77777777" w:rsidR="0060087E" w:rsidRPr="0060087E" w:rsidRDefault="0060087E" w:rsidP="0060087E">
      <w:pPr>
        <w:rPr>
          <w:b/>
          <w:bCs/>
        </w:rPr>
      </w:pPr>
      <w:proofErr w:type="spellStart"/>
      <w:r w:rsidRPr="0060087E">
        <w:rPr>
          <w:b/>
          <w:bCs/>
        </w:rPr>
        <w:t>df</w:t>
      </w:r>
      <w:proofErr w:type="spellEnd"/>
      <w:r w:rsidRPr="0060087E">
        <w:rPr>
          <w:b/>
          <w:bCs/>
        </w:rPr>
        <w:t xml:space="preserve"> = </w:t>
      </w:r>
      <w:proofErr w:type="spellStart"/>
      <w:proofErr w:type="gramStart"/>
      <w:r w:rsidRPr="0060087E">
        <w:rPr>
          <w:b/>
          <w:bCs/>
        </w:rPr>
        <w:t>pd.DataFrame</w:t>
      </w:r>
      <w:proofErr w:type="spellEnd"/>
      <w:proofErr w:type="gramEnd"/>
      <w:r w:rsidRPr="0060087E">
        <w:rPr>
          <w:b/>
          <w:bCs/>
        </w:rPr>
        <w:t>(data)</w:t>
      </w:r>
    </w:p>
    <w:p w14:paraId="4AB671F4" w14:textId="77777777" w:rsidR="0060087E" w:rsidRPr="0060087E" w:rsidRDefault="0060087E" w:rsidP="0060087E">
      <w:pPr>
        <w:rPr>
          <w:b/>
          <w:bCs/>
        </w:rPr>
      </w:pPr>
    </w:p>
    <w:p w14:paraId="543E6AF7" w14:textId="77777777" w:rsidR="0060087E" w:rsidRPr="0060087E" w:rsidRDefault="0060087E" w:rsidP="0060087E">
      <w:pPr>
        <w:rPr>
          <w:b/>
          <w:bCs/>
        </w:rPr>
      </w:pPr>
      <w:r w:rsidRPr="0060087E">
        <w:rPr>
          <w:b/>
          <w:bCs/>
        </w:rPr>
        <w:t># Splitting '</w:t>
      </w:r>
      <w:proofErr w:type="spellStart"/>
      <w:r w:rsidRPr="0060087E">
        <w:rPr>
          <w:b/>
          <w:bCs/>
        </w:rPr>
        <w:t>FullName</w:t>
      </w:r>
      <w:proofErr w:type="spellEnd"/>
      <w:r w:rsidRPr="0060087E">
        <w:rPr>
          <w:b/>
          <w:bCs/>
        </w:rPr>
        <w:t>' into 'FirstName' and 'LastName'</w:t>
      </w:r>
    </w:p>
    <w:p w14:paraId="799A70F3" w14:textId="77777777" w:rsidR="0060087E" w:rsidRPr="0060087E" w:rsidRDefault="0060087E" w:rsidP="0060087E">
      <w:pPr>
        <w:rPr>
          <w:b/>
          <w:bCs/>
        </w:rPr>
      </w:pPr>
      <w:proofErr w:type="spellStart"/>
      <w:proofErr w:type="gramStart"/>
      <w:r w:rsidRPr="0060087E">
        <w:rPr>
          <w:b/>
          <w:bCs/>
        </w:rPr>
        <w:t>df</w:t>
      </w:r>
      <w:proofErr w:type="spellEnd"/>
      <w:r w:rsidRPr="0060087E">
        <w:rPr>
          <w:b/>
          <w:bCs/>
        </w:rPr>
        <w:t>[</w:t>
      </w:r>
      <w:proofErr w:type="gramEnd"/>
      <w:r w:rsidRPr="0060087E">
        <w:rPr>
          <w:b/>
          <w:bCs/>
        </w:rPr>
        <w:t xml:space="preserve">['FirstName', 'LastName']] = </w:t>
      </w:r>
      <w:proofErr w:type="spellStart"/>
      <w:r w:rsidRPr="0060087E">
        <w:rPr>
          <w:b/>
          <w:bCs/>
        </w:rPr>
        <w:t>df</w:t>
      </w:r>
      <w:proofErr w:type="spellEnd"/>
      <w:r w:rsidRPr="0060087E">
        <w:rPr>
          <w:b/>
          <w:bCs/>
        </w:rPr>
        <w:t>['</w:t>
      </w:r>
      <w:proofErr w:type="spellStart"/>
      <w:r w:rsidRPr="0060087E">
        <w:rPr>
          <w:b/>
          <w:bCs/>
        </w:rPr>
        <w:t>FullName</w:t>
      </w:r>
      <w:proofErr w:type="spellEnd"/>
      <w:r w:rsidRPr="0060087E">
        <w:rPr>
          <w:b/>
          <w:bCs/>
        </w:rPr>
        <w:t>'].</w:t>
      </w:r>
      <w:proofErr w:type="spellStart"/>
      <w:r w:rsidRPr="0060087E">
        <w:rPr>
          <w:b/>
          <w:bCs/>
        </w:rPr>
        <w:t>str.split</w:t>
      </w:r>
      <w:proofErr w:type="spellEnd"/>
      <w:r w:rsidRPr="0060087E">
        <w:rPr>
          <w:b/>
          <w:bCs/>
        </w:rPr>
        <w:t>(' ', expand=True)</w:t>
      </w:r>
    </w:p>
    <w:p w14:paraId="34EC17B5" w14:textId="77777777" w:rsidR="0060087E" w:rsidRPr="0060087E" w:rsidRDefault="0060087E" w:rsidP="0060087E">
      <w:pPr>
        <w:rPr>
          <w:b/>
          <w:bCs/>
        </w:rPr>
      </w:pPr>
    </w:p>
    <w:p w14:paraId="2119C885" w14:textId="77777777" w:rsidR="00C20B1D" w:rsidRDefault="0060087E" w:rsidP="0060087E">
      <w:pPr>
        <w:rPr>
          <w:b/>
          <w:bCs/>
        </w:rPr>
      </w:pPr>
      <w:r w:rsidRPr="0060087E">
        <w:rPr>
          <w:b/>
          <w:bCs/>
        </w:rPr>
        <w:t>print(</w:t>
      </w:r>
      <w:proofErr w:type="spellStart"/>
      <w:r w:rsidRPr="0060087E">
        <w:rPr>
          <w:b/>
          <w:bCs/>
        </w:rPr>
        <w:t>df</w:t>
      </w:r>
      <w:proofErr w:type="spellEnd"/>
      <w:r w:rsidRPr="0060087E">
        <w:rPr>
          <w:b/>
          <w:bCs/>
        </w:rPr>
        <w:t>)</w:t>
      </w:r>
    </w:p>
    <w:p w14:paraId="1115E5C4" w14:textId="77777777" w:rsidR="0060087E" w:rsidRDefault="0060087E" w:rsidP="0060087E">
      <w:pPr>
        <w:rPr>
          <w:b/>
          <w:bCs/>
        </w:rPr>
      </w:pPr>
    </w:p>
    <w:p w14:paraId="2AFBC702" w14:textId="77777777" w:rsidR="0060087E" w:rsidRPr="0060087E" w:rsidRDefault="0060087E" w:rsidP="0060087E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  <w:r>
        <w:rPr>
          <w:b/>
          <w:bCs/>
        </w:rPr>
        <w:t xml:space="preserve">   </w:t>
      </w:r>
      <w:r w:rsidRPr="0060087E">
        <w:rPr>
          <w:b/>
          <w:bCs/>
        </w:rPr>
        <w:t xml:space="preserve">        </w:t>
      </w:r>
      <w:proofErr w:type="spellStart"/>
      <w:r w:rsidRPr="0060087E">
        <w:rPr>
          <w:b/>
          <w:bCs/>
        </w:rPr>
        <w:t>FullName</w:t>
      </w:r>
      <w:proofErr w:type="spellEnd"/>
      <w:r w:rsidRPr="0060087E">
        <w:rPr>
          <w:b/>
          <w:bCs/>
        </w:rPr>
        <w:t xml:space="preserve"> FirstName LastName</w:t>
      </w:r>
    </w:p>
    <w:p w14:paraId="180E56AB" w14:textId="77777777" w:rsidR="0060087E" w:rsidRPr="0060087E" w:rsidRDefault="0060087E" w:rsidP="0060087E">
      <w:pPr>
        <w:rPr>
          <w:b/>
          <w:bCs/>
        </w:rPr>
      </w:pPr>
      <w:proofErr w:type="gramStart"/>
      <w:r w:rsidRPr="0060087E">
        <w:rPr>
          <w:b/>
          <w:bCs/>
        </w:rPr>
        <w:t>0  Alice</w:t>
      </w:r>
      <w:proofErr w:type="gramEnd"/>
      <w:r w:rsidRPr="0060087E">
        <w:rPr>
          <w:b/>
          <w:bCs/>
        </w:rPr>
        <w:t xml:space="preserve"> Johnson     Alice  Johnson</w:t>
      </w:r>
    </w:p>
    <w:p w14:paraId="791FA7C6" w14:textId="77777777" w:rsidR="0060087E" w:rsidRPr="0060087E" w:rsidRDefault="0060087E" w:rsidP="0060087E">
      <w:pPr>
        <w:rPr>
          <w:b/>
          <w:bCs/>
        </w:rPr>
      </w:pPr>
      <w:r w:rsidRPr="0060087E">
        <w:rPr>
          <w:b/>
          <w:bCs/>
        </w:rPr>
        <w:t>1     Bob Smith       Bob    Smith</w:t>
      </w:r>
    </w:p>
    <w:p w14:paraId="00CED952" w14:textId="4E7445F9" w:rsidR="0060087E" w:rsidRPr="0060087E" w:rsidRDefault="0060087E" w:rsidP="0060087E">
      <w:pPr>
        <w:rPr>
          <w:b/>
          <w:bCs/>
        </w:rPr>
        <w:sectPr w:rsidR="0060087E" w:rsidRPr="0060087E">
          <w:pgSz w:w="11899" w:h="16838"/>
          <w:pgMar w:top="460" w:right="700" w:bottom="724" w:left="960" w:header="720" w:footer="720" w:gutter="0"/>
          <w:cols w:space="720"/>
          <w:docGrid w:linePitch="360"/>
        </w:sectPr>
      </w:pPr>
      <w:proofErr w:type="gramStart"/>
      <w:r w:rsidRPr="0060087E">
        <w:rPr>
          <w:b/>
          <w:bCs/>
        </w:rPr>
        <w:t>2  Charlie</w:t>
      </w:r>
      <w:proofErr w:type="gramEnd"/>
      <w:r w:rsidRPr="0060087E">
        <w:rPr>
          <w:b/>
          <w:bCs/>
        </w:rPr>
        <w:t xml:space="preserve"> Brown   Charlie   Brown</w:t>
      </w:r>
    </w:p>
    <w:p w14:paraId="1A73BEB6" w14:textId="77777777" w:rsidR="00C20B1D" w:rsidRDefault="00C20B1D">
      <w:pPr>
        <w:autoSpaceDE w:val="0"/>
        <w:autoSpaceDN w:val="0"/>
        <w:spacing w:after="528" w:line="220" w:lineRule="exact"/>
      </w:pPr>
    </w:p>
    <w:p w14:paraId="65680E21" w14:textId="77777777" w:rsidR="00C20B1D" w:rsidRDefault="00000000">
      <w:pPr>
        <w:tabs>
          <w:tab w:val="left" w:pos="600"/>
        </w:tabs>
        <w:autoSpaceDE w:val="0"/>
        <w:autoSpaceDN w:val="0"/>
        <w:spacing w:after="0" w:line="283" w:lineRule="auto"/>
        <w:ind w:left="342" w:right="331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String Contains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Filter rows where the 'Email' column contains '@gmail.com'.</w:t>
      </w:r>
    </w:p>
    <w:p w14:paraId="04D07EA5" w14:textId="77777777" w:rsidR="0060087E" w:rsidRPr="0060087E" w:rsidRDefault="00000000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0087E">
        <w:rPr>
          <w:rFonts w:ascii="Roboto" w:eastAsia="Roboto" w:hAnsi="Roboto"/>
          <w:b/>
          <w:color w:val="1F1F1F"/>
          <w:sz w:val="24"/>
        </w:rPr>
        <w:t xml:space="preserve"> </w:t>
      </w:r>
      <w:r w:rsidR="0060087E" w:rsidRPr="0060087E">
        <w:rPr>
          <w:rFonts w:ascii="Roboto" w:eastAsia="Roboto" w:hAnsi="Roboto"/>
          <w:b/>
          <w:color w:val="1F1F1F"/>
          <w:sz w:val="24"/>
        </w:rPr>
        <w:t>import pandas as pd</w:t>
      </w:r>
    </w:p>
    <w:p w14:paraId="4D973DFB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3E31AF4F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131F3D79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data = {'Name': ['Alice', 'Bob', 'Charlie'], </w:t>
      </w:r>
    </w:p>
    <w:p w14:paraId="30860148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        'Email': ['alice@gmail.com', 'bob@yahoo.com', 'charlie@gmail.com']}</w:t>
      </w:r>
    </w:p>
    <w:p w14:paraId="1FEBF515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60087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60087E">
        <w:rPr>
          <w:rFonts w:ascii="Roboto" w:eastAsia="Roboto" w:hAnsi="Roboto"/>
          <w:b/>
          <w:color w:val="1F1F1F"/>
          <w:sz w:val="24"/>
        </w:rPr>
        <w:t>(data)</w:t>
      </w:r>
    </w:p>
    <w:p w14:paraId="3A25FCDF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5E62D379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# Filtering rows where 'Email' contains '@gmail.com'</w:t>
      </w:r>
    </w:p>
    <w:p w14:paraId="1057A858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gmail_df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[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['Email'].</w:t>
      </w:r>
      <w:proofErr w:type="spellStart"/>
      <w:proofErr w:type="gramStart"/>
      <w:r w:rsidRPr="0060087E">
        <w:rPr>
          <w:rFonts w:ascii="Roboto" w:eastAsia="Roboto" w:hAnsi="Roboto"/>
          <w:b/>
          <w:color w:val="1F1F1F"/>
          <w:sz w:val="24"/>
        </w:rPr>
        <w:t>str.contains</w:t>
      </w:r>
      <w:proofErr w:type="spellEnd"/>
      <w:proofErr w:type="gramEnd"/>
      <w:r w:rsidRPr="0060087E">
        <w:rPr>
          <w:rFonts w:ascii="Roboto" w:eastAsia="Roboto" w:hAnsi="Roboto"/>
          <w:b/>
          <w:color w:val="1F1F1F"/>
          <w:sz w:val="24"/>
        </w:rPr>
        <w:t>('@gmail.com')]</w:t>
      </w:r>
    </w:p>
    <w:p w14:paraId="0DE1F437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63F2EE4D" w14:textId="306296F5" w:rsidR="00C20B1D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gmail_df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)</w:t>
      </w:r>
    </w:p>
    <w:p w14:paraId="23FD29C9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60087E">
        <w:rPr>
          <w:rFonts w:ascii="Roboto" w:eastAsia="Roboto" w:hAnsi="Roboto"/>
          <w:b/>
          <w:color w:val="1F1F1F"/>
          <w:sz w:val="24"/>
        </w:rPr>
        <w:t xml:space="preserve">     Name             Email</w:t>
      </w:r>
    </w:p>
    <w:p w14:paraId="4238DAA3" w14:textId="77777777" w:rsidR="0060087E" w:rsidRPr="0060087E" w:rsidRDefault="0060087E" w:rsidP="0060087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0   </w:t>
      </w:r>
      <w:proofErr w:type="gramStart"/>
      <w:r w:rsidRPr="0060087E">
        <w:rPr>
          <w:rFonts w:ascii="Roboto" w:eastAsia="Roboto" w:hAnsi="Roboto"/>
          <w:b/>
          <w:color w:val="1F1F1F"/>
          <w:sz w:val="24"/>
        </w:rPr>
        <w:t>Alice  alice@gmail.com</w:t>
      </w:r>
      <w:proofErr w:type="gramEnd"/>
    </w:p>
    <w:p w14:paraId="045E8C8E" w14:textId="1A287828" w:rsidR="0060087E" w:rsidRDefault="0060087E" w:rsidP="0060087E">
      <w:pPr>
        <w:autoSpaceDE w:val="0"/>
        <w:autoSpaceDN w:val="0"/>
        <w:spacing w:before="206" w:after="0" w:line="240" w:lineRule="auto"/>
        <w:ind w:left="600"/>
      </w:pPr>
      <w:proofErr w:type="gramStart"/>
      <w:r w:rsidRPr="0060087E">
        <w:rPr>
          <w:rFonts w:ascii="Roboto" w:eastAsia="Roboto" w:hAnsi="Roboto"/>
          <w:b/>
          <w:color w:val="1F1F1F"/>
          <w:sz w:val="24"/>
        </w:rPr>
        <w:t>2  Charlie</w:t>
      </w:r>
      <w:proofErr w:type="gramEnd"/>
      <w:r w:rsidRPr="0060087E">
        <w:rPr>
          <w:rFonts w:ascii="Roboto" w:eastAsia="Roboto" w:hAnsi="Roboto"/>
          <w:b/>
          <w:color w:val="1F1F1F"/>
          <w:sz w:val="24"/>
        </w:rPr>
        <w:t xml:space="preserve">  charlie@gmail.com</w:t>
      </w:r>
    </w:p>
    <w:p w14:paraId="79ACEE1D" w14:textId="77777777" w:rsidR="00C20B1D" w:rsidRDefault="00000000">
      <w:pPr>
        <w:autoSpaceDE w:val="0"/>
        <w:autoSpaceDN w:val="0"/>
        <w:spacing w:before="1376" w:after="0" w:line="293" w:lineRule="auto"/>
        <w:ind w:left="600" w:right="1152" w:hanging="258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Replacing String Patterns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str.replace</w:t>
      </w:r>
      <w:proofErr w:type="gramEnd"/>
      <w:r>
        <w:rPr>
          <w:rFonts w:ascii="Consolas" w:eastAsia="Consolas" w:hAnsi="Consolas"/>
          <w:color w:val="1F1F1F"/>
          <w:w w:val="98"/>
        </w:rPr>
        <w:t>()</w:t>
      </w:r>
      <w:r>
        <w:rPr>
          <w:rFonts w:ascii="Roboto" w:eastAsia="Roboto" w:hAnsi="Roboto"/>
          <w:color w:val="1F1F1F"/>
          <w:sz w:val="24"/>
        </w:rPr>
        <w:t xml:space="preserve">  to replace the domain in all emails from '@example.com' to '@newdomain.com'.</w:t>
      </w:r>
    </w:p>
    <w:p w14:paraId="6DFAB2FF" w14:textId="77777777" w:rsidR="0060087E" w:rsidRPr="0060087E" w:rsidRDefault="00000000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0087E">
        <w:rPr>
          <w:rFonts w:ascii="Roboto" w:eastAsia="Roboto" w:hAnsi="Roboto"/>
          <w:b/>
          <w:color w:val="1F1F1F"/>
          <w:sz w:val="24"/>
        </w:rPr>
        <w:t xml:space="preserve"> </w:t>
      </w:r>
      <w:r w:rsidR="0060087E" w:rsidRPr="0060087E">
        <w:rPr>
          <w:rFonts w:ascii="Roboto" w:eastAsia="Roboto" w:hAnsi="Roboto"/>
          <w:b/>
          <w:color w:val="1F1F1F"/>
          <w:sz w:val="24"/>
        </w:rPr>
        <w:t>import pandas as pd</w:t>
      </w:r>
    </w:p>
    <w:p w14:paraId="45B1CC02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50EC4DCE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1471B2F4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data = {'Name': ['Alice', 'Bob', 'Charlie'], </w:t>
      </w:r>
    </w:p>
    <w:p w14:paraId="68EAE952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        'Email': ['alice@example.com', 'bob@example.com', 'charlie@example.com']}</w:t>
      </w:r>
    </w:p>
    <w:p w14:paraId="1705CEDA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60087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60087E">
        <w:rPr>
          <w:rFonts w:ascii="Roboto" w:eastAsia="Roboto" w:hAnsi="Roboto"/>
          <w:b/>
          <w:color w:val="1F1F1F"/>
          <w:sz w:val="24"/>
        </w:rPr>
        <w:t>(data)</w:t>
      </w:r>
    </w:p>
    <w:p w14:paraId="54DD2F6D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44714536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lastRenderedPageBreak/>
        <w:t># Replacing '@example.com' with '@newdomain.com'</w:t>
      </w:r>
    </w:p>
    <w:p w14:paraId="4878EF93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['Email'] =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['Email'].</w:t>
      </w:r>
      <w:proofErr w:type="spellStart"/>
      <w:proofErr w:type="gramStart"/>
      <w:r w:rsidRPr="0060087E">
        <w:rPr>
          <w:rFonts w:ascii="Roboto" w:eastAsia="Roboto" w:hAnsi="Roboto"/>
          <w:b/>
          <w:color w:val="1F1F1F"/>
          <w:sz w:val="24"/>
        </w:rPr>
        <w:t>str.replace</w:t>
      </w:r>
      <w:proofErr w:type="spellEnd"/>
      <w:proofErr w:type="gramEnd"/>
      <w:r w:rsidRPr="0060087E">
        <w:rPr>
          <w:rFonts w:ascii="Roboto" w:eastAsia="Roboto" w:hAnsi="Roboto"/>
          <w:b/>
          <w:color w:val="1F1F1F"/>
          <w:sz w:val="24"/>
        </w:rPr>
        <w:t>('@example.com', '@newdomain.com', regex=False)</w:t>
      </w:r>
    </w:p>
    <w:p w14:paraId="628BB4C4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7A37CF2F" w14:textId="24A29F4B" w:rsidR="00C20B1D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)</w:t>
      </w:r>
    </w:p>
    <w:p w14:paraId="2D73E46B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60087E">
        <w:rPr>
          <w:rFonts w:ascii="Roboto" w:eastAsia="Roboto" w:hAnsi="Roboto"/>
          <w:b/>
          <w:color w:val="1F1F1F"/>
          <w:sz w:val="24"/>
        </w:rPr>
        <w:t xml:space="preserve">     Name               Email</w:t>
      </w:r>
    </w:p>
    <w:p w14:paraId="520EA22E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0   </w:t>
      </w:r>
      <w:proofErr w:type="gramStart"/>
      <w:r w:rsidRPr="0060087E">
        <w:rPr>
          <w:rFonts w:ascii="Roboto" w:eastAsia="Roboto" w:hAnsi="Roboto"/>
          <w:b/>
          <w:color w:val="1F1F1F"/>
          <w:sz w:val="24"/>
        </w:rPr>
        <w:t>Alice  alice@newdomain.com</w:t>
      </w:r>
      <w:proofErr w:type="gramEnd"/>
    </w:p>
    <w:p w14:paraId="1670993A" w14:textId="77777777" w:rsidR="0060087E" w:rsidRPr="0060087E" w:rsidRDefault="0060087E" w:rsidP="0060087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1     Bob    bob@newdomain.com</w:t>
      </w:r>
    </w:p>
    <w:p w14:paraId="75E8623A" w14:textId="78B309BA" w:rsidR="0060087E" w:rsidRDefault="0060087E" w:rsidP="0060087E">
      <w:pPr>
        <w:autoSpaceDE w:val="0"/>
        <w:autoSpaceDN w:val="0"/>
        <w:spacing w:before="222" w:after="0" w:line="240" w:lineRule="auto"/>
        <w:ind w:left="600"/>
      </w:pPr>
      <w:proofErr w:type="gramStart"/>
      <w:r w:rsidRPr="0060087E">
        <w:rPr>
          <w:rFonts w:ascii="Roboto" w:eastAsia="Roboto" w:hAnsi="Roboto"/>
          <w:b/>
          <w:color w:val="1F1F1F"/>
          <w:sz w:val="24"/>
        </w:rPr>
        <w:t>2  Charlie</w:t>
      </w:r>
      <w:proofErr w:type="gramEnd"/>
      <w:r w:rsidRPr="0060087E">
        <w:rPr>
          <w:rFonts w:ascii="Roboto" w:eastAsia="Roboto" w:hAnsi="Roboto"/>
          <w:b/>
          <w:color w:val="1F1F1F"/>
          <w:sz w:val="24"/>
        </w:rPr>
        <w:t xml:space="preserve">  charlie@newdomain.com</w:t>
      </w:r>
    </w:p>
    <w:p w14:paraId="4A1439A1" w14:textId="77777777" w:rsidR="00C20B1D" w:rsidRDefault="00000000">
      <w:pPr>
        <w:autoSpaceDE w:val="0"/>
        <w:autoSpaceDN w:val="0"/>
        <w:spacing w:before="1310" w:after="0" w:line="240" w:lineRule="auto"/>
        <w:jc w:val="center"/>
      </w:pPr>
      <w:r>
        <w:rPr>
          <w:noProof/>
        </w:rPr>
        <w:drawing>
          <wp:inline distT="0" distB="0" distL="0" distR="0" wp14:anchorId="733EB2B3" wp14:editId="475A6B79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C390" w14:textId="77777777" w:rsidR="00C20B1D" w:rsidRDefault="00000000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Grouping and Aggregation (8 Questions)</w:t>
      </w:r>
    </w:p>
    <w:p w14:paraId="16A21846" w14:textId="77777777" w:rsidR="00C20B1D" w:rsidRDefault="00000000">
      <w:pPr>
        <w:autoSpaceDE w:val="0"/>
        <w:autoSpaceDN w:val="0"/>
        <w:spacing w:before="252" w:after="0" w:line="293" w:lineRule="auto"/>
        <w:ind w:left="600" w:right="144" w:hanging="258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Grouping Data </w:t>
      </w:r>
      <w:r>
        <w:br/>
      </w:r>
      <w:r>
        <w:rPr>
          <w:rFonts w:ascii="Roboto" w:eastAsia="Roboto" w:hAnsi="Roboto"/>
          <w:color w:val="1F1F1F"/>
          <w:sz w:val="24"/>
        </w:rPr>
        <w:t>Group the DataFrame by the 'Department' column and calculate the mean salary for each department.</w:t>
      </w:r>
    </w:p>
    <w:p w14:paraId="3326BB0A" w14:textId="77777777" w:rsidR="0060087E" w:rsidRPr="0060087E" w:rsidRDefault="00000000" w:rsidP="0060087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0087E">
        <w:rPr>
          <w:rFonts w:ascii="Roboto" w:eastAsia="Roboto" w:hAnsi="Roboto"/>
          <w:b/>
          <w:color w:val="1F1F1F"/>
          <w:sz w:val="24"/>
        </w:rPr>
        <w:t xml:space="preserve">  </w:t>
      </w:r>
      <w:r w:rsidR="0060087E" w:rsidRPr="0060087E">
        <w:rPr>
          <w:rFonts w:ascii="Roboto" w:eastAsia="Roboto" w:hAnsi="Roboto"/>
          <w:b/>
          <w:color w:val="1F1F1F"/>
          <w:sz w:val="24"/>
        </w:rPr>
        <w:t>import pandas as pd</w:t>
      </w:r>
    </w:p>
    <w:p w14:paraId="6FE24433" w14:textId="77777777" w:rsidR="0060087E" w:rsidRPr="0060087E" w:rsidRDefault="0060087E" w:rsidP="0060087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565F4300" w14:textId="77777777" w:rsidR="0060087E" w:rsidRPr="0060087E" w:rsidRDefault="0060087E" w:rsidP="0060087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1F9A3530" w14:textId="77777777" w:rsidR="0060087E" w:rsidRPr="0060087E" w:rsidRDefault="0060087E" w:rsidP="0060087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data = {'Employee': ['Alice', 'Bob', 'Charlie', 'David', 'Eve'],</w:t>
      </w:r>
    </w:p>
    <w:p w14:paraId="79F73246" w14:textId="77777777" w:rsidR="0060087E" w:rsidRPr="0060087E" w:rsidRDefault="0060087E" w:rsidP="0060087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        'Department': ['HR', 'IT', 'IT', 'HR', 'Finance'],</w:t>
      </w:r>
    </w:p>
    <w:p w14:paraId="1B509E58" w14:textId="77777777" w:rsidR="0060087E" w:rsidRPr="0060087E" w:rsidRDefault="0060087E" w:rsidP="0060087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        'Salary': [50000, 60000, 70000, 55000, 65000]}</w:t>
      </w:r>
    </w:p>
    <w:p w14:paraId="7ED753A2" w14:textId="77777777" w:rsidR="0060087E" w:rsidRPr="0060087E" w:rsidRDefault="0060087E" w:rsidP="0060087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60087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60087E">
        <w:rPr>
          <w:rFonts w:ascii="Roboto" w:eastAsia="Roboto" w:hAnsi="Roboto"/>
          <w:b/>
          <w:color w:val="1F1F1F"/>
          <w:sz w:val="24"/>
        </w:rPr>
        <w:t>(data)</w:t>
      </w:r>
    </w:p>
    <w:p w14:paraId="25B05A80" w14:textId="77777777" w:rsidR="0060087E" w:rsidRPr="0060087E" w:rsidRDefault="0060087E" w:rsidP="0060087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798CA2A9" w14:textId="77777777" w:rsidR="0060087E" w:rsidRPr="0060087E" w:rsidRDefault="0060087E" w:rsidP="0060087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# Grouping by 'Department' and calculating mean salary</w:t>
      </w:r>
    </w:p>
    <w:p w14:paraId="23491625" w14:textId="77777777" w:rsidR="0060087E" w:rsidRPr="0060087E" w:rsidRDefault="0060087E" w:rsidP="0060087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dept_salary_mean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60087E">
        <w:rPr>
          <w:rFonts w:ascii="Roboto" w:eastAsia="Roboto" w:hAnsi="Roboto"/>
          <w:b/>
          <w:color w:val="1F1F1F"/>
          <w:sz w:val="24"/>
        </w:rPr>
        <w:t>df.groupby</w:t>
      </w:r>
      <w:proofErr w:type="spellEnd"/>
      <w:proofErr w:type="gramEnd"/>
      <w:r w:rsidRPr="0060087E">
        <w:rPr>
          <w:rFonts w:ascii="Roboto" w:eastAsia="Roboto" w:hAnsi="Roboto"/>
          <w:b/>
          <w:color w:val="1F1F1F"/>
          <w:sz w:val="24"/>
        </w:rPr>
        <w:t>('Department')['Salary'].mean()</w:t>
      </w:r>
    </w:p>
    <w:p w14:paraId="45E360E2" w14:textId="77777777" w:rsidR="0060087E" w:rsidRPr="0060087E" w:rsidRDefault="0060087E" w:rsidP="0060087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6389E84E" w14:textId="3F0896F8" w:rsidR="00C20B1D" w:rsidRDefault="0060087E" w:rsidP="0060087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dept_salary_mean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)</w:t>
      </w:r>
    </w:p>
    <w:p w14:paraId="5C60CA41" w14:textId="77777777" w:rsidR="0060087E" w:rsidRPr="0060087E" w:rsidRDefault="0060087E" w:rsidP="0060087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60087E">
        <w:rPr>
          <w:rFonts w:ascii="Roboto" w:eastAsia="Roboto" w:hAnsi="Roboto"/>
          <w:b/>
          <w:color w:val="1F1F1F"/>
          <w:sz w:val="24"/>
        </w:rPr>
        <w:t>Department</w:t>
      </w:r>
    </w:p>
    <w:p w14:paraId="083C1182" w14:textId="77777777" w:rsidR="0060087E" w:rsidRPr="0060087E" w:rsidRDefault="0060087E" w:rsidP="0060087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Finance    65000.0</w:t>
      </w:r>
    </w:p>
    <w:p w14:paraId="03785F4E" w14:textId="77777777" w:rsidR="0060087E" w:rsidRPr="0060087E" w:rsidRDefault="0060087E" w:rsidP="0060087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lastRenderedPageBreak/>
        <w:t>HR         52500.0</w:t>
      </w:r>
    </w:p>
    <w:p w14:paraId="3BECD3DB" w14:textId="77777777" w:rsidR="0060087E" w:rsidRPr="0060087E" w:rsidRDefault="0060087E" w:rsidP="0060087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IT         65000.0</w:t>
      </w:r>
    </w:p>
    <w:p w14:paraId="23FC6585" w14:textId="07884BF5" w:rsidR="0060087E" w:rsidRDefault="0060087E" w:rsidP="0060087E">
      <w:pPr>
        <w:autoSpaceDE w:val="0"/>
        <w:autoSpaceDN w:val="0"/>
        <w:spacing w:before="220" w:after="0" w:line="240" w:lineRule="auto"/>
        <w:ind w:left="600"/>
      </w:pPr>
      <w:r w:rsidRPr="0060087E">
        <w:rPr>
          <w:rFonts w:ascii="Roboto" w:eastAsia="Roboto" w:hAnsi="Roboto"/>
          <w:b/>
          <w:color w:val="1F1F1F"/>
          <w:sz w:val="24"/>
        </w:rPr>
        <w:t xml:space="preserve">Name: Salary,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dtype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: float64</w:t>
      </w:r>
    </w:p>
    <w:p w14:paraId="3CA1DEFD" w14:textId="77777777" w:rsidR="00C20B1D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720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Aggregating Data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Apply multiple aggregate functions (mean, max) to the 'Sales' column using </w:t>
      </w:r>
      <w:proofErr w:type="gramStart"/>
      <w:r>
        <w:rPr>
          <w:rFonts w:ascii="Consolas" w:eastAsia="Consolas" w:hAnsi="Consolas"/>
          <w:color w:val="1F1F1F"/>
          <w:w w:val="98"/>
        </w:rPr>
        <w:t>agg(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E1731BB" w14:textId="77777777" w:rsidR="0060087E" w:rsidRPr="0060087E" w:rsidRDefault="00000000" w:rsidP="0060087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0087E">
        <w:rPr>
          <w:rFonts w:ascii="Roboto" w:eastAsia="Roboto" w:hAnsi="Roboto"/>
          <w:b/>
          <w:color w:val="1F1F1F"/>
          <w:sz w:val="24"/>
        </w:rPr>
        <w:t xml:space="preserve"> </w:t>
      </w:r>
      <w:r w:rsidR="0060087E" w:rsidRPr="0060087E">
        <w:rPr>
          <w:rFonts w:ascii="Roboto" w:eastAsia="Roboto" w:hAnsi="Roboto"/>
          <w:b/>
          <w:color w:val="1F1F1F"/>
          <w:sz w:val="24"/>
        </w:rPr>
        <w:t>import pandas as pd</w:t>
      </w:r>
    </w:p>
    <w:p w14:paraId="1ADBA7C1" w14:textId="77777777" w:rsidR="0060087E" w:rsidRPr="0060087E" w:rsidRDefault="0060087E" w:rsidP="0060087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77BF6243" w14:textId="77777777" w:rsidR="0060087E" w:rsidRPr="0060087E" w:rsidRDefault="0060087E" w:rsidP="0060087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0429ABAA" w14:textId="77777777" w:rsidR="0060087E" w:rsidRPr="0060087E" w:rsidRDefault="0060087E" w:rsidP="0060087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data = {'Employee': ['Alice', 'Bob', 'Charlie', 'David', 'Eve'],</w:t>
      </w:r>
    </w:p>
    <w:p w14:paraId="4DAB4E08" w14:textId="77777777" w:rsidR="0060087E" w:rsidRPr="0060087E" w:rsidRDefault="0060087E" w:rsidP="0060087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 xml:space="preserve">        'Sales': [1000, 1500, 1200, 1800, 1300]}</w:t>
      </w:r>
    </w:p>
    <w:p w14:paraId="3FDD685D" w14:textId="77777777" w:rsidR="0060087E" w:rsidRPr="0060087E" w:rsidRDefault="0060087E" w:rsidP="0060087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60087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60087E">
        <w:rPr>
          <w:rFonts w:ascii="Roboto" w:eastAsia="Roboto" w:hAnsi="Roboto"/>
          <w:b/>
          <w:color w:val="1F1F1F"/>
          <w:sz w:val="24"/>
        </w:rPr>
        <w:t>(data)</w:t>
      </w:r>
    </w:p>
    <w:p w14:paraId="2BF9A15C" w14:textId="77777777" w:rsidR="0060087E" w:rsidRPr="0060087E" w:rsidRDefault="0060087E" w:rsidP="0060087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22B01DA4" w14:textId="77777777" w:rsidR="0060087E" w:rsidRPr="0060087E" w:rsidRDefault="0060087E" w:rsidP="0060087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# Applying multiple aggregate functions to the 'Sales' column</w:t>
      </w:r>
    </w:p>
    <w:p w14:paraId="596DE089" w14:textId="77777777" w:rsidR="0060087E" w:rsidRPr="0060087E" w:rsidRDefault="0060087E" w:rsidP="0060087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sales_agg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['Sales'</w:t>
      </w:r>
      <w:proofErr w:type="gramStart"/>
      <w:r w:rsidRPr="0060087E">
        <w:rPr>
          <w:rFonts w:ascii="Roboto" w:eastAsia="Roboto" w:hAnsi="Roboto"/>
          <w:b/>
          <w:color w:val="1F1F1F"/>
          <w:sz w:val="24"/>
        </w:rPr>
        <w:t>].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agg</w:t>
      </w:r>
      <w:proofErr w:type="spellEnd"/>
      <w:proofErr w:type="gramEnd"/>
      <w:r w:rsidRPr="0060087E">
        <w:rPr>
          <w:rFonts w:ascii="Roboto" w:eastAsia="Roboto" w:hAnsi="Roboto"/>
          <w:b/>
          <w:color w:val="1F1F1F"/>
          <w:sz w:val="24"/>
        </w:rPr>
        <w:t>(['mean', 'max'])</w:t>
      </w:r>
    </w:p>
    <w:p w14:paraId="674BDE4E" w14:textId="77777777" w:rsidR="0060087E" w:rsidRPr="0060087E" w:rsidRDefault="0060087E" w:rsidP="0060087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28F463E8" w14:textId="649C3DCF" w:rsidR="00C20B1D" w:rsidRDefault="0060087E" w:rsidP="0060087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0087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60087E">
        <w:rPr>
          <w:rFonts w:ascii="Roboto" w:eastAsia="Roboto" w:hAnsi="Roboto"/>
          <w:b/>
          <w:color w:val="1F1F1F"/>
          <w:sz w:val="24"/>
        </w:rPr>
        <w:t>sales_agg</w:t>
      </w:r>
      <w:proofErr w:type="spellEnd"/>
      <w:r w:rsidRPr="0060087E">
        <w:rPr>
          <w:rFonts w:ascii="Roboto" w:eastAsia="Roboto" w:hAnsi="Roboto"/>
          <w:b/>
          <w:color w:val="1F1F1F"/>
          <w:sz w:val="24"/>
        </w:rPr>
        <w:t>)</w:t>
      </w:r>
    </w:p>
    <w:p w14:paraId="7ACB6C88" w14:textId="77777777" w:rsidR="004354C6" w:rsidRPr="004354C6" w:rsidRDefault="0060087E" w:rsidP="004354C6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="004354C6" w:rsidRPr="004354C6">
        <w:rPr>
          <w:rFonts w:ascii="Roboto" w:eastAsia="Roboto" w:hAnsi="Roboto"/>
          <w:b/>
          <w:color w:val="1F1F1F"/>
          <w:sz w:val="24"/>
        </w:rPr>
        <w:t>mean    1360.0</w:t>
      </w:r>
    </w:p>
    <w:p w14:paraId="690F89D3" w14:textId="77777777" w:rsidR="004354C6" w:rsidRPr="004354C6" w:rsidRDefault="004354C6" w:rsidP="004354C6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max     1800.0</w:t>
      </w:r>
    </w:p>
    <w:p w14:paraId="5CA9E14E" w14:textId="14275D90" w:rsidR="0060087E" w:rsidRDefault="004354C6" w:rsidP="004354C6">
      <w:pPr>
        <w:autoSpaceDE w:val="0"/>
        <w:autoSpaceDN w:val="0"/>
        <w:spacing w:before="208" w:after="0" w:line="240" w:lineRule="auto"/>
        <w:ind w:left="600"/>
      </w:pPr>
      <w:r w:rsidRPr="004354C6">
        <w:rPr>
          <w:rFonts w:ascii="Roboto" w:eastAsia="Roboto" w:hAnsi="Roboto"/>
          <w:b/>
          <w:color w:val="1F1F1F"/>
          <w:sz w:val="24"/>
        </w:rPr>
        <w:t xml:space="preserve">Name: Sales, 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dtype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: float64</w:t>
      </w:r>
    </w:p>
    <w:p w14:paraId="42A98682" w14:textId="77777777" w:rsidR="00C20B1D" w:rsidRDefault="00000000">
      <w:pPr>
        <w:tabs>
          <w:tab w:val="left" w:pos="600"/>
        </w:tabs>
        <w:autoSpaceDE w:val="0"/>
        <w:autoSpaceDN w:val="0"/>
        <w:spacing w:before="1376" w:after="0"/>
        <w:ind w:left="208" w:right="1440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Aggregate Multiple Functions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aggregate(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calculate both the sum and count of the 'Marks' column.</w:t>
      </w:r>
    </w:p>
    <w:p w14:paraId="7C9A1126" w14:textId="77777777" w:rsidR="00C20B1D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CD6297C" w14:textId="77777777" w:rsidR="004354C6" w:rsidRPr="004354C6" w:rsidRDefault="004354C6" w:rsidP="004354C6">
      <w:pPr>
        <w:rPr>
          <w:b/>
          <w:bCs/>
        </w:rPr>
      </w:pPr>
      <w:r w:rsidRPr="004354C6">
        <w:rPr>
          <w:b/>
          <w:bCs/>
        </w:rPr>
        <w:t>import pandas as pd</w:t>
      </w:r>
    </w:p>
    <w:p w14:paraId="4F025708" w14:textId="77777777" w:rsidR="004354C6" w:rsidRPr="004354C6" w:rsidRDefault="004354C6" w:rsidP="004354C6">
      <w:pPr>
        <w:rPr>
          <w:b/>
          <w:bCs/>
        </w:rPr>
      </w:pPr>
    </w:p>
    <w:p w14:paraId="27D1B7B5" w14:textId="77777777" w:rsidR="004354C6" w:rsidRPr="004354C6" w:rsidRDefault="004354C6" w:rsidP="004354C6">
      <w:pPr>
        <w:rPr>
          <w:b/>
          <w:bCs/>
        </w:rPr>
      </w:pPr>
      <w:r w:rsidRPr="004354C6">
        <w:rPr>
          <w:b/>
          <w:bCs/>
        </w:rPr>
        <w:t xml:space="preserve"># Sample </w:t>
      </w:r>
      <w:proofErr w:type="spellStart"/>
      <w:r w:rsidRPr="004354C6">
        <w:rPr>
          <w:b/>
          <w:bCs/>
        </w:rPr>
        <w:t>DataFrame</w:t>
      </w:r>
      <w:proofErr w:type="spellEnd"/>
    </w:p>
    <w:p w14:paraId="33816083" w14:textId="77777777" w:rsidR="004354C6" w:rsidRPr="004354C6" w:rsidRDefault="004354C6" w:rsidP="004354C6">
      <w:pPr>
        <w:rPr>
          <w:b/>
          <w:bCs/>
        </w:rPr>
      </w:pPr>
      <w:r w:rsidRPr="004354C6">
        <w:rPr>
          <w:b/>
          <w:bCs/>
        </w:rPr>
        <w:t>data = {'Student': ['Alice', 'Bob', 'Charlie', 'David', 'Eve'],</w:t>
      </w:r>
    </w:p>
    <w:p w14:paraId="05605F8E" w14:textId="77777777" w:rsidR="004354C6" w:rsidRPr="004354C6" w:rsidRDefault="004354C6" w:rsidP="004354C6">
      <w:pPr>
        <w:rPr>
          <w:b/>
          <w:bCs/>
        </w:rPr>
      </w:pPr>
      <w:r w:rsidRPr="004354C6">
        <w:rPr>
          <w:b/>
          <w:bCs/>
        </w:rPr>
        <w:lastRenderedPageBreak/>
        <w:t xml:space="preserve">        'Marks': [85, 90, 78, 92, 88]}</w:t>
      </w:r>
    </w:p>
    <w:p w14:paraId="5D3E7585" w14:textId="77777777" w:rsidR="004354C6" w:rsidRPr="004354C6" w:rsidRDefault="004354C6" w:rsidP="004354C6">
      <w:pPr>
        <w:rPr>
          <w:b/>
          <w:bCs/>
        </w:rPr>
      </w:pPr>
      <w:proofErr w:type="spellStart"/>
      <w:r w:rsidRPr="004354C6">
        <w:rPr>
          <w:b/>
          <w:bCs/>
        </w:rPr>
        <w:t>df</w:t>
      </w:r>
      <w:proofErr w:type="spellEnd"/>
      <w:r w:rsidRPr="004354C6">
        <w:rPr>
          <w:b/>
          <w:bCs/>
        </w:rPr>
        <w:t xml:space="preserve"> = </w:t>
      </w:r>
      <w:proofErr w:type="spellStart"/>
      <w:proofErr w:type="gramStart"/>
      <w:r w:rsidRPr="004354C6">
        <w:rPr>
          <w:b/>
          <w:bCs/>
        </w:rPr>
        <w:t>pd.DataFrame</w:t>
      </w:r>
      <w:proofErr w:type="spellEnd"/>
      <w:proofErr w:type="gramEnd"/>
      <w:r w:rsidRPr="004354C6">
        <w:rPr>
          <w:b/>
          <w:bCs/>
        </w:rPr>
        <w:t>(data)</w:t>
      </w:r>
    </w:p>
    <w:p w14:paraId="402F4C3A" w14:textId="77777777" w:rsidR="004354C6" w:rsidRPr="004354C6" w:rsidRDefault="004354C6" w:rsidP="004354C6">
      <w:pPr>
        <w:rPr>
          <w:b/>
          <w:bCs/>
        </w:rPr>
      </w:pPr>
    </w:p>
    <w:p w14:paraId="718C2FE6" w14:textId="77777777" w:rsidR="004354C6" w:rsidRPr="004354C6" w:rsidRDefault="004354C6" w:rsidP="004354C6">
      <w:pPr>
        <w:rPr>
          <w:b/>
          <w:bCs/>
        </w:rPr>
      </w:pPr>
      <w:r w:rsidRPr="004354C6">
        <w:rPr>
          <w:b/>
          <w:bCs/>
        </w:rPr>
        <w:t># Applying multiple aggregate functions (sum and count) to the 'Marks' column</w:t>
      </w:r>
    </w:p>
    <w:p w14:paraId="2A167ACD" w14:textId="77777777" w:rsidR="004354C6" w:rsidRPr="004354C6" w:rsidRDefault="004354C6" w:rsidP="004354C6">
      <w:pPr>
        <w:rPr>
          <w:b/>
          <w:bCs/>
        </w:rPr>
      </w:pPr>
      <w:proofErr w:type="spellStart"/>
      <w:r w:rsidRPr="004354C6">
        <w:rPr>
          <w:b/>
          <w:bCs/>
        </w:rPr>
        <w:t>marks_agg</w:t>
      </w:r>
      <w:proofErr w:type="spellEnd"/>
      <w:r w:rsidRPr="004354C6">
        <w:rPr>
          <w:b/>
          <w:bCs/>
        </w:rPr>
        <w:t xml:space="preserve"> = </w:t>
      </w:r>
      <w:proofErr w:type="spellStart"/>
      <w:r w:rsidRPr="004354C6">
        <w:rPr>
          <w:b/>
          <w:bCs/>
        </w:rPr>
        <w:t>df</w:t>
      </w:r>
      <w:proofErr w:type="spellEnd"/>
      <w:r w:rsidRPr="004354C6">
        <w:rPr>
          <w:b/>
          <w:bCs/>
        </w:rPr>
        <w:t>['Marks'</w:t>
      </w:r>
      <w:proofErr w:type="gramStart"/>
      <w:r w:rsidRPr="004354C6">
        <w:rPr>
          <w:b/>
          <w:bCs/>
        </w:rPr>
        <w:t>].</w:t>
      </w:r>
      <w:proofErr w:type="spellStart"/>
      <w:r w:rsidRPr="004354C6">
        <w:rPr>
          <w:b/>
          <w:bCs/>
        </w:rPr>
        <w:t>agg</w:t>
      </w:r>
      <w:proofErr w:type="spellEnd"/>
      <w:proofErr w:type="gramEnd"/>
      <w:r w:rsidRPr="004354C6">
        <w:rPr>
          <w:b/>
          <w:bCs/>
        </w:rPr>
        <w:t>(['sum', 'count'])</w:t>
      </w:r>
    </w:p>
    <w:p w14:paraId="3B71C1D8" w14:textId="77777777" w:rsidR="004354C6" w:rsidRPr="004354C6" w:rsidRDefault="004354C6" w:rsidP="004354C6">
      <w:pPr>
        <w:rPr>
          <w:b/>
          <w:bCs/>
        </w:rPr>
      </w:pPr>
    </w:p>
    <w:p w14:paraId="7A9513E3" w14:textId="77777777" w:rsidR="00C20B1D" w:rsidRDefault="004354C6" w:rsidP="004354C6">
      <w:pPr>
        <w:rPr>
          <w:b/>
          <w:bCs/>
        </w:rPr>
      </w:pPr>
      <w:r w:rsidRPr="004354C6">
        <w:rPr>
          <w:b/>
          <w:bCs/>
        </w:rPr>
        <w:t>print(</w:t>
      </w:r>
      <w:proofErr w:type="spellStart"/>
      <w:r w:rsidRPr="004354C6">
        <w:rPr>
          <w:b/>
          <w:bCs/>
        </w:rPr>
        <w:t>marks_agg</w:t>
      </w:r>
      <w:proofErr w:type="spellEnd"/>
      <w:r w:rsidRPr="004354C6">
        <w:rPr>
          <w:b/>
          <w:bCs/>
        </w:rPr>
        <w:t>)</w:t>
      </w:r>
    </w:p>
    <w:p w14:paraId="7016DA2D" w14:textId="77777777" w:rsidR="004354C6" w:rsidRDefault="004354C6" w:rsidP="004354C6">
      <w:pPr>
        <w:rPr>
          <w:b/>
          <w:bCs/>
        </w:rPr>
      </w:pPr>
    </w:p>
    <w:p w14:paraId="5FE069FB" w14:textId="77777777" w:rsidR="004354C6" w:rsidRPr="004354C6" w:rsidRDefault="004354C6" w:rsidP="004354C6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  </w:t>
      </w:r>
      <w:r w:rsidRPr="004354C6">
        <w:rPr>
          <w:b/>
          <w:bCs/>
        </w:rPr>
        <w:t>sum      433</w:t>
      </w:r>
    </w:p>
    <w:p w14:paraId="3F4EA829" w14:textId="77777777" w:rsidR="004354C6" w:rsidRPr="004354C6" w:rsidRDefault="004354C6" w:rsidP="004354C6">
      <w:pPr>
        <w:rPr>
          <w:b/>
          <w:bCs/>
        </w:rPr>
      </w:pPr>
      <w:r w:rsidRPr="004354C6">
        <w:rPr>
          <w:b/>
          <w:bCs/>
        </w:rPr>
        <w:t>count      5</w:t>
      </w:r>
    </w:p>
    <w:p w14:paraId="3D90DC89" w14:textId="47960EE7" w:rsidR="004354C6" w:rsidRPr="004354C6" w:rsidRDefault="004354C6" w:rsidP="004354C6">
      <w:pPr>
        <w:rPr>
          <w:b/>
          <w:bCs/>
        </w:rPr>
        <w:sectPr w:rsidR="004354C6" w:rsidRPr="004354C6">
          <w:pgSz w:w="11899" w:h="16838"/>
          <w:pgMar w:top="748" w:right="700" w:bottom="1204" w:left="960" w:header="720" w:footer="720" w:gutter="0"/>
          <w:cols w:space="720"/>
          <w:docGrid w:linePitch="360"/>
        </w:sectPr>
      </w:pPr>
      <w:r w:rsidRPr="004354C6">
        <w:rPr>
          <w:b/>
          <w:bCs/>
        </w:rPr>
        <w:t xml:space="preserve">Name: Marks, </w:t>
      </w:r>
      <w:proofErr w:type="spellStart"/>
      <w:r w:rsidRPr="004354C6">
        <w:rPr>
          <w:b/>
          <w:bCs/>
        </w:rPr>
        <w:t>dtype</w:t>
      </w:r>
      <w:proofErr w:type="spellEnd"/>
      <w:r w:rsidRPr="004354C6">
        <w:rPr>
          <w:b/>
          <w:bCs/>
        </w:rPr>
        <w:t>: int64</w:t>
      </w:r>
    </w:p>
    <w:p w14:paraId="796945D0" w14:textId="77777777" w:rsidR="00C20B1D" w:rsidRDefault="00C20B1D">
      <w:pPr>
        <w:autoSpaceDE w:val="0"/>
        <w:autoSpaceDN w:val="0"/>
        <w:spacing w:after="86" w:line="220" w:lineRule="exact"/>
      </w:pPr>
    </w:p>
    <w:p w14:paraId="56A838CB" w14:textId="77777777" w:rsidR="00C20B1D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576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Filtering with </w:t>
      </w:r>
      <w:r>
        <w:rPr>
          <w:rFonts w:ascii="Consolas" w:eastAsia="Consolas" w:hAnsi="Consolas"/>
          <w:b/>
          <w:color w:val="1F1F1F"/>
          <w:w w:val="98"/>
        </w:rPr>
        <w:t xml:space="preserve">isin()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Filter rows where the 'City' column is either 'New York' or 'Los Angeles' using </w:t>
      </w:r>
      <w:r>
        <w:rPr>
          <w:rFonts w:ascii="Consolas" w:eastAsia="Consolas" w:hAnsi="Consolas"/>
          <w:color w:val="1F1F1F"/>
          <w:w w:val="98"/>
        </w:rPr>
        <w:t>isin()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F992D39" w14:textId="77777777" w:rsidR="004354C6" w:rsidRPr="004354C6" w:rsidRDefault="00000000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54C6">
        <w:rPr>
          <w:rFonts w:ascii="Roboto" w:eastAsia="Roboto" w:hAnsi="Roboto"/>
          <w:b/>
          <w:color w:val="1F1F1F"/>
          <w:sz w:val="24"/>
        </w:rPr>
        <w:t xml:space="preserve"> </w:t>
      </w:r>
      <w:r w:rsidR="004354C6" w:rsidRPr="004354C6">
        <w:rPr>
          <w:rFonts w:ascii="Roboto" w:eastAsia="Roboto" w:hAnsi="Roboto"/>
          <w:b/>
          <w:color w:val="1F1F1F"/>
          <w:sz w:val="24"/>
        </w:rPr>
        <w:t>import pandas as pd</w:t>
      </w:r>
    </w:p>
    <w:p w14:paraId="7268C69C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389845E2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44BDC8A4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data = {'Name': ['Alice', 'Bob', 'Charlie', 'David', 'Eve'],</w:t>
      </w:r>
    </w:p>
    <w:p w14:paraId="3FC717BE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        'City': ['New York', 'Los Angeles', 'Chicago', 'New York', 'Houston']}</w:t>
      </w:r>
    </w:p>
    <w:p w14:paraId="53E69788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354C6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354C6">
        <w:rPr>
          <w:rFonts w:ascii="Roboto" w:eastAsia="Roboto" w:hAnsi="Roboto"/>
          <w:b/>
          <w:color w:val="1F1F1F"/>
          <w:sz w:val="24"/>
        </w:rPr>
        <w:t>(data)</w:t>
      </w:r>
    </w:p>
    <w:p w14:paraId="50502F7F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2F3AF4FA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# Filtering rows where 'City' is 'New York' or 'Los Angeles'</w:t>
      </w:r>
    </w:p>
    <w:p w14:paraId="03D4EC7F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filtered_df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[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['City'</w:t>
      </w:r>
      <w:proofErr w:type="gramStart"/>
      <w:r w:rsidRPr="004354C6">
        <w:rPr>
          <w:rFonts w:ascii="Roboto" w:eastAsia="Roboto" w:hAnsi="Roboto"/>
          <w:b/>
          <w:color w:val="1F1F1F"/>
          <w:sz w:val="24"/>
        </w:rPr>
        <w:t>].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isin</w:t>
      </w:r>
      <w:proofErr w:type="spellEnd"/>
      <w:proofErr w:type="gramEnd"/>
      <w:r w:rsidRPr="004354C6">
        <w:rPr>
          <w:rFonts w:ascii="Roboto" w:eastAsia="Roboto" w:hAnsi="Roboto"/>
          <w:b/>
          <w:color w:val="1F1F1F"/>
          <w:sz w:val="24"/>
        </w:rPr>
        <w:t>(['New York', 'Los Angeles'])]</w:t>
      </w:r>
    </w:p>
    <w:p w14:paraId="1A81772A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0E97A3E2" w14:textId="73C5547B" w:rsidR="00C20B1D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filtered_df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)</w:t>
      </w:r>
    </w:p>
    <w:p w14:paraId="46AC2118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4354C6">
        <w:rPr>
          <w:rFonts w:ascii="Roboto" w:eastAsia="Roboto" w:hAnsi="Roboto"/>
          <w:b/>
          <w:color w:val="1F1F1F"/>
          <w:sz w:val="24"/>
        </w:rPr>
        <w:t xml:space="preserve">    Name        City</w:t>
      </w:r>
    </w:p>
    <w:p w14:paraId="547E7540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 w:rsidRPr="004354C6">
        <w:rPr>
          <w:rFonts w:ascii="Roboto" w:eastAsia="Roboto" w:hAnsi="Roboto"/>
          <w:b/>
          <w:color w:val="1F1F1F"/>
          <w:sz w:val="24"/>
        </w:rPr>
        <w:t>0  Alice</w:t>
      </w:r>
      <w:proofErr w:type="gramEnd"/>
      <w:r w:rsidRPr="004354C6">
        <w:rPr>
          <w:rFonts w:ascii="Roboto" w:eastAsia="Roboto" w:hAnsi="Roboto"/>
          <w:b/>
          <w:color w:val="1F1F1F"/>
          <w:sz w:val="24"/>
        </w:rPr>
        <w:t xml:space="preserve">   New York</w:t>
      </w:r>
    </w:p>
    <w:p w14:paraId="126508CC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1    </w:t>
      </w:r>
      <w:proofErr w:type="gramStart"/>
      <w:r w:rsidRPr="004354C6">
        <w:rPr>
          <w:rFonts w:ascii="Roboto" w:eastAsia="Roboto" w:hAnsi="Roboto"/>
          <w:b/>
          <w:color w:val="1F1F1F"/>
          <w:sz w:val="24"/>
        </w:rPr>
        <w:t>Bob  Los</w:t>
      </w:r>
      <w:proofErr w:type="gramEnd"/>
      <w:r w:rsidRPr="004354C6">
        <w:rPr>
          <w:rFonts w:ascii="Roboto" w:eastAsia="Roboto" w:hAnsi="Roboto"/>
          <w:b/>
          <w:color w:val="1F1F1F"/>
          <w:sz w:val="24"/>
        </w:rPr>
        <w:t xml:space="preserve"> Angeles</w:t>
      </w:r>
    </w:p>
    <w:p w14:paraId="5EC45886" w14:textId="490F26D7" w:rsidR="004354C6" w:rsidRDefault="004354C6" w:rsidP="004354C6">
      <w:pPr>
        <w:autoSpaceDE w:val="0"/>
        <w:autoSpaceDN w:val="0"/>
        <w:spacing w:before="206" w:after="0" w:line="240" w:lineRule="auto"/>
        <w:ind w:left="600"/>
      </w:pPr>
      <w:proofErr w:type="gramStart"/>
      <w:r w:rsidRPr="004354C6">
        <w:rPr>
          <w:rFonts w:ascii="Roboto" w:eastAsia="Roboto" w:hAnsi="Roboto"/>
          <w:b/>
          <w:color w:val="1F1F1F"/>
          <w:sz w:val="24"/>
        </w:rPr>
        <w:t>3  David</w:t>
      </w:r>
      <w:proofErr w:type="gramEnd"/>
      <w:r w:rsidRPr="004354C6">
        <w:rPr>
          <w:rFonts w:ascii="Roboto" w:eastAsia="Roboto" w:hAnsi="Roboto"/>
          <w:b/>
          <w:color w:val="1F1F1F"/>
          <w:sz w:val="24"/>
        </w:rPr>
        <w:t xml:space="preserve">   New York</w:t>
      </w:r>
    </w:p>
    <w:p w14:paraId="6A76CA4C" w14:textId="77777777" w:rsidR="00C20B1D" w:rsidRDefault="00000000">
      <w:pPr>
        <w:autoSpaceDE w:val="0"/>
        <w:autoSpaceDN w:val="0"/>
        <w:spacing w:before="1378" w:after="0" w:line="293" w:lineRule="auto"/>
        <w:ind w:left="600" w:right="432" w:hanging="392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Grouping and Aggregating </w:t>
      </w:r>
      <w:r>
        <w:br/>
      </w:r>
      <w:r>
        <w:rPr>
          <w:rFonts w:ascii="Roboto" w:eastAsia="Roboto" w:hAnsi="Roboto"/>
          <w:color w:val="1F1F1F"/>
          <w:sz w:val="24"/>
        </w:rPr>
        <w:t>Group the DataFrame by 'Gender' and calculate the sum of the 'Marks' column for each group.</w:t>
      </w:r>
    </w:p>
    <w:p w14:paraId="0FAF4CCE" w14:textId="77777777" w:rsidR="004354C6" w:rsidRPr="004354C6" w:rsidRDefault="00000000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54C6">
        <w:rPr>
          <w:rFonts w:ascii="Roboto" w:eastAsia="Roboto" w:hAnsi="Roboto"/>
          <w:b/>
          <w:color w:val="1F1F1F"/>
          <w:sz w:val="24"/>
        </w:rPr>
        <w:t xml:space="preserve"> </w:t>
      </w:r>
      <w:r w:rsidR="004354C6" w:rsidRPr="004354C6">
        <w:rPr>
          <w:rFonts w:ascii="Roboto" w:eastAsia="Roboto" w:hAnsi="Roboto"/>
          <w:b/>
          <w:color w:val="1F1F1F"/>
          <w:sz w:val="24"/>
        </w:rPr>
        <w:t>import pandas as pd</w:t>
      </w:r>
    </w:p>
    <w:p w14:paraId="5322326F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61F59D9F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26ACB9AD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data = {'Student': ['Alice', 'Bob', 'Charlie', 'David', 'Eve'],</w:t>
      </w:r>
    </w:p>
    <w:p w14:paraId="4B5BDE50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        'Gender': ['Female', 'Male', 'Male', 'Male', 'Female'],</w:t>
      </w:r>
    </w:p>
    <w:p w14:paraId="1E6C934F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        'Marks': [85, 90, 78, 92, 88]}</w:t>
      </w:r>
    </w:p>
    <w:p w14:paraId="465BF4EC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354C6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354C6">
        <w:rPr>
          <w:rFonts w:ascii="Roboto" w:eastAsia="Roboto" w:hAnsi="Roboto"/>
          <w:b/>
          <w:color w:val="1F1F1F"/>
          <w:sz w:val="24"/>
        </w:rPr>
        <w:t>(data)</w:t>
      </w:r>
    </w:p>
    <w:p w14:paraId="50CFD68D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5066D0BD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# Grouping by 'Gender' and calculating the sum of 'Marks'</w:t>
      </w:r>
    </w:p>
    <w:p w14:paraId="1362C39F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marks_sum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354C6">
        <w:rPr>
          <w:rFonts w:ascii="Roboto" w:eastAsia="Roboto" w:hAnsi="Roboto"/>
          <w:b/>
          <w:color w:val="1F1F1F"/>
          <w:sz w:val="24"/>
        </w:rPr>
        <w:t>df.groupby</w:t>
      </w:r>
      <w:proofErr w:type="spellEnd"/>
      <w:proofErr w:type="gramEnd"/>
      <w:r w:rsidRPr="004354C6">
        <w:rPr>
          <w:rFonts w:ascii="Roboto" w:eastAsia="Roboto" w:hAnsi="Roboto"/>
          <w:b/>
          <w:color w:val="1F1F1F"/>
          <w:sz w:val="24"/>
        </w:rPr>
        <w:t>('Gender')['Marks'].sum()</w:t>
      </w:r>
    </w:p>
    <w:p w14:paraId="4EF75FE3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6A3BC476" w14:textId="032658FE" w:rsidR="00C20B1D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marks_sum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)</w:t>
      </w:r>
    </w:p>
    <w:p w14:paraId="5938CD9D" w14:textId="716064AD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 w:rsidRPr="004354C6">
        <w:t xml:space="preserve"> </w:t>
      </w:r>
      <w:r w:rsidRPr="004354C6">
        <w:rPr>
          <w:rFonts w:ascii="Roboto" w:eastAsia="Roboto" w:hAnsi="Roboto"/>
          <w:b/>
          <w:color w:val="1F1F1F"/>
          <w:sz w:val="24"/>
        </w:rPr>
        <w:t>Gender</w:t>
      </w:r>
    </w:p>
    <w:p w14:paraId="7334DCB8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Female    173</w:t>
      </w:r>
    </w:p>
    <w:p w14:paraId="4E047322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Male      260</w:t>
      </w:r>
    </w:p>
    <w:p w14:paraId="0FDB216A" w14:textId="1BC1B599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Name: Marks, 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dtype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: int64</w:t>
      </w:r>
    </w:p>
    <w:p w14:paraId="11ECD091" w14:textId="77777777" w:rsidR="00C20B1D" w:rsidRDefault="00000000">
      <w:pPr>
        <w:tabs>
          <w:tab w:val="left" w:pos="600"/>
        </w:tabs>
        <w:autoSpaceDE w:val="0"/>
        <w:autoSpaceDN w:val="0"/>
        <w:spacing w:before="1376" w:after="0"/>
        <w:ind w:left="208" w:right="864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Multiple Aggregations on Multiple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Perform multiple aggregations (min, max, mean) on the 'Age' and 'Salary' columns.</w:t>
      </w:r>
    </w:p>
    <w:p w14:paraId="4D64D09A" w14:textId="77777777" w:rsidR="004354C6" w:rsidRPr="004354C6" w:rsidRDefault="00000000" w:rsidP="004354C6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54C6">
        <w:rPr>
          <w:rFonts w:ascii="Roboto" w:eastAsia="Roboto" w:hAnsi="Roboto"/>
          <w:b/>
          <w:color w:val="1F1F1F"/>
          <w:sz w:val="24"/>
        </w:rPr>
        <w:t xml:space="preserve"> </w:t>
      </w:r>
      <w:r w:rsidR="004354C6" w:rsidRPr="004354C6">
        <w:rPr>
          <w:rFonts w:ascii="Roboto" w:eastAsia="Roboto" w:hAnsi="Roboto"/>
          <w:b/>
          <w:color w:val="1F1F1F"/>
          <w:sz w:val="24"/>
        </w:rPr>
        <w:t>import pandas as pd</w:t>
      </w:r>
    </w:p>
    <w:p w14:paraId="2FA384D4" w14:textId="77777777" w:rsidR="004354C6" w:rsidRPr="004354C6" w:rsidRDefault="004354C6" w:rsidP="004354C6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2F2B8D89" w14:textId="77777777" w:rsidR="004354C6" w:rsidRPr="004354C6" w:rsidRDefault="004354C6" w:rsidP="004354C6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34E1966A" w14:textId="77777777" w:rsidR="004354C6" w:rsidRPr="004354C6" w:rsidRDefault="004354C6" w:rsidP="004354C6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data = {'Employee': ['Alice', 'Bob', 'Charlie', 'David', 'Eve'],</w:t>
      </w:r>
    </w:p>
    <w:p w14:paraId="4D542B96" w14:textId="77777777" w:rsidR="004354C6" w:rsidRPr="004354C6" w:rsidRDefault="004354C6" w:rsidP="004354C6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        'Age': [25, 30, 35, 40, 28],</w:t>
      </w:r>
    </w:p>
    <w:p w14:paraId="3118F37B" w14:textId="77777777" w:rsidR="004354C6" w:rsidRPr="004354C6" w:rsidRDefault="004354C6" w:rsidP="004354C6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        'Salary': [50000, 60000, 70000, 80000, 55000]}</w:t>
      </w:r>
    </w:p>
    <w:p w14:paraId="2541954B" w14:textId="77777777" w:rsidR="004354C6" w:rsidRPr="004354C6" w:rsidRDefault="004354C6" w:rsidP="004354C6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354C6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354C6">
        <w:rPr>
          <w:rFonts w:ascii="Roboto" w:eastAsia="Roboto" w:hAnsi="Roboto"/>
          <w:b/>
          <w:color w:val="1F1F1F"/>
          <w:sz w:val="24"/>
        </w:rPr>
        <w:t>(data)</w:t>
      </w:r>
    </w:p>
    <w:p w14:paraId="60092F64" w14:textId="77777777" w:rsidR="004354C6" w:rsidRPr="004354C6" w:rsidRDefault="004354C6" w:rsidP="004354C6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5B6C04AA" w14:textId="77777777" w:rsidR="004354C6" w:rsidRPr="004354C6" w:rsidRDefault="004354C6" w:rsidP="004354C6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# Applying multiple aggregations to 'Age' and 'Salary' columns</w:t>
      </w:r>
    </w:p>
    <w:p w14:paraId="59FBD8D4" w14:textId="77777777" w:rsidR="004354C6" w:rsidRPr="004354C6" w:rsidRDefault="004354C6" w:rsidP="004354C6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agg_results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354C6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4354C6">
        <w:rPr>
          <w:rFonts w:ascii="Roboto" w:eastAsia="Roboto" w:hAnsi="Roboto"/>
          <w:b/>
          <w:color w:val="1F1F1F"/>
          <w:sz w:val="24"/>
        </w:rPr>
        <w:t>['Age', 'Salary']].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agg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(['min', 'max', 'mean'])</w:t>
      </w:r>
    </w:p>
    <w:p w14:paraId="2DBA2C83" w14:textId="77777777" w:rsidR="004354C6" w:rsidRPr="004354C6" w:rsidRDefault="004354C6" w:rsidP="004354C6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4509FB28" w14:textId="5A4A5BDB" w:rsidR="00C20B1D" w:rsidRDefault="004354C6" w:rsidP="004354C6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agg_results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)</w:t>
      </w:r>
    </w:p>
    <w:p w14:paraId="00D5C0FF" w14:textId="77777777" w:rsidR="004354C6" w:rsidRPr="004354C6" w:rsidRDefault="004354C6" w:rsidP="004354C6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 w:rsidRPr="004354C6">
        <w:rPr>
          <w:rFonts w:ascii="Roboto" w:eastAsia="Roboto" w:hAnsi="Roboto"/>
          <w:b/>
          <w:color w:val="1F1F1F"/>
          <w:sz w:val="24"/>
        </w:rPr>
        <w:t xml:space="preserve">            Age   Salary</w:t>
      </w:r>
    </w:p>
    <w:p w14:paraId="2359AAB7" w14:textId="77777777" w:rsidR="004354C6" w:rsidRPr="004354C6" w:rsidRDefault="004354C6" w:rsidP="004354C6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min      </w:t>
      </w:r>
      <w:proofErr w:type="gramStart"/>
      <w:r w:rsidRPr="004354C6">
        <w:rPr>
          <w:rFonts w:ascii="Roboto" w:eastAsia="Roboto" w:hAnsi="Roboto"/>
          <w:b/>
          <w:color w:val="1F1F1F"/>
          <w:sz w:val="24"/>
        </w:rPr>
        <w:t>25.00  50000.0</w:t>
      </w:r>
      <w:proofErr w:type="gramEnd"/>
    </w:p>
    <w:p w14:paraId="41F6EB2C" w14:textId="77777777" w:rsidR="004354C6" w:rsidRPr="004354C6" w:rsidRDefault="004354C6" w:rsidP="004354C6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max      </w:t>
      </w:r>
      <w:proofErr w:type="gramStart"/>
      <w:r w:rsidRPr="004354C6">
        <w:rPr>
          <w:rFonts w:ascii="Roboto" w:eastAsia="Roboto" w:hAnsi="Roboto"/>
          <w:b/>
          <w:color w:val="1F1F1F"/>
          <w:sz w:val="24"/>
        </w:rPr>
        <w:t>40.00  80000.0</w:t>
      </w:r>
      <w:proofErr w:type="gramEnd"/>
    </w:p>
    <w:p w14:paraId="70525079" w14:textId="38A8E145" w:rsidR="004354C6" w:rsidRDefault="004354C6" w:rsidP="004354C6">
      <w:pPr>
        <w:autoSpaceDE w:val="0"/>
        <w:autoSpaceDN w:val="0"/>
        <w:spacing w:before="222" w:after="0" w:line="240" w:lineRule="auto"/>
        <w:ind w:left="600"/>
      </w:pPr>
      <w:r w:rsidRPr="004354C6">
        <w:rPr>
          <w:rFonts w:ascii="Roboto" w:eastAsia="Roboto" w:hAnsi="Roboto"/>
          <w:b/>
          <w:color w:val="1F1F1F"/>
          <w:sz w:val="24"/>
        </w:rPr>
        <w:t xml:space="preserve">mean     </w:t>
      </w:r>
      <w:proofErr w:type="gramStart"/>
      <w:r w:rsidRPr="004354C6">
        <w:rPr>
          <w:rFonts w:ascii="Roboto" w:eastAsia="Roboto" w:hAnsi="Roboto"/>
          <w:b/>
          <w:color w:val="1F1F1F"/>
          <w:sz w:val="24"/>
        </w:rPr>
        <w:t>31.60  63000.0</w:t>
      </w:r>
      <w:proofErr w:type="gramEnd"/>
    </w:p>
    <w:p w14:paraId="2AF4F504" w14:textId="77777777" w:rsidR="00C20B1D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3312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Grouping and Counting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Group by 'City' and count the number of entries in each city.</w:t>
      </w:r>
    </w:p>
    <w:p w14:paraId="706CB771" w14:textId="77777777" w:rsidR="004354C6" w:rsidRPr="004354C6" w:rsidRDefault="00000000" w:rsidP="004354C6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54C6">
        <w:rPr>
          <w:rFonts w:ascii="Roboto" w:eastAsia="Roboto" w:hAnsi="Roboto"/>
          <w:b/>
          <w:color w:val="1F1F1F"/>
          <w:sz w:val="24"/>
        </w:rPr>
        <w:t xml:space="preserve"> </w:t>
      </w:r>
      <w:r w:rsidR="004354C6" w:rsidRPr="004354C6">
        <w:rPr>
          <w:rFonts w:ascii="Roboto" w:eastAsia="Roboto" w:hAnsi="Roboto"/>
          <w:b/>
          <w:color w:val="1F1F1F"/>
          <w:sz w:val="24"/>
        </w:rPr>
        <w:t>import pandas as pd</w:t>
      </w:r>
    </w:p>
    <w:p w14:paraId="15C66E4D" w14:textId="77777777" w:rsidR="004354C6" w:rsidRPr="004354C6" w:rsidRDefault="004354C6" w:rsidP="004354C6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78824A60" w14:textId="77777777" w:rsidR="004354C6" w:rsidRPr="004354C6" w:rsidRDefault="004354C6" w:rsidP="004354C6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lastRenderedPageBreak/>
        <w:t xml:space="preserve"># Sample 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396C2CE0" w14:textId="77777777" w:rsidR="004354C6" w:rsidRPr="004354C6" w:rsidRDefault="004354C6" w:rsidP="004354C6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data = {'Name': ['Alice', 'Bob', 'Charlie', 'David', 'Eve', 'Frank'],</w:t>
      </w:r>
    </w:p>
    <w:p w14:paraId="06026BB7" w14:textId="77777777" w:rsidR="004354C6" w:rsidRPr="004354C6" w:rsidRDefault="004354C6" w:rsidP="004354C6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        'City': ['New York', 'Los Angeles', 'Chicago', 'New York', 'Los Angeles', 'Chicago']}</w:t>
      </w:r>
    </w:p>
    <w:p w14:paraId="25EAF2E5" w14:textId="77777777" w:rsidR="004354C6" w:rsidRPr="004354C6" w:rsidRDefault="004354C6" w:rsidP="004354C6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354C6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354C6">
        <w:rPr>
          <w:rFonts w:ascii="Roboto" w:eastAsia="Roboto" w:hAnsi="Roboto"/>
          <w:b/>
          <w:color w:val="1F1F1F"/>
          <w:sz w:val="24"/>
        </w:rPr>
        <w:t>(data)</w:t>
      </w:r>
    </w:p>
    <w:p w14:paraId="4175037F" w14:textId="77777777" w:rsidR="004354C6" w:rsidRPr="004354C6" w:rsidRDefault="004354C6" w:rsidP="004354C6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411403D7" w14:textId="77777777" w:rsidR="004354C6" w:rsidRPr="004354C6" w:rsidRDefault="004354C6" w:rsidP="004354C6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# Grouping by 'City' and counting the number of entries</w:t>
      </w:r>
    </w:p>
    <w:p w14:paraId="37E42DBE" w14:textId="77777777" w:rsidR="004354C6" w:rsidRPr="004354C6" w:rsidRDefault="004354C6" w:rsidP="004354C6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city_counts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354C6">
        <w:rPr>
          <w:rFonts w:ascii="Roboto" w:eastAsia="Roboto" w:hAnsi="Roboto"/>
          <w:b/>
          <w:color w:val="1F1F1F"/>
          <w:sz w:val="24"/>
        </w:rPr>
        <w:t>df.groupby</w:t>
      </w:r>
      <w:proofErr w:type="spellEnd"/>
      <w:proofErr w:type="gramEnd"/>
      <w:r w:rsidRPr="004354C6">
        <w:rPr>
          <w:rFonts w:ascii="Roboto" w:eastAsia="Roboto" w:hAnsi="Roboto"/>
          <w:b/>
          <w:color w:val="1F1F1F"/>
          <w:sz w:val="24"/>
        </w:rPr>
        <w:t>('City')['Name'].count()</w:t>
      </w:r>
    </w:p>
    <w:p w14:paraId="47BB954F" w14:textId="77777777" w:rsidR="004354C6" w:rsidRPr="004354C6" w:rsidRDefault="004354C6" w:rsidP="004354C6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126858DF" w14:textId="025BD5E3" w:rsidR="00C20B1D" w:rsidRDefault="004354C6" w:rsidP="004354C6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city_counts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)</w:t>
      </w:r>
    </w:p>
    <w:p w14:paraId="43D3A2DE" w14:textId="77777777" w:rsidR="004354C6" w:rsidRPr="004354C6" w:rsidRDefault="004354C6" w:rsidP="004354C6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4354C6">
        <w:rPr>
          <w:rFonts w:ascii="Roboto" w:eastAsia="Roboto" w:hAnsi="Roboto"/>
          <w:b/>
          <w:color w:val="1F1F1F"/>
          <w:sz w:val="24"/>
        </w:rPr>
        <w:t>City</w:t>
      </w:r>
    </w:p>
    <w:p w14:paraId="291C0022" w14:textId="77777777" w:rsidR="004354C6" w:rsidRPr="004354C6" w:rsidRDefault="004354C6" w:rsidP="004354C6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Chicago        2</w:t>
      </w:r>
    </w:p>
    <w:p w14:paraId="323DD7E4" w14:textId="77777777" w:rsidR="004354C6" w:rsidRPr="004354C6" w:rsidRDefault="004354C6" w:rsidP="004354C6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Los Angeles    2</w:t>
      </w:r>
    </w:p>
    <w:p w14:paraId="099020DF" w14:textId="77777777" w:rsidR="004354C6" w:rsidRPr="004354C6" w:rsidRDefault="004354C6" w:rsidP="004354C6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New York       2</w:t>
      </w:r>
    </w:p>
    <w:p w14:paraId="7D88F1E2" w14:textId="7949B2B8" w:rsidR="004354C6" w:rsidRDefault="004354C6" w:rsidP="004354C6">
      <w:pPr>
        <w:autoSpaceDE w:val="0"/>
        <w:autoSpaceDN w:val="0"/>
        <w:spacing w:before="206" w:after="0" w:line="242" w:lineRule="auto"/>
        <w:ind w:left="600"/>
      </w:pPr>
      <w:r w:rsidRPr="004354C6">
        <w:rPr>
          <w:rFonts w:ascii="Roboto" w:eastAsia="Roboto" w:hAnsi="Roboto"/>
          <w:b/>
          <w:color w:val="1F1F1F"/>
          <w:sz w:val="24"/>
        </w:rPr>
        <w:t xml:space="preserve">Name: Name, 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dtype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: int64</w:t>
      </w:r>
    </w:p>
    <w:p w14:paraId="48262240" w14:textId="77777777" w:rsidR="00C20B1D" w:rsidRDefault="00000000">
      <w:pPr>
        <w:autoSpaceDE w:val="0"/>
        <w:autoSpaceDN w:val="0"/>
        <w:spacing w:before="1870" w:after="0" w:line="298" w:lineRule="auto"/>
        <w:ind w:left="600" w:right="720" w:hanging="392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apply(</w:t>
      </w:r>
      <w:proofErr w:type="gramEnd"/>
      <w:r>
        <w:rPr>
          <w:rFonts w:ascii="Consolas" w:eastAsia="Consolas" w:hAnsi="Consolas"/>
          <w:b/>
          <w:color w:val="1F1F1F"/>
          <w:w w:val="98"/>
        </w:rPr>
        <w:t>)</w:t>
      </w:r>
      <w:r>
        <w:rPr>
          <w:rFonts w:ascii="Roboto" w:eastAsia="Roboto" w:hAnsi="Roboto"/>
          <w:b/>
          <w:color w:val="1F1F1F"/>
          <w:sz w:val="24"/>
        </w:rPr>
        <w:t xml:space="preserve">  with Groupby </w:t>
      </w:r>
      <w:r>
        <w:br/>
      </w:r>
      <w:r>
        <w:rPr>
          <w:rFonts w:ascii="Roboto" w:eastAsia="Roboto" w:hAnsi="Roboto"/>
          <w:color w:val="1F1F1F"/>
          <w:sz w:val="24"/>
        </w:rPr>
        <w:t>Apply a custom function to find the range (max-min) of the 'Salary' column for each department.</w:t>
      </w:r>
    </w:p>
    <w:p w14:paraId="1B678AAC" w14:textId="77777777" w:rsidR="004354C6" w:rsidRPr="004354C6" w:rsidRDefault="00000000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54C6">
        <w:rPr>
          <w:rFonts w:ascii="Roboto" w:eastAsia="Roboto" w:hAnsi="Roboto"/>
          <w:b/>
          <w:color w:val="1F1F1F"/>
          <w:sz w:val="24"/>
        </w:rPr>
        <w:t xml:space="preserve"> </w:t>
      </w:r>
      <w:r w:rsidR="004354C6" w:rsidRPr="004354C6">
        <w:rPr>
          <w:rFonts w:ascii="Roboto" w:eastAsia="Roboto" w:hAnsi="Roboto"/>
          <w:b/>
          <w:color w:val="1F1F1F"/>
          <w:sz w:val="24"/>
        </w:rPr>
        <w:t>import pandas as pd</w:t>
      </w:r>
    </w:p>
    <w:p w14:paraId="6E3FB8CE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1DA1AC40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5E59DF00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data = {'Employee': ['Alice', 'Bob', 'Charlie', 'David', 'Eve', 'Frank'],</w:t>
      </w:r>
    </w:p>
    <w:p w14:paraId="38CCF557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        'Department': ['HR', 'IT', 'IT', 'HR', 'Finance', 'Finance'],</w:t>
      </w:r>
    </w:p>
    <w:p w14:paraId="29ECEB7D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        'Salary': [50000, 60000, 70000, 55000, 65000, 75000]}</w:t>
      </w:r>
    </w:p>
    <w:p w14:paraId="0112EEEF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354C6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354C6">
        <w:rPr>
          <w:rFonts w:ascii="Roboto" w:eastAsia="Roboto" w:hAnsi="Roboto"/>
          <w:b/>
          <w:color w:val="1F1F1F"/>
          <w:sz w:val="24"/>
        </w:rPr>
        <w:t>(data)</w:t>
      </w:r>
    </w:p>
    <w:p w14:paraId="4E64F61A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124234E4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# Defining a custom function to calculate the range</w:t>
      </w:r>
    </w:p>
    <w:p w14:paraId="10F3CDEC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def 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salary_range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(x):</w:t>
      </w:r>
    </w:p>
    <w:p w14:paraId="742F87F6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    return </w:t>
      </w:r>
      <w:proofErr w:type="spellStart"/>
      <w:proofErr w:type="gramStart"/>
      <w:r w:rsidRPr="004354C6">
        <w:rPr>
          <w:rFonts w:ascii="Roboto" w:eastAsia="Roboto" w:hAnsi="Roboto"/>
          <w:b/>
          <w:color w:val="1F1F1F"/>
          <w:sz w:val="24"/>
        </w:rPr>
        <w:t>x.max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(</w:t>
      </w:r>
      <w:proofErr w:type="gramEnd"/>
      <w:r w:rsidRPr="004354C6">
        <w:rPr>
          <w:rFonts w:ascii="Roboto" w:eastAsia="Roboto" w:hAnsi="Roboto"/>
          <w:b/>
          <w:color w:val="1F1F1F"/>
          <w:sz w:val="24"/>
        </w:rPr>
        <w:t xml:space="preserve">) - 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x.min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()</w:t>
      </w:r>
    </w:p>
    <w:p w14:paraId="5E7FCF2B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683B868D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# Applying the function using 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groupby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 xml:space="preserve"> and apply</w:t>
      </w:r>
    </w:p>
    <w:p w14:paraId="4EA5B892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4354C6">
        <w:rPr>
          <w:rFonts w:ascii="Roboto" w:eastAsia="Roboto" w:hAnsi="Roboto"/>
          <w:b/>
          <w:color w:val="1F1F1F"/>
          <w:sz w:val="24"/>
        </w:rPr>
        <w:lastRenderedPageBreak/>
        <w:t>salary_range_by_dept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354C6">
        <w:rPr>
          <w:rFonts w:ascii="Roboto" w:eastAsia="Roboto" w:hAnsi="Roboto"/>
          <w:b/>
          <w:color w:val="1F1F1F"/>
          <w:sz w:val="24"/>
        </w:rPr>
        <w:t>df.groupby</w:t>
      </w:r>
      <w:proofErr w:type="spellEnd"/>
      <w:proofErr w:type="gramEnd"/>
      <w:r w:rsidRPr="004354C6">
        <w:rPr>
          <w:rFonts w:ascii="Roboto" w:eastAsia="Roboto" w:hAnsi="Roboto"/>
          <w:b/>
          <w:color w:val="1F1F1F"/>
          <w:sz w:val="24"/>
        </w:rPr>
        <w:t>('Department')['Salary'].apply(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salary_range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)</w:t>
      </w:r>
    </w:p>
    <w:p w14:paraId="46A6A1B7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79FCD6C6" w14:textId="0196B9CF" w:rsidR="00C20B1D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salary_range_by_dept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)</w:t>
      </w:r>
    </w:p>
    <w:p w14:paraId="30F65DCF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4354C6">
        <w:rPr>
          <w:rFonts w:ascii="Roboto" w:eastAsia="Roboto" w:hAnsi="Roboto"/>
          <w:b/>
          <w:color w:val="1F1F1F"/>
          <w:sz w:val="24"/>
        </w:rPr>
        <w:t>Department</w:t>
      </w:r>
    </w:p>
    <w:p w14:paraId="76799C7F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Finance    10000</w:t>
      </w:r>
    </w:p>
    <w:p w14:paraId="3275AD39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HR          5000</w:t>
      </w:r>
    </w:p>
    <w:p w14:paraId="67832B90" w14:textId="77777777" w:rsidR="004354C6" w:rsidRPr="004354C6" w:rsidRDefault="004354C6" w:rsidP="004354C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IT         10000</w:t>
      </w:r>
    </w:p>
    <w:p w14:paraId="02A6EA26" w14:textId="2E2B1492" w:rsidR="004354C6" w:rsidRDefault="004354C6" w:rsidP="004354C6">
      <w:pPr>
        <w:autoSpaceDE w:val="0"/>
        <w:autoSpaceDN w:val="0"/>
        <w:spacing w:before="206" w:after="0" w:line="240" w:lineRule="auto"/>
        <w:ind w:left="600"/>
      </w:pPr>
      <w:r w:rsidRPr="004354C6">
        <w:rPr>
          <w:rFonts w:ascii="Roboto" w:eastAsia="Roboto" w:hAnsi="Roboto"/>
          <w:b/>
          <w:color w:val="1F1F1F"/>
          <w:sz w:val="24"/>
        </w:rPr>
        <w:t xml:space="preserve">Name: Salary, 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dtype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: int64</w:t>
      </w:r>
    </w:p>
    <w:p w14:paraId="73C86EDA" w14:textId="77777777" w:rsidR="00C20B1D" w:rsidRDefault="00000000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 wp14:anchorId="72D9D0E7" wp14:editId="293026DB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8406" w14:textId="77777777" w:rsidR="00C20B1D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C: Merging, Joining, and Concatenating (5 Questions)</w:t>
      </w:r>
    </w:p>
    <w:p w14:paraId="3142CA80" w14:textId="77777777" w:rsidR="00C20B1D" w:rsidRDefault="00000000">
      <w:pPr>
        <w:tabs>
          <w:tab w:val="left" w:pos="600"/>
        </w:tabs>
        <w:autoSpaceDE w:val="0"/>
        <w:autoSpaceDN w:val="0"/>
        <w:spacing w:before="252" w:after="0"/>
        <w:ind w:left="208" w:right="3600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Concatenating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Concatenate two DataFrames </w:t>
      </w:r>
      <w:r>
        <w:rPr>
          <w:rFonts w:ascii="Consolas" w:eastAsia="Consolas" w:hAnsi="Consolas"/>
          <w:color w:val="1F1F1F"/>
          <w:w w:val="98"/>
        </w:rPr>
        <w:t>df</w:t>
      </w:r>
      <w:proofErr w:type="gramStart"/>
      <w:r>
        <w:rPr>
          <w:rFonts w:ascii="Consolas" w:eastAsia="Consolas" w:hAnsi="Consolas"/>
          <w:color w:val="1F1F1F"/>
          <w:w w:val="98"/>
        </w:rPr>
        <w:t>1</w:t>
      </w:r>
      <w:r>
        <w:rPr>
          <w:rFonts w:ascii="Roboto" w:eastAsia="Roboto" w:hAnsi="Roboto"/>
          <w:color w:val="1F1F1F"/>
          <w:sz w:val="24"/>
        </w:rPr>
        <w:t xml:space="preserve">  and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along rows.</w:t>
      </w:r>
    </w:p>
    <w:p w14:paraId="6A5F4EC3" w14:textId="77777777" w:rsidR="00C20B1D" w:rsidRDefault="00C20B1D">
      <w:pPr>
        <w:sectPr w:rsidR="00C20B1D">
          <w:pgSz w:w="11899" w:h="16838"/>
          <w:pgMar w:top="306" w:right="700" w:bottom="380" w:left="960" w:header="720" w:footer="720" w:gutter="0"/>
          <w:cols w:space="720"/>
          <w:docGrid w:linePitch="360"/>
        </w:sectPr>
      </w:pPr>
    </w:p>
    <w:p w14:paraId="369BDAC7" w14:textId="77777777" w:rsidR="004354C6" w:rsidRPr="004354C6" w:rsidRDefault="00000000" w:rsidP="004354C6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  <w:r w:rsidR="004354C6">
        <w:rPr>
          <w:rFonts w:ascii="Roboto" w:eastAsia="Roboto" w:hAnsi="Roboto"/>
          <w:b/>
          <w:color w:val="1F1F1F"/>
          <w:sz w:val="24"/>
        </w:rPr>
        <w:t xml:space="preserve"> </w:t>
      </w:r>
      <w:r w:rsidR="004354C6" w:rsidRPr="004354C6">
        <w:rPr>
          <w:rFonts w:ascii="Roboto" w:eastAsia="Roboto" w:hAnsi="Roboto"/>
          <w:b/>
          <w:color w:val="1F1F1F"/>
          <w:sz w:val="24"/>
        </w:rPr>
        <w:t>import pandas as pd</w:t>
      </w:r>
    </w:p>
    <w:p w14:paraId="1424CD5A" w14:textId="77777777" w:rsidR="004354C6" w:rsidRPr="004354C6" w:rsidRDefault="004354C6" w:rsidP="004354C6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</w:p>
    <w:p w14:paraId="62E6ACFE" w14:textId="77777777" w:rsidR="004354C6" w:rsidRPr="004354C6" w:rsidRDefault="004354C6" w:rsidP="004354C6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# Creating first 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4687680F" w14:textId="77777777" w:rsidR="004354C6" w:rsidRPr="004354C6" w:rsidRDefault="004354C6" w:rsidP="004354C6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df1 = </w:t>
      </w:r>
      <w:proofErr w:type="spellStart"/>
      <w:proofErr w:type="gramStart"/>
      <w:r w:rsidRPr="004354C6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354C6">
        <w:rPr>
          <w:rFonts w:ascii="Roboto" w:eastAsia="Roboto" w:hAnsi="Roboto"/>
          <w:b/>
          <w:color w:val="1F1F1F"/>
          <w:sz w:val="24"/>
        </w:rPr>
        <w:t xml:space="preserve">({'ID': [1, 2, 3], </w:t>
      </w:r>
    </w:p>
    <w:p w14:paraId="53AFF4D8" w14:textId="77777777" w:rsidR="004354C6" w:rsidRPr="004354C6" w:rsidRDefault="004354C6" w:rsidP="004354C6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                    'Name': ['Alice', 'Bob', 'Charlie']})</w:t>
      </w:r>
    </w:p>
    <w:p w14:paraId="2050E3CE" w14:textId="77777777" w:rsidR="004354C6" w:rsidRPr="004354C6" w:rsidRDefault="004354C6" w:rsidP="004354C6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</w:p>
    <w:p w14:paraId="5A400770" w14:textId="77777777" w:rsidR="004354C6" w:rsidRPr="004354C6" w:rsidRDefault="004354C6" w:rsidP="004354C6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# Creating second 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656A36F7" w14:textId="77777777" w:rsidR="004354C6" w:rsidRPr="004354C6" w:rsidRDefault="004354C6" w:rsidP="004354C6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df2 = </w:t>
      </w:r>
      <w:proofErr w:type="spellStart"/>
      <w:proofErr w:type="gramStart"/>
      <w:r w:rsidRPr="004354C6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354C6">
        <w:rPr>
          <w:rFonts w:ascii="Roboto" w:eastAsia="Roboto" w:hAnsi="Roboto"/>
          <w:b/>
          <w:color w:val="1F1F1F"/>
          <w:sz w:val="24"/>
        </w:rPr>
        <w:t xml:space="preserve">({'ID': [4, 5], </w:t>
      </w:r>
    </w:p>
    <w:p w14:paraId="36CB956C" w14:textId="77777777" w:rsidR="004354C6" w:rsidRPr="004354C6" w:rsidRDefault="004354C6" w:rsidP="004354C6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 xml:space="preserve">                    'Name': ['David', 'Eve']})</w:t>
      </w:r>
    </w:p>
    <w:p w14:paraId="3B301518" w14:textId="77777777" w:rsidR="004354C6" w:rsidRPr="004354C6" w:rsidRDefault="004354C6" w:rsidP="004354C6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</w:p>
    <w:p w14:paraId="3EA610C9" w14:textId="77777777" w:rsidR="004354C6" w:rsidRPr="004354C6" w:rsidRDefault="004354C6" w:rsidP="004354C6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# Concatenating along rows</w:t>
      </w:r>
    </w:p>
    <w:p w14:paraId="03DECB69" w14:textId="77777777" w:rsidR="004354C6" w:rsidRPr="004354C6" w:rsidRDefault="004354C6" w:rsidP="004354C6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df_combined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354C6">
        <w:rPr>
          <w:rFonts w:ascii="Roboto" w:eastAsia="Roboto" w:hAnsi="Roboto"/>
          <w:b/>
          <w:color w:val="1F1F1F"/>
          <w:sz w:val="24"/>
        </w:rPr>
        <w:t>pd.concat</w:t>
      </w:r>
      <w:proofErr w:type="spellEnd"/>
      <w:proofErr w:type="gramEnd"/>
      <w:r w:rsidRPr="004354C6">
        <w:rPr>
          <w:rFonts w:ascii="Roboto" w:eastAsia="Roboto" w:hAnsi="Roboto"/>
          <w:b/>
          <w:color w:val="1F1F1F"/>
          <w:sz w:val="24"/>
        </w:rPr>
        <w:t xml:space="preserve">([df1, df2], axis=0, 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ignore_index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=True)</w:t>
      </w:r>
    </w:p>
    <w:p w14:paraId="152E2D33" w14:textId="77777777" w:rsidR="004354C6" w:rsidRPr="004354C6" w:rsidRDefault="004354C6" w:rsidP="004354C6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</w:p>
    <w:p w14:paraId="50F20E6B" w14:textId="2788BDE4" w:rsidR="00C20B1D" w:rsidRDefault="004354C6" w:rsidP="004354C6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  <w:r w:rsidRPr="004354C6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4354C6">
        <w:rPr>
          <w:rFonts w:ascii="Roboto" w:eastAsia="Roboto" w:hAnsi="Roboto"/>
          <w:b/>
          <w:color w:val="1F1F1F"/>
          <w:sz w:val="24"/>
        </w:rPr>
        <w:t>df_combined</w:t>
      </w:r>
      <w:proofErr w:type="spellEnd"/>
      <w:r w:rsidRPr="004354C6">
        <w:rPr>
          <w:rFonts w:ascii="Roboto" w:eastAsia="Roboto" w:hAnsi="Roboto"/>
          <w:b/>
          <w:color w:val="1F1F1F"/>
          <w:sz w:val="24"/>
        </w:rPr>
        <w:t>)</w:t>
      </w:r>
    </w:p>
    <w:p w14:paraId="0D5BC0DA" w14:textId="77777777" w:rsidR="00490A4A" w:rsidRPr="00490A4A" w:rsidRDefault="00490A4A" w:rsidP="00490A4A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490A4A">
        <w:rPr>
          <w:rFonts w:ascii="Roboto" w:eastAsia="Roboto" w:hAnsi="Roboto"/>
          <w:b/>
          <w:color w:val="1F1F1F"/>
          <w:sz w:val="24"/>
        </w:rPr>
        <w:t xml:space="preserve">   ID    Name</w:t>
      </w:r>
    </w:p>
    <w:p w14:paraId="14022874" w14:textId="77777777" w:rsidR="00490A4A" w:rsidRPr="00490A4A" w:rsidRDefault="00490A4A" w:rsidP="00490A4A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0   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1  Alice</w:t>
      </w:r>
      <w:proofErr w:type="gramEnd"/>
    </w:p>
    <w:p w14:paraId="31D69D48" w14:textId="77777777" w:rsidR="00490A4A" w:rsidRPr="00490A4A" w:rsidRDefault="00490A4A" w:rsidP="00490A4A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>1   2    Bob</w:t>
      </w:r>
    </w:p>
    <w:p w14:paraId="115C98A8" w14:textId="77777777" w:rsidR="00490A4A" w:rsidRPr="00490A4A" w:rsidRDefault="00490A4A" w:rsidP="00490A4A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>2   3 Charlie</w:t>
      </w:r>
    </w:p>
    <w:p w14:paraId="2859176C" w14:textId="77777777" w:rsidR="00490A4A" w:rsidRPr="00490A4A" w:rsidRDefault="00490A4A" w:rsidP="00490A4A">
      <w:pPr>
        <w:autoSpaceDE w:val="0"/>
        <w:autoSpaceDN w:val="0"/>
        <w:spacing w:after="0" w:line="240" w:lineRule="auto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3   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4  David</w:t>
      </w:r>
      <w:proofErr w:type="gramEnd"/>
    </w:p>
    <w:p w14:paraId="623F0BD8" w14:textId="7CE456C5" w:rsidR="00490A4A" w:rsidRDefault="00490A4A" w:rsidP="00490A4A">
      <w:pPr>
        <w:autoSpaceDE w:val="0"/>
        <w:autoSpaceDN w:val="0"/>
        <w:spacing w:after="0" w:line="240" w:lineRule="auto"/>
      </w:pPr>
      <w:r w:rsidRPr="00490A4A">
        <w:rPr>
          <w:rFonts w:ascii="Roboto" w:eastAsia="Roboto" w:hAnsi="Roboto"/>
          <w:b/>
          <w:color w:val="1F1F1F"/>
          <w:sz w:val="24"/>
        </w:rPr>
        <w:t>4   5    Eve</w:t>
      </w:r>
    </w:p>
    <w:p w14:paraId="711FFCAE" w14:textId="77777777" w:rsidR="00C20B1D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3600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Merging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Merge two DataFrames </w:t>
      </w:r>
      <w:r>
        <w:rPr>
          <w:rFonts w:ascii="Consolas" w:eastAsia="Consolas" w:hAnsi="Consolas"/>
          <w:color w:val="1F1F1F"/>
          <w:w w:val="98"/>
        </w:rPr>
        <w:t>df</w:t>
      </w:r>
      <w:proofErr w:type="gramStart"/>
      <w:r>
        <w:rPr>
          <w:rFonts w:ascii="Consolas" w:eastAsia="Consolas" w:hAnsi="Consolas"/>
          <w:color w:val="1F1F1F"/>
          <w:w w:val="98"/>
        </w:rPr>
        <w:t>1</w:t>
      </w:r>
      <w:r>
        <w:rPr>
          <w:rFonts w:ascii="Roboto" w:eastAsia="Roboto" w:hAnsi="Roboto"/>
          <w:color w:val="1F1F1F"/>
          <w:sz w:val="24"/>
        </w:rPr>
        <w:t xml:space="preserve">  and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on the 'ID' column.</w:t>
      </w:r>
    </w:p>
    <w:p w14:paraId="6808F1CD" w14:textId="77777777" w:rsidR="00490A4A" w:rsidRPr="00490A4A" w:rsidRDefault="00000000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90A4A">
        <w:rPr>
          <w:rFonts w:ascii="Roboto" w:eastAsia="Roboto" w:hAnsi="Roboto"/>
          <w:b/>
          <w:color w:val="1F1F1F"/>
          <w:sz w:val="24"/>
        </w:rPr>
        <w:t xml:space="preserve"> </w:t>
      </w:r>
      <w:r w:rsidR="00490A4A" w:rsidRPr="00490A4A">
        <w:rPr>
          <w:rFonts w:ascii="Roboto" w:eastAsia="Roboto" w:hAnsi="Roboto"/>
          <w:b/>
          <w:color w:val="1F1F1F"/>
          <w:sz w:val="24"/>
        </w:rPr>
        <w:t>import pandas as pd</w:t>
      </w:r>
    </w:p>
    <w:p w14:paraId="3A312BAD" w14:textId="77777777" w:rsidR="00490A4A" w:rsidRPr="00490A4A" w:rsidRDefault="00490A4A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0B655C66" w14:textId="77777777" w:rsidR="00490A4A" w:rsidRPr="00490A4A" w:rsidRDefault="00490A4A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# Creating first 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4A9672A5" w14:textId="77777777" w:rsidR="00490A4A" w:rsidRPr="00490A4A" w:rsidRDefault="00490A4A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df1 = </w:t>
      </w:r>
      <w:proofErr w:type="spellStart"/>
      <w:proofErr w:type="gramStart"/>
      <w:r w:rsidRPr="00490A4A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90A4A">
        <w:rPr>
          <w:rFonts w:ascii="Roboto" w:eastAsia="Roboto" w:hAnsi="Roboto"/>
          <w:b/>
          <w:color w:val="1F1F1F"/>
          <w:sz w:val="24"/>
        </w:rPr>
        <w:t xml:space="preserve">({'ID': [1, 2, 3], </w:t>
      </w:r>
    </w:p>
    <w:p w14:paraId="08B9099F" w14:textId="77777777" w:rsidR="00490A4A" w:rsidRPr="00490A4A" w:rsidRDefault="00490A4A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                    'Name': ['Alice', 'Bob', 'Charlie']})</w:t>
      </w:r>
    </w:p>
    <w:p w14:paraId="3DB2DEE5" w14:textId="77777777" w:rsidR="00490A4A" w:rsidRPr="00490A4A" w:rsidRDefault="00490A4A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121DD1A2" w14:textId="77777777" w:rsidR="00490A4A" w:rsidRPr="00490A4A" w:rsidRDefault="00490A4A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# Creating second 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1CFFF08C" w14:textId="77777777" w:rsidR="00490A4A" w:rsidRPr="00490A4A" w:rsidRDefault="00490A4A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df2 = </w:t>
      </w:r>
      <w:proofErr w:type="spellStart"/>
      <w:proofErr w:type="gramStart"/>
      <w:r w:rsidRPr="00490A4A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90A4A">
        <w:rPr>
          <w:rFonts w:ascii="Roboto" w:eastAsia="Roboto" w:hAnsi="Roboto"/>
          <w:b/>
          <w:color w:val="1F1F1F"/>
          <w:sz w:val="24"/>
        </w:rPr>
        <w:t xml:space="preserve">({'ID': [1, 2, 3], </w:t>
      </w:r>
    </w:p>
    <w:p w14:paraId="21BBE348" w14:textId="77777777" w:rsidR="00490A4A" w:rsidRPr="00490A4A" w:rsidRDefault="00490A4A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                    'Salary': [50000, 60000, 70000]})</w:t>
      </w:r>
    </w:p>
    <w:p w14:paraId="400B1261" w14:textId="77777777" w:rsidR="00490A4A" w:rsidRPr="00490A4A" w:rsidRDefault="00490A4A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03CCE92F" w14:textId="77777777" w:rsidR="00490A4A" w:rsidRPr="00490A4A" w:rsidRDefault="00490A4A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># Merging on 'ID' column</w:t>
      </w:r>
    </w:p>
    <w:p w14:paraId="671A70A9" w14:textId="77777777" w:rsidR="00490A4A" w:rsidRPr="00490A4A" w:rsidRDefault="00490A4A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df_merged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90A4A">
        <w:rPr>
          <w:rFonts w:ascii="Roboto" w:eastAsia="Roboto" w:hAnsi="Roboto"/>
          <w:b/>
          <w:color w:val="1F1F1F"/>
          <w:sz w:val="24"/>
        </w:rPr>
        <w:t>pd.merge</w:t>
      </w:r>
      <w:proofErr w:type="spellEnd"/>
      <w:proofErr w:type="gramEnd"/>
      <w:r w:rsidRPr="00490A4A">
        <w:rPr>
          <w:rFonts w:ascii="Roboto" w:eastAsia="Roboto" w:hAnsi="Roboto"/>
          <w:b/>
          <w:color w:val="1F1F1F"/>
          <w:sz w:val="24"/>
        </w:rPr>
        <w:t>(df1, df2, on='ID')</w:t>
      </w:r>
    </w:p>
    <w:p w14:paraId="7C60F342" w14:textId="77777777" w:rsidR="00490A4A" w:rsidRPr="00490A4A" w:rsidRDefault="00490A4A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732D88EF" w14:textId="2E613273" w:rsidR="00C20B1D" w:rsidRDefault="00490A4A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df_merged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>)</w:t>
      </w:r>
    </w:p>
    <w:p w14:paraId="6E68A900" w14:textId="77777777" w:rsidR="00490A4A" w:rsidRPr="00490A4A" w:rsidRDefault="00490A4A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lastRenderedPageBreak/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490A4A">
        <w:rPr>
          <w:rFonts w:ascii="Roboto" w:eastAsia="Roboto" w:hAnsi="Roboto"/>
          <w:b/>
          <w:color w:val="1F1F1F"/>
          <w:sz w:val="24"/>
        </w:rPr>
        <w:t xml:space="preserve">   ID    Name  Salary</w:t>
      </w:r>
    </w:p>
    <w:p w14:paraId="40285A57" w14:textId="77777777" w:rsidR="00490A4A" w:rsidRPr="00490A4A" w:rsidRDefault="00490A4A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0   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1  Alice</w:t>
      </w:r>
      <w:proofErr w:type="gramEnd"/>
      <w:r w:rsidRPr="00490A4A">
        <w:rPr>
          <w:rFonts w:ascii="Roboto" w:eastAsia="Roboto" w:hAnsi="Roboto"/>
          <w:b/>
          <w:color w:val="1F1F1F"/>
          <w:sz w:val="24"/>
        </w:rPr>
        <w:t xml:space="preserve">  50000</w:t>
      </w:r>
    </w:p>
    <w:p w14:paraId="671E8076" w14:textId="77777777" w:rsidR="00490A4A" w:rsidRPr="00490A4A" w:rsidRDefault="00490A4A" w:rsidP="00490A4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1   2    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Bob  60000</w:t>
      </w:r>
      <w:proofErr w:type="gramEnd"/>
    </w:p>
    <w:p w14:paraId="63008962" w14:textId="18332C4D" w:rsidR="00490A4A" w:rsidRDefault="00490A4A" w:rsidP="00490A4A">
      <w:pPr>
        <w:autoSpaceDE w:val="0"/>
        <w:autoSpaceDN w:val="0"/>
        <w:spacing w:before="222" w:after="0" w:line="240" w:lineRule="auto"/>
        <w:ind w:left="600"/>
      </w:pPr>
      <w:r w:rsidRPr="00490A4A">
        <w:rPr>
          <w:rFonts w:ascii="Roboto" w:eastAsia="Roboto" w:hAnsi="Roboto"/>
          <w:b/>
          <w:color w:val="1F1F1F"/>
          <w:sz w:val="24"/>
        </w:rPr>
        <w:t xml:space="preserve">2   3 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Charlie  70000</w:t>
      </w:r>
      <w:proofErr w:type="gramEnd"/>
    </w:p>
    <w:p w14:paraId="34EB1E0E" w14:textId="77777777" w:rsidR="00C20B1D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Merging with Different Keys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Merge DataFrames on different column names: 'df1' has 'EmployeeID' and 'df2' has 'ID'.</w:t>
      </w:r>
    </w:p>
    <w:p w14:paraId="0B1D2A55" w14:textId="77777777" w:rsidR="00490A4A" w:rsidRPr="00490A4A" w:rsidRDefault="00000000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90A4A">
        <w:rPr>
          <w:rFonts w:ascii="Roboto" w:eastAsia="Roboto" w:hAnsi="Roboto"/>
          <w:b/>
          <w:color w:val="1F1F1F"/>
          <w:sz w:val="24"/>
        </w:rPr>
        <w:t xml:space="preserve"> </w:t>
      </w:r>
      <w:r w:rsidR="00490A4A" w:rsidRPr="00490A4A">
        <w:rPr>
          <w:rFonts w:ascii="Roboto" w:eastAsia="Roboto" w:hAnsi="Roboto"/>
          <w:b/>
          <w:color w:val="1F1F1F"/>
          <w:sz w:val="24"/>
        </w:rPr>
        <w:t>import pandas as pd</w:t>
      </w:r>
    </w:p>
    <w:p w14:paraId="78EDB02E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518CC27B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# Creating first 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200DC692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df1 = </w:t>
      </w:r>
      <w:proofErr w:type="spellStart"/>
      <w:proofErr w:type="gramStart"/>
      <w:r w:rsidRPr="00490A4A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90A4A">
        <w:rPr>
          <w:rFonts w:ascii="Roboto" w:eastAsia="Roboto" w:hAnsi="Roboto"/>
          <w:b/>
          <w:color w:val="1F1F1F"/>
          <w:sz w:val="24"/>
        </w:rPr>
        <w:t>({'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EmployeeID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 xml:space="preserve">': [1, 2, 3], </w:t>
      </w:r>
    </w:p>
    <w:p w14:paraId="4B87995E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                    'Name': ['Alice', 'Bob', 'Charlie']})</w:t>
      </w:r>
    </w:p>
    <w:p w14:paraId="2C138C2F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04F5A32C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# Creating second 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5E817605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df2 = </w:t>
      </w:r>
      <w:proofErr w:type="spellStart"/>
      <w:proofErr w:type="gramStart"/>
      <w:r w:rsidRPr="00490A4A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90A4A">
        <w:rPr>
          <w:rFonts w:ascii="Roboto" w:eastAsia="Roboto" w:hAnsi="Roboto"/>
          <w:b/>
          <w:color w:val="1F1F1F"/>
          <w:sz w:val="24"/>
        </w:rPr>
        <w:t xml:space="preserve">({'ID': [1, 2, 3], </w:t>
      </w:r>
    </w:p>
    <w:p w14:paraId="27999002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                    'Salary': [50000, 60000, 70000]})</w:t>
      </w:r>
    </w:p>
    <w:p w14:paraId="49366FAC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4866F63F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># Merging on different column names</w:t>
      </w:r>
    </w:p>
    <w:p w14:paraId="3101A3C8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df_merged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90A4A">
        <w:rPr>
          <w:rFonts w:ascii="Roboto" w:eastAsia="Roboto" w:hAnsi="Roboto"/>
          <w:b/>
          <w:color w:val="1F1F1F"/>
          <w:sz w:val="24"/>
        </w:rPr>
        <w:t>pd.merge</w:t>
      </w:r>
      <w:proofErr w:type="spellEnd"/>
      <w:proofErr w:type="gramEnd"/>
      <w:r w:rsidRPr="00490A4A">
        <w:rPr>
          <w:rFonts w:ascii="Roboto" w:eastAsia="Roboto" w:hAnsi="Roboto"/>
          <w:b/>
          <w:color w:val="1F1F1F"/>
          <w:sz w:val="24"/>
        </w:rPr>
        <w:t xml:space="preserve">(df1, df2, 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left_on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>='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EmployeeID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 xml:space="preserve">', 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right_on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>='ID')</w:t>
      </w:r>
    </w:p>
    <w:p w14:paraId="26F501C8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3AECC1D9" w14:textId="20520C22" w:rsidR="00C20B1D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df_merged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>)</w:t>
      </w:r>
    </w:p>
    <w:p w14:paraId="10626A9E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490A4A">
        <w:rPr>
          <w:rFonts w:ascii="Roboto" w:eastAsia="Roboto" w:hAnsi="Roboto"/>
          <w:b/>
          <w:color w:val="1F1F1F"/>
          <w:sz w:val="24"/>
        </w:rPr>
        <w:t xml:space="preserve">   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EmployeeID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 xml:space="preserve">    Name  ID  Salary</w:t>
      </w:r>
    </w:p>
    <w:p w14:paraId="2AA0F7C8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0          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1  Alice</w:t>
      </w:r>
      <w:proofErr w:type="gramEnd"/>
      <w:r w:rsidRPr="00490A4A">
        <w:rPr>
          <w:rFonts w:ascii="Roboto" w:eastAsia="Roboto" w:hAnsi="Roboto"/>
          <w:b/>
          <w:color w:val="1F1F1F"/>
          <w:sz w:val="24"/>
        </w:rPr>
        <w:t xml:space="preserve">   1  50000</w:t>
      </w:r>
    </w:p>
    <w:p w14:paraId="7C4E78F6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1          2    Bob   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2  60000</w:t>
      </w:r>
      <w:proofErr w:type="gramEnd"/>
    </w:p>
    <w:p w14:paraId="7C5A5E31" w14:textId="6983763E" w:rsidR="00490A4A" w:rsidRDefault="00490A4A" w:rsidP="00490A4A">
      <w:pPr>
        <w:autoSpaceDE w:val="0"/>
        <w:autoSpaceDN w:val="0"/>
        <w:spacing w:before="206" w:after="0" w:line="240" w:lineRule="auto"/>
        <w:ind w:left="600"/>
      </w:pPr>
      <w:r w:rsidRPr="00490A4A">
        <w:rPr>
          <w:rFonts w:ascii="Roboto" w:eastAsia="Roboto" w:hAnsi="Roboto"/>
          <w:b/>
          <w:color w:val="1F1F1F"/>
          <w:sz w:val="24"/>
        </w:rPr>
        <w:t xml:space="preserve">2          3 Charlie   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3  70000</w:t>
      </w:r>
      <w:proofErr w:type="gramEnd"/>
    </w:p>
    <w:p w14:paraId="27D5759B" w14:textId="77777777" w:rsidR="00C20B1D" w:rsidRDefault="00000000">
      <w:pPr>
        <w:tabs>
          <w:tab w:val="left" w:pos="600"/>
        </w:tabs>
        <w:autoSpaceDE w:val="0"/>
        <w:autoSpaceDN w:val="0"/>
        <w:spacing w:before="1378" w:after="0"/>
        <w:ind w:left="208" w:right="3168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Concatenating Along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Concatenate two DataFrames </w:t>
      </w:r>
      <w:r>
        <w:rPr>
          <w:rFonts w:ascii="Consolas" w:eastAsia="Consolas" w:hAnsi="Consolas"/>
          <w:color w:val="1F1F1F"/>
          <w:w w:val="98"/>
        </w:rPr>
        <w:t>df</w:t>
      </w:r>
      <w:proofErr w:type="gramStart"/>
      <w:r>
        <w:rPr>
          <w:rFonts w:ascii="Consolas" w:eastAsia="Consolas" w:hAnsi="Consolas"/>
          <w:color w:val="1F1F1F"/>
          <w:w w:val="98"/>
        </w:rPr>
        <w:t>1</w:t>
      </w:r>
      <w:r>
        <w:rPr>
          <w:rFonts w:ascii="Roboto" w:eastAsia="Roboto" w:hAnsi="Roboto"/>
          <w:color w:val="1F1F1F"/>
          <w:sz w:val="24"/>
        </w:rPr>
        <w:t xml:space="preserve">  and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along columns.</w:t>
      </w:r>
    </w:p>
    <w:p w14:paraId="76EE3FCA" w14:textId="77777777" w:rsidR="00490A4A" w:rsidRPr="00490A4A" w:rsidRDefault="00000000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  <w:r w:rsidR="00490A4A">
        <w:rPr>
          <w:rFonts w:ascii="Roboto" w:eastAsia="Roboto" w:hAnsi="Roboto"/>
          <w:b/>
          <w:color w:val="1F1F1F"/>
          <w:sz w:val="24"/>
        </w:rPr>
        <w:t xml:space="preserve"> </w:t>
      </w:r>
      <w:r w:rsidR="00490A4A" w:rsidRPr="00490A4A">
        <w:rPr>
          <w:rFonts w:ascii="Roboto" w:eastAsia="Roboto" w:hAnsi="Roboto"/>
          <w:b/>
          <w:color w:val="1F1F1F"/>
          <w:sz w:val="24"/>
        </w:rPr>
        <w:t>import pandas as pd</w:t>
      </w:r>
    </w:p>
    <w:p w14:paraId="2D122BCF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2D276EC1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# Creating first 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5CD0B1B0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df1 = </w:t>
      </w:r>
      <w:proofErr w:type="spellStart"/>
      <w:proofErr w:type="gramStart"/>
      <w:r w:rsidRPr="00490A4A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90A4A">
        <w:rPr>
          <w:rFonts w:ascii="Roboto" w:eastAsia="Roboto" w:hAnsi="Roboto"/>
          <w:b/>
          <w:color w:val="1F1F1F"/>
          <w:sz w:val="24"/>
        </w:rPr>
        <w:t xml:space="preserve">({'ID': [1, 2, 3], </w:t>
      </w:r>
    </w:p>
    <w:p w14:paraId="4D3D8308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                    'Name': ['Alice', 'Bob', 'Charlie']})</w:t>
      </w:r>
    </w:p>
    <w:p w14:paraId="4BD8986E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4F5C9B96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# Creating second 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2EC9AB5A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df2 = </w:t>
      </w:r>
      <w:proofErr w:type="spellStart"/>
      <w:proofErr w:type="gramStart"/>
      <w:r w:rsidRPr="00490A4A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90A4A">
        <w:rPr>
          <w:rFonts w:ascii="Roboto" w:eastAsia="Roboto" w:hAnsi="Roboto"/>
          <w:b/>
          <w:color w:val="1F1F1F"/>
          <w:sz w:val="24"/>
        </w:rPr>
        <w:t xml:space="preserve">({'Age': [25, 30, 35], </w:t>
      </w:r>
    </w:p>
    <w:p w14:paraId="09BF57B7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                    'Salary': [50000, 60000, 70000]})</w:t>
      </w:r>
    </w:p>
    <w:p w14:paraId="0C94CDEB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43AC59F5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># Concatenating along columns</w:t>
      </w:r>
    </w:p>
    <w:p w14:paraId="4603DE93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df_combined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90A4A">
        <w:rPr>
          <w:rFonts w:ascii="Roboto" w:eastAsia="Roboto" w:hAnsi="Roboto"/>
          <w:b/>
          <w:color w:val="1F1F1F"/>
          <w:sz w:val="24"/>
        </w:rPr>
        <w:t>pd.concat</w:t>
      </w:r>
      <w:proofErr w:type="spellEnd"/>
      <w:proofErr w:type="gramEnd"/>
      <w:r w:rsidRPr="00490A4A">
        <w:rPr>
          <w:rFonts w:ascii="Roboto" w:eastAsia="Roboto" w:hAnsi="Roboto"/>
          <w:b/>
          <w:color w:val="1F1F1F"/>
          <w:sz w:val="24"/>
        </w:rPr>
        <w:t>([df1, df2], axis=1)</w:t>
      </w:r>
    </w:p>
    <w:p w14:paraId="1D7E8DB0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430D71A2" w14:textId="1B0E5C13" w:rsidR="00C20B1D" w:rsidRDefault="00490A4A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df_combined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>)</w:t>
      </w:r>
    </w:p>
    <w:p w14:paraId="796054D7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490A4A">
        <w:rPr>
          <w:rFonts w:ascii="Roboto" w:eastAsia="Roboto" w:hAnsi="Roboto"/>
          <w:b/>
          <w:color w:val="1F1F1F"/>
          <w:sz w:val="24"/>
        </w:rPr>
        <w:t xml:space="preserve">   ID    Name  Age  Salary</w:t>
      </w:r>
    </w:p>
    <w:p w14:paraId="7FA3C705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0   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1  Alice</w:t>
      </w:r>
      <w:proofErr w:type="gramEnd"/>
      <w:r w:rsidRPr="00490A4A">
        <w:rPr>
          <w:rFonts w:ascii="Roboto" w:eastAsia="Roboto" w:hAnsi="Roboto"/>
          <w:b/>
          <w:color w:val="1F1F1F"/>
          <w:sz w:val="24"/>
        </w:rPr>
        <w:t xml:space="preserve">   25  50000</w:t>
      </w:r>
    </w:p>
    <w:p w14:paraId="49170207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1   2    Bob   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30  60000</w:t>
      </w:r>
      <w:proofErr w:type="gramEnd"/>
    </w:p>
    <w:p w14:paraId="3F0B4140" w14:textId="12B5A016" w:rsidR="00490A4A" w:rsidRDefault="00490A4A" w:rsidP="00490A4A">
      <w:pPr>
        <w:autoSpaceDE w:val="0"/>
        <w:autoSpaceDN w:val="0"/>
        <w:spacing w:before="222" w:after="0" w:line="242" w:lineRule="auto"/>
        <w:ind w:left="600"/>
      </w:pPr>
      <w:r w:rsidRPr="00490A4A">
        <w:rPr>
          <w:rFonts w:ascii="Roboto" w:eastAsia="Roboto" w:hAnsi="Roboto"/>
          <w:b/>
          <w:color w:val="1F1F1F"/>
          <w:sz w:val="24"/>
        </w:rPr>
        <w:t xml:space="preserve">2   3 Charlie   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35  70000</w:t>
      </w:r>
      <w:proofErr w:type="gramEnd"/>
    </w:p>
    <w:p w14:paraId="75CD21C6" w14:textId="77777777" w:rsidR="00C20B1D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3744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Joining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Join </w:t>
      </w:r>
      <w:r>
        <w:rPr>
          <w:rFonts w:ascii="Consolas" w:eastAsia="Consolas" w:hAnsi="Consolas"/>
          <w:color w:val="1F1F1F"/>
          <w:w w:val="98"/>
        </w:rPr>
        <w:t>df</w:t>
      </w:r>
      <w:proofErr w:type="gramStart"/>
      <w:r>
        <w:rPr>
          <w:rFonts w:ascii="Consolas" w:eastAsia="Consolas" w:hAnsi="Consolas"/>
          <w:color w:val="1F1F1F"/>
          <w:w w:val="98"/>
        </w:rPr>
        <w:t>1</w:t>
      </w:r>
      <w:r>
        <w:rPr>
          <w:rFonts w:ascii="Roboto" w:eastAsia="Roboto" w:hAnsi="Roboto"/>
          <w:color w:val="1F1F1F"/>
          <w:sz w:val="24"/>
        </w:rPr>
        <w:t xml:space="preserve">  and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on the 'ID' column with an outer join.</w:t>
      </w:r>
    </w:p>
    <w:p w14:paraId="52A1C320" w14:textId="77777777" w:rsidR="00490A4A" w:rsidRPr="00490A4A" w:rsidRDefault="00000000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90A4A">
        <w:rPr>
          <w:rFonts w:ascii="Roboto" w:eastAsia="Roboto" w:hAnsi="Roboto"/>
          <w:b/>
          <w:color w:val="1F1F1F"/>
          <w:sz w:val="24"/>
        </w:rPr>
        <w:t xml:space="preserve"> </w:t>
      </w:r>
      <w:r w:rsidR="00490A4A" w:rsidRPr="00490A4A">
        <w:rPr>
          <w:rFonts w:ascii="Roboto" w:eastAsia="Roboto" w:hAnsi="Roboto"/>
          <w:b/>
          <w:color w:val="1F1F1F"/>
          <w:sz w:val="24"/>
        </w:rPr>
        <w:t>import pandas as pd</w:t>
      </w:r>
    </w:p>
    <w:p w14:paraId="22C775B9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58FBFE8A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# Creating first 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5660E726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df1 = </w:t>
      </w:r>
      <w:proofErr w:type="spellStart"/>
      <w:proofErr w:type="gramStart"/>
      <w:r w:rsidRPr="00490A4A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90A4A">
        <w:rPr>
          <w:rFonts w:ascii="Roboto" w:eastAsia="Roboto" w:hAnsi="Roboto"/>
          <w:b/>
          <w:color w:val="1F1F1F"/>
          <w:sz w:val="24"/>
        </w:rPr>
        <w:t xml:space="preserve">({'ID': [1, 2, 3], </w:t>
      </w:r>
    </w:p>
    <w:p w14:paraId="5E906FAD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                    'Name': ['Alice', 'Bob', 'Charlie']})</w:t>
      </w:r>
    </w:p>
    <w:p w14:paraId="661915A3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6B600D97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# Creating second 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5EF651F7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df2 = </w:t>
      </w:r>
      <w:proofErr w:type="spellStart"/>
      <w:proofErr w:type="gramStart"/>
      <w:r w:rsidRPr="00490A4A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90A4A">
        <w:rPr>
          <w:rFonts w:ascii="Roboto" w:eastAsia="Roboto" w:hAnsi="Roboto"/>
          <w:b/>
          <w:color w:val="1F1F1F"/>
          <w:sz w:val="24"/>
        </w:rPr>
        <w:t xml:space="preserve">({'ID': [2, 3, 4], </w:t>
      </w:r>
    </w:p>
    <w:p w14:paraId="2AB3512A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lastRenderedPageBreak/>
        <w:t xml:space="preserve">                    'Salary': [60000, 70000, 80000]})</w:t>
      </w:r>
    </w:p>
    <w:p w14:paraId="3C3D8955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1FCA49E3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># Performing an outer join on 'ID'</w:t>
      </w:r>
    </w:p>
    <w:p w14:paraId="2E81524C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df_joined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90A4A">
        <w:rPr>
          <w:rFonts w:ascii="Roboto" w:eastAsia="Roboto" w:hAnsi="Roboto"/>
          <w:b/>
          <w:color w:val="1F1F1F"/>
          <w:sz w:val="24"/>
        </w:rPr>
        <w:t>pd.merge</w:t>
      </w:r>
      <w:proofErr w:type="spellEnd"/>
      <w:proofErr w:type="gramEnd"/>
      <w:r w:rsidRPr="00490A4A">
        <w:rPr>
          <w:rFonts w:ascii="Roboto" w:eastAsia="Roboto" w:hAnsi="Roboto"/>
          <w:b/>
          <w:color w:val="1F1F1F"/>
          <w:sz w:val="24"/>
        </w:rPr>
        <w:t>(df1, df2, on='ID', how='outer')</w:t>
      </w:r>
    </w:p>
    <w:p w14:paraId="323EF65E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5995A589" w14:textId="347E35F0" w:rsidR="00C20B1D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df_joined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>)</w:t>
      </w:r>
    </w:p>
    <w:p w14:paraId="7E036AF9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490A4A">
        <w:rPr>
          <w:rFonts w:ascii="Roboto" w:eastAsia="Roboto" w:hAnsi="Roboto"/>
          <w:b/>
          <w:color w:val="1F1F1F"/>
          <w:sz w:val="24"/>
        </w:rPr>
        <w:t xml:space="preserve">   ID    Name  Salary</w:t>
      </w:r>
    </w:p>
    <w:p w14:paraId="642BC58C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0   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1  Alice</w:t>
      </w:r>
      <w:proofErr w:type="gramEnd"/>
      <w:r w:rsidRPr="00490A4A">
        <w:rPr>
          <w:rFonts w:ascii="Roboto" w:eastAsia="Roboto" w:hAnsi="Roboto"/>
          <w:b/>
          <w:color w:val="1F1F1F"/>
          <w:sz w:val="24"/>
        </w:rPr>
        <w:t xml:space="preserve">     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NaN</w:t>
      </w:r>
      <w:proofErr w:type="spellEnd"/>
    </w:p>
    <w:p w14:paraId="7E4665B2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1   2    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Bob  60000.0</w:t>
      </w:r>
      <w:proofErr w:type="gramEnd"/>
    </w:p>
    <w:p w14:paraId="6DB855B2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2   3 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Charlie  70000.0</w:t>
      </w:r>
      <w:proofErr w:type="gramEnd"/>
    </w:p>
    <w:p w14:paraId="270BCA9E" w14:textId="53BC8D91" w:rsidR="00490A4A" w:rsidRDefault="00490A4A" w:rsidP="00490A4A">
      <w:pPr>
        <w:autoSpaceDE w:val="0"/>
        <w:autoSpaceDN w:val="0"/>
        <w:spacing w:before="206" w:after="0" w:line="240" w:lineRule="auto"/>
        <w:ind w:left="600"/>
      </w:pPr>
      <w:r w:rsidRPr="00490A4A">
        <w:rPr>
          <w:rFonts w:ascii="Roboto" w:eastAsia="Roboto" w:hAnsi="Roboto"/>
          <w:b/>
          <w:color w:val="1F1F1F"/>
          <w:sz w:val="24"/>
        </w:rPr>
        <w:t xml:space="preserve">3   4    </w:t>
      </w:r>
      <w:proofErr w:type="spellStart"/>
      <w:proofErr w:type="gramStart"/>
      <w:r w:rsidRPr="00490A4A">
        <w:rPr>
          <w:rFonts w:ascii="Roboto" w:eastAsia="Roboto" w:hAnsi="Roboto"/>
          <w:b/>
          <w:color w:val="1F1F1F"/>
          <w:sz w:val="24"/>
        </w:rPr>
        <w:t>NaN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 xml:space="preserve">  80000.0</w:t>
      </w:r>
      <w:proofErr w:type="gramEnd"/>
    </w:p>
    <w:p w14:paraId="5CFC554E" w14:textId="77777777" w:rsidR="00C20B1D" w:rsidRDefault="00000000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 wp14:anchorId="374F59A1" wp14:editId="7A2E468F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77B0" w14:textId="77777777" w:rsidR="00C20B1D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D: Reshaping and Input/Output (10 Questions)</w:t>
      </w:r>
    </w:p>
    <w:p w14:paraId="5139796C" w14:textId="77777777" w:rsidR="00C20B1D" w:rsidRDefault="00000000">
      <w:pPr>
        <w:tabs>
          <w:tab w:val="left" w:pos="600"/>
        </w:tabs>
        <w:autoSpaceDE w:val="0"/>
        <w:autoSpaceDN w:val="0"/>
        <w:spacing w:before="252" w:after="0"/>
        <w:ind w:left="208" w:right="3744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Transposing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Transpose the rows and columns of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4F3FFF3" w14:textId="77777777" w:rsidR="00C20B1D" w:rsidRPr="00490A4A" w:rsidRDefault="00000000">
      <w:pPr>
        <w:autoSpaceDE w:val="0"/>
        <w:autoSpaceDN w:val="0"/>
        <w:spacing w:before="222" w:after="0" w:line="240" w:lineRule="auto"/>
        <w:ind w:left="600"/>
        <w:rPr>
          <w:b/>
        </w:rPr>
      </w:pPr>
      <w:r w:rsidRPr="00490A4A">
        <w:rPr>
          <w:rFonts w:ascii="Roboto" w:eastAsia="Roboto" w:hAnsi="Roboto"/>
          <w:b/>
          <w:color w:val="1F1F1F"/>
          <w:sz w:val="24"/>
        </w:rPr>
        <w:t>Answer:</w:t>
      </w:r>
    </w:p>
    <w:p w14:paraId="42F9DD84" w14:textId="77777777" w:rsidR="00490A4A" w:rsidRPr="00490A4A" w:rsidRDefault="00490A4A" w:rsidP="00490A4A">
      <w:pPr>
        <w:rPr>
          <w:b/>
        </w:rPr>
      </w:pPr>
      <w:r w:rsidRPr="00490A4A">
        <w:rPr>
          <w:b/>
        </w:rPr>
        <w:t>import pandas as pd</w:t>
      </w:r>
    </w:p>
    <w:p w14:paraId="06B3E33A" w14:textId="77777777" w:rsidR="00490A4A" w:rsidRPr="00490A4A" w:rsidRDefault="00490A4A" w:rsidP="00490A4A">
      <w:pPr>
        <w:rPr>
          <w:b/>
        </w:rPr>
      </w:pPr>
    </w:p>
    <w:p w14:paraId="3E20EC7B" w14:textId="77777777" w:rsidR="00490A4A" w:rsidRPr="00490A4A" w:rsidRDefault="00490A4A" w:rsidP="00490A4A">
      <w:pPr>
        <w:rPr>
          <w:b/>
        </w:rPr>
      </w:pPr>
      <w:r w:rsidRPr="00490A4A">
        <w:rPr>
          <w:b/>
        </w:rPr>
        <w:t xml:space="preserve"># Sample </w:t>
      </w:r>
      <w:proofErr w:type="spellStart"/>
      <w:r w:rsidRPr="00490A4A">
        <w:rPr>
          <w:b/>
        </w:rPr>
        <w:t>DataFrame</w:t>
      </w:r>
      <w:proofErr w:type="spellEnd"/>
    </w:p>
    <w:p w14:paraId="101CFE4F" w14:textId="77777777" w:rsidR="00490A4A" w:rsidRPr="00490A4A" w:rsidRDefault="00490A4A" w:rsidP="00490A4A">
      <w:pPr>
        <w:rPr>
          <w:b/>
        </w:rPr>
      </w:pPr>
      <w:proofErr w:type="spellStart"/>
      <w:r w:rsidRPr="00490A4A">
        <w:rPr>
          <w:b/>
        </w:rPr>
        <w:t>df</w:t>
      </w:r>
      <w:proofErr w:type="spellEnd"/>
      <w:r w:rsidRPr="00490A4A">
        <w:rPr>
          <w:b/>
        </w:rPr>
        <w:t xml:space="preserve"> = </w:t>
      </w:r>
      <w:proofErr w:type="spellStart"/>
      <w:proofErr w:type="gramStart"/>
      <w:r w:rsidRPr="00490A4A">
        <w:rPr>
          <w:b/>
        </w:rPr>
        <w:t>pd.DataFrame</w:t>
      </w:r>
      <w:proofErr w:type="spellEnd"/>
      <w:proofErr w:type="gramEnd"/>
      <w:r w:rsidRPr="00490A4A">
        <w:rPr>
          <w:b/>
        </w:rPr>
        <w:t xml:space="preserve">({'ID': [1, 2, 3], </w:t>
      </w:r>
    </w:p>
    <w:p w14:paraId="4354C516" w14:textId="77777777" w:rsidR="00490A4A" w:rsidRPr="00490A4A" w:rsidRDefault="00490A4A" w:rsidP="00490A4A">
      <w:pPr>
        <w:rPr>
          <w:b/>
        </w:rPr>
      </w:pPr>
      <w:r w:rsidRPr="00490A4A">
        <w:rPr>
          <w:b/>
        </w:rPr>
        <w:t xml:space="preserve">                   'Name': ['Alice', 'Bob', 'Charlie'], </w:t>
      </w:r>
    </w:p>
    <w:p w14:paraId="2619B329" w14:textId="77777777" w:rsidR="00490A4A" w:rsidRPr="00490A4A" w:rsidRDefault="00490A4A" w:rsidP="00490A4A">
      <w:pPr>
        <w:rPr>
          <w:b/>
        </w:rPr>
      </w:pPr>
      <w:r w:rsidRPr="00490A4A">
        <w:rPr>
          <w:b/>
        </w:rPr>
        <w:t xml:space="preserve">                   'Salary': [50000, 60000, 70000]})</w:t>
      </w:r>
    </w:p>
    <w:p w14:paraId="42FB0163" w14:textId="77777777" w:rsidR="00490A4A" w:rsidRPr="00490A4A" w:rsidRDefault="00490A4A" w:rsidP="00490A4A">
      <w:pPr>
        <w:rPr>
          <w:b/>
        </w:rPr>
      </w:pPr>
    </w:p>
    <w:p w14:paraId="32711679" w14:textId="77777777" w:rsidR="00490A4A" w:rsidRPr="00490A4A" w:rsidRDefault="00490A4A" w:rsidP="00490A4A">
      <w:pPr>
        <w:rPr>
          <w:b/>
        </w:rPr>
      </w:pPr>
      <w:r w:rsidRPr="00490A4A">
        <w:rPr>
          <w:b/>
        </w:rPr>
        <w:t xml:space="preserve"># Transposing the </w:t>
      </w:r>
      <w:proofErr w:type="spellStart"/>
      <w:r w:rsidRPr="00490A4A">
        <w:rPr>
          <w:b/>
        </w:rPr>
        <w:t>DataFrame</w:t>
      </w:r>
      <w:proofErr w:type="spellEnd"/>
    </w:p>
    <w:p w14:paraId="3777DBD3" w14:textId="77777777" w:rsidR="00490A4A" w:rsidRPr="00490A4A" w:rsidRDefault="00490A4A" w:rsidP="00490A4A">
      <w:pPr>
        <w:rPr>
          <w:b/>
        </w:rPr>
      </w:pPr>
      <w:proofErr w:type="spellStart"/>
      <w:r w:rsidRPr="00490A4A">
        <w:rPr>
          <w:b/>
        </w:rPr>
        <w:t>df_transposed</w:t>
      </w:r>
      <w:proofErr w:type="spellEnd"/>
      <w:r w:rsidRPr="00490A4A">
        <w:rPr>
          <w:b/>
        </w:rPr>
        <w:t xml:space="preserve"> = </w:t>
      </w:r>
      <w:proofErr w:type="spellStart"/>
      <w:proofErr w:type="gramStart"/>
      <w:r w:rsidRPr="00490A4A">
        <w:rPr>
          <w:b/>
        </w:rPr>
        <w:t>df.T</w:t>
      </w:r>
      <w:proofErr w:type="spellEnd"/>
      <w:proofErr w:type="gramEnd"/>
    </w:p>
    <w:p w14:paraId="0C390C84" w14:textId="77777777" w:rsidR="00490A4A" w:rsidRPr="00490A4A" w:rsidRDefault="00490A4A" w:rsidP="00490A4A">
      <w:pPr>
        <w:rPr>
          <w:b/>
        </w:rPr>
      </w:pPr>
    </w:p>
    <w:p w14:paraId="12F7CEA6" w14:textId="77777777" w:rsidR="00C20B1D" w:rsidRDefault="00490A4A" w:rsidP="00490A4A">
      <w:pPr>
        <w:rPr>
          <w:b/>
        </w:rPr>
      </w:pPr>
      <w:r w:rsidRPr="00490A4A">
        <w:rPr>
          <w:b/>
        </w:rPr>
        <w:t>print(</w:t>
      </w:r>
      <w:proofErr w:type="spellStart"/>
      <w:r w:rsidRPr="00490A4A">
        <w:rPr>
          <w:b/>
        </w:rPr>
        <w:t>df_transposed</w:t>
      </w:r>
      <w:proofErr w:type="spellEnd"/>
      <w:r w:rsidRPr="00490A4A">
        <w:rPr>
          <w:b/>
        </w:rPr>
        <w:t>)</w:t>
      </w:r>
    </w:p>
    <w:p w14:paraId="1812CF42" w14:textId="77777777" w:rsidR="00490A4A" w:rsidRDefault="00490A4A" w:rsidP="00490A4A">
      <w:pPr>
        <w:rPr>
          <w:b/>
        </w:rPr>
      </w:pPr>
    </w:p>
    <w:p w14:paraId="1FD92406" w14:textId="77777777" w:rsidR="00490A4A" w:rsidRDefault="00490A4A" w:rsidP="00490A4A">
      <w:pPr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65CFDF6" w14:textId="77777777" w:rsidR="00490A4A" w:rsidRPr="00490A4A" w:rsidRDefault="00490A4A" w:rsidP="00490A4A">
      <w:pPr>
        <w:rPr>
          <w:b/>
        </w:rPr>
      </w:pPr>
      <w:r w:rsidRPr="00490A4A">
        <w:rPr>
          <w:b/>
        </w:rPr>
        <w:lastRenderedPageBreak/>
        <w:t xml:space="preserve">          0      1        2</w:t>
      </w:r>
    </w:p>
    <w:p w14:paraId="58879E08" w14:textId="77777777" w:rsidR="00490A4A" w:rsidRPr="00490A4A" w:rsidRDefault="00490A4A" w:rsidP="00490A4A">
      <w:pPr>
        <w:rPr>
          <w:b/>
        </w:rPr>
      </w:pPr>
      <w:r w:rsidRPr="00490A4A">
        <w:rPr>
          <w:b/>
        </w:rPr>
        <w:t>ID        1      2        3</w:t>
      </w:r>
    </w:p>
    <w:p w14:paraId="65C686AD" w14:textId="77777777" w:rsidR="00490A4A" w:rsidRPr="00490A4A" w:rsidRDefault="00490A4A" w:rsidP="00490A4A">
      <w:pPr>
        <w:rPr>
          <w:b/>
        </w:rPr>
      </w:pPr>
      <w:proofErr w:type="gramStart"/>
      <w:r w:rsidRPr="00490A4A">
        <w:rPr>
          <w:b/>
        </w:rPr>
        <w:t>Name  Alice</w:t>
      </w:r>
      <w:proofErr w:type="gramEnd"/>
      <w:r w:rsidRPr="00490A4A">
        <w:rPr>
          <w:b/>
        </w:rPr>
        <w:t xml:space="preserve">    Bob  Charlie</w:t>
      </w:r>
    </w:p>
    <w:p w14:paraId="3FAECD57" w14:textId="0C2978A9" w:rsidR="00490A4A" w:rsidRPr="00490A4A" w:rsidRDefault="00490A4A" w:rsidP="00490A4A">
      <w:pPr>
        <w:rPr>
          <w:b/>
        </w:rPr>
        <w:sectPr w:rsidR="00490A4A" w:rsidRPr="00490A4A">
          <w:pgSz w:w="11899" w:h="16838"/>
          <w:pgMar w:top="306" w:right="700" w:bottom="1204" w:left="960" w:header="720" w:footer="720" w:gutter="0"/>
          <w:cols w:space="720"/>
          <w:docGrid w:linePitch="360"/>
        </w:sectPr>
      </w:pPr>
      <w:r w:rsidRPr="00490A4A">
        <w:rPr>
          <w:b/>
        </w:rPr>
        <w:t xml:space="preserve">Salary </w:t>
      </w:r>
      <w:proofErr w:type="gramStart"/>
      <w:r w:rsidRPr="00490A4A">
        <w:rPr>
          <w:b/>
        </w:rPr>
        <w:t>50000  60000</w:t>
      </w:r>
      <w:proofErr w:type="gramEnd"/>
      <w:r w:rsidRPr="00490A4A">
        <w:rPr>
          <w:b/>
        </w:rPr>
        <w:t xml:space="preserve">   70000</w:t>
      </w:r>
    </w:p>
    <w:p w14:paraId="3008680F" w14:textId="77777777" w:rsidR="00C20B1D" w:rsidRDefault="00C20B1D">
      <w:pPr>
        <w:autoSpaceDE w:val="0"/>
        <w:autoSpaceDN w:val="0"/>
        <w:spacing w:after="66" w:line="220" w:lineRule="exact"/>
      </w:pPr>
    </w:p>
    <w:p w14:paraId="4D8CDF0A" w14:textId="77777777" w:rsidR="00C20B1D" w:rsidRDefault="00000000">
      <w:pPr>
        <w:tabs>
          <w:tab w:val="left" w:pos="990"/>
        </w:tabs>
        <w:autoSpaceDE w:val="0"/>
        <w:autoSpaceDN w:val="0"/>
        <w:spacing w:before="42" w:after="0" w:line="283" w:lineRule="auto"/>
        <w:ind w:left="598" w:right="4176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>T</w:t>
      </w:r>
      <w:r>
        <w:rPr>
          <w:rFonts w:ascii="Roboto" w:eastAsia="Roboto" w:hAnsi="Roboto"/>
          <w:b/>
          <w:color w:val="1F1F1F"/>
          <w:sz w:val="24"/>
        </w:rPr>
        <w:t xml:space="preserve">  Attribute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</w:t>
      </w:r>
      <w:r>
        <w:rPr>
          <w:rFonts w:ascii="Consolas" w:eastAsia="Consolas" w:hAnsi="Consolas"/>
          <w:color w:val="1F1F1F"/>
          <w:w w:val="98"/>
        </w:rPr>
        <w:t>T</w:t>
      </w:r>
      <w:r>
        <w:rPr>
          <w:rFonts w:ascii="Roboto" w:eastAsia="Roboto" w:hAnsi="Roboto"/>
          <w:color w:val="1F1F1F"/>
          <w:sz w:val="24"/>
        </w:rPr>
        <w:t xml:space="preserve">  attribute to transpose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ED3ED07" w14:textId="77777777" w:rsidR="00490A4A" w:rsidRPr="00490A4A" w:rsidRDefault="00000000" w:rsidP="00490A4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90A4A">
        <w:rPr>
          <w:rFonts w:ascii="Roboto" w:eastAsia="Roboto" w:hAnsi="Roboto"/>
          <w:b/>
          <w:color w:val="1F1F1F"/>
          <w:sz w:val="24"/>
        </w:rPr>
        <w:t xml:space="preserve"> </w:t>
      </w:r>
      <w:r w:rsidR="00490A4A" w:rsidRPr="00490A4A">
        <w:rPr>
          <w:rFonts w:ascii="Roboto" w:eastAsia="Roboto" w:hAnsi="Roboto"/>
          <w:b/>
          <w:color w:val="1F1F1F"/>
          <w:sz w:val="24"/>
        </w:rPr>
        <w:t>import pandas as pd</w:t>
      </w:r>
    </w:p>
    <w:p w14:paraId="13390335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0D3CBDAE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6E45833E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90A4A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90A4A">
        <w:rPr>
          <w:rFonts w:ascii="Roboto" w:eastAsia="Roboto" w:hAnsi="Roboto"/>
          <w:b/>
          <w:color w:val="1F1F1F"/>
          <w:sz w:val="24"/>
        </w:rPr>
        <w:t xml:space="preserve">({'ID': [1, 2, 3], </w:t>
      </w:r>
    </w:p>
    <w:p w14:paraId="7BC8C2DA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                   'Name': ['Alice', 'Bob', 'Charlie'], </w:t>
      </w:r>
    </w:p>
    <w:p w14:paraId="5FE82399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                   'Salary': [50000, 60000, 70000]})</w:t>
      </w:r>
    </w:p>
    <w:p w14:paraId="67AA8EE7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15392A75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# Transposing the 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 xml:space="preserve"> 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using .T</w:t>
      </w:r>
      <w:proofErr w:type="gramEnd"/>
    </w:p>
    <w:p w14:paraId="4D1E8B9E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df_transposed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90A4A">
        <w:rPr>
          <w:rFonts w:ascii="Roboto" w:eastAsia="Roboto" w:hAnsi="Roboto"/>
          <w:b/>
          <w:color w:val="1F1F1F"/>
          <w:sz w:val="24"/>
        </w:rPr>
        <w:t>df.T</w:t>
      </w:r>
      <w:proofErr w:type="spellEnd"/>
      <w:proofErr w:type="gramEnd"/>
    </w:p>
    <w:p w14:paraId="27DF0052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30556970" w14:textId="311C0E0D" w:rsidR="00C20B1D" w:rsidRDefault="00490A4A" w:rsidP="00490A4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df_transposed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>)</w:t>
      </w:r>
    </w:p>
    <w:p w14:paraId="669E09F7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 w:rsidRPr="00490A4A">
        <w:rPr>
          <w:rFonts w:ascii="Roboto" w:eastAsia="Roboto" w:hAnsi="Roboto"/>
          <w:b/>
          <w:color w:val="1F1F1F"/>
          <w:sz w:val="24"/>
        </w:rPr>
        <w:t xml:space="preserve">          0      1        2</w:t>
      </w:r>
    </w:p>
    <w:p w14:paraId="57F13CA5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>ID        1      2        3</w:t>
      </w:r>
    </w:p>
    <w:p w14:paraId="5CB05FB4" w14:textId="77777777" w:rsidR="00490A4A" w:rsidRPr="00490A4A" w:rsidRDefault="00490A4A" w:rsidP="00490A4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gramStart"/>
      <w:r w:rsidRPr="00490A4A">
        <w:rPr>
          <w:rFonts w:ascii="Roboto" w:eastAsia="Roboto" w:hAnsi="Roboto"/>
          <w:b/>
          <w:color w:val="1F1F1F"/>
          <w:sz w:val="24"/>
        </w:rPr>
        <w:t>Name  Alice</w:t>
      </w:r>
      <w:proofErr w:type="gramEnd"/>
      <w:r w:rsidRPr="00490A4A">
        <w:rPr>
          <w:rFonts w:ascii="Roboto" w:eastAsia="Roboto" w:hAnsi="Roboto"/>
          <w:b/>
          <w:color w:val="1F1F1F"/>
          <w:sz w:val="24"/>
        </w:rPr>
        <w:t xml:space="preserve">    Bob  Charlie</w:t>
      </w:r>
    </w:p>
    <w:p w14:paraId="562242C6" w14:textId="75546D74" w:rsidR="00490A4A" w:rsidRDefault="00490A4A" w:rsidP="00490A4A">
      <w:pPr>
        <w:autoSpaceDE w:val="0"/>
        <w:autoSpaceDN w:val="0"/>
        <w:spacing w:before="206" w:after="0" w:line="240" w:lineRule="auto"/>
        <w:ind w:left="990"/>
      </w:pPr>
      <w:r w:rsidRPr="00490A4A">
        <w:rPr>
          <w:rFonts w:ascii="Roboto" w:eastAsia="Roboto" w:hAnsi="Roboto"/>
          <w:b/>
          <w:color w:val="1F1F1F"/>
          <w:sz w:val="24"/>
        </w:rPr>
        <w:t xml:space="preserve">Salary 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50000  60000</w:t>
      </w:r>
      <w:proofErr w:type="gramEnd"/>
      <w:r w:rsidRPr="00490A4A">
        <w:rPr>
          <w:rFonts w:ascii="Roboto" w:eastAsia="Roboto" w:hAnsi="Roboto"/>
          <w:b/>
          <w:color w:val="1F1F1F"/>
          <w:sz w:val="24"/>
        </w:rPr>
        <w:t xml:space="preserve">   70000</w:t>
      </w:r>
    </w:p>
    <w:p w14:paraId="57BAA941" w14:textId="77777777" w:rsidR="00C20B1D" w:rsidRDefault="00000000">
      <w:pPr>
        <w:tabs>
          <w:tab w:val="left" w:pos="990"/>
        </w:tabs>
        <w:autoSpaceDE w:val="0"/>
        <w:autoSpaceDN w:val="0"/>
        <w:spacing w:before="1378" w:after="0"/>
        <w:ind w:left="598" w:right="4320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Writing to CSV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file called </w:t>
      </w:r>
      <w:r>
        <w:rPr>
          <w:rFonts w:ascii="Consolas" w:eastAsia="Consolas" w:hAnsi="Consolas"/>
          <w:color w:val="1F1F1F"/>
          <w:w w:val="98"/>
        </w:rPr>
        <w:t>output.csv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1423AFF" w14:textId="77777777" w:rsidR="00490A4A" w:rsidRPr="00490A4A" w:rsidRDefault="00000000" w:rsidP="00490A4A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90A4A">
        <w:rPr>
          <w:rFonts w:ascii="Roboto" w:eastAsia="Roboto" w:hAnsi="Roboto"/>
          <w:b/>
          <w:color w:val="1F1F1F"/>
          <w:sz w:val="24"/>
        </w:rPr>
        <w:t xml:space="preserve"> </w:t>
      </w:r>
      <w:r w:rsidR="00490A4A" w:rsidRPr="00490A4A">
        <w:rPr>
          <w:rFonts w:ascii="Roboto" w:eastAsia="Roboto" w:hAnsi="Roboto"/>
          <w:b/>
          <w:color w:val="1F1F1F"/>
          <w:sz w:val="24"/>
        </w:rPr>
        <w:t>import pandas as pd</w:t>
      </w:r>
    </w:p>
    <w:p w14:paraId="04DDFE5D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5373F254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2224515E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490A4A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490A4A">
        <w:rPr>
          <w:rFonts w:ascii="Roboto" w:eastAsia="Roboto" w:hAnsi="Roboto"/>
          <w:b/>
          <w:color w:val="1F1F1F"/>
          <w:sz w:val="24"/>
        </w:rPr>
        <w:t xml:space="preserve">({'ID': [1, 2, 3], </w:t>
      </w:r>
    </w:p>
    <w:p w14:paraId="6652363F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                   'Name': ['Alice', 'Bob', 'Charlie'], </w:t>
      </w:r>
    </w:p>
    <w:p w14:paraId="7AF80A71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                   'Salary': [50000, 60000, 70000]})</w:t>
      </w:r>
    </w:p>
    <w:p w14:paraId="18B57F0C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05D7BBB7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490A4A">
        <w:rPr>
          <w:rFonts w:ascii="Roboto" w:eastAsia="Roboto" w:hAnsi="Roboto"/>
          <w:b/>
          <w:color w:val="1F1F1F"/>
          <w:sz w:val="24"/>
        </w:rPr>
        <w:t xml:space="preserve"># Saving 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 xml:space="preserve"> to CSV</w:t>
      </w:r>
    </w:p>
    <w:p w14:paraId="4049127A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df.to_</w:t>
      </w:r>
      <w:proofErr w:type="gramStart"/>
      <w:r w:rsidRPr="00490A4A">
        <w:rPr>
          <w:rFonts w:ascii="Roboto" w:eastAsia="Roboto" w:hAnsi="Roboto"/>
          <w:b/>
          <w:color w:val="1F1F1F"/>
          <w:sz w:val="24"/>
        </w:rPr>
        <w:t>csv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>(</w:t>
      </w:r>
      <w:proofErr w:type="gramEnd"/>
      <w:r w:rsidRPr="00490A4A">
        <w:rPr>
          <w:rFonts w:ascii="Roboto" w:eastAsia="Roboto" w:hAnsi="Roboto"/>
          <w:b/>
          <w:color w:val="1F1F1F"/>
          <w:sz w:val="24"/>
        </w:rPr>
        <w:t>'output.csv', index=False)</w:t>
      </w:r>
    </w:p>
    <w:p w14:paraId="4E56B899" w14:textId="77777777" w:rsidR="00490A4A" w:rsidRPr="00490A4A" w:rsidRDefault="00490A4A" w:rsidP="00490A4A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09A5A224" w14:textId="41D6C92E" w:rsidR="00490A4A" w:rsidRDefault="00490A4A" w:rsidP="00D350D6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gramStart"/>
      <w:r w:rsidRPr="00490A4A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490A4A">
        <w:rPr>
          <w:rFonts w:ascii="Roboto" w:eastAsia="Roboto" w:hAnsi="Roboto"/>
          <w:b/>
          <w:color w:val="1F1F1F"/>
          <w:sz w:val="24"/>
        </w:rPr>
        <w:t>"</w:t>
      </w:r>
      <w:proofErr w:type="spellStart"/>
      <w:r w:rsidRPr="00490A4A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490A4A">
        <w:rPr>
          <w:rFonts w:ascii="Roboto" w:eastAsia="Roboto" w:hAnsi="Roboto"/>
          <w:b/>
          <w:color w:val="1F1F1F"/>
          <w:sz w:val="24"/>
        </w:rPr>
        <w:t xml:space="preserve"> saved to output.csv")</w:t>
      </w:r>
    </w:p>
    <w:p w14:paraId="1663C50B" w14:textId="2D54F061" w:rsidR="00C20B1D" w:rsidRDefault="00D350D6" w:rsidP="00D350D6">
      <w:pPr>
        <w:tabs>
          <w:tab w:val="left" w:pos="990"/>
        </w:tabs>
        <w:autoSpaceDE w:val="0"/>
        <w:autoSpaceDN w:val="0"/>
        <w:spacing w:before="1360" w:after="0" w:line="283" w:lineRule="auto"/>
        <w:ind w:right="3168"/>
      </w:pPr>
      <w:r>
        <w:lastRenderedPageBreak/>
        <w:t xml:space="preserve">                    </w:t>
      </w:r>
      <w:r w:rsidR="00000000">
        <w:rPr>
          <w:rFonts w:ascii="Roboto" w:eastAsia="Roboto" w:hAnsi="Roboto"/>
          <w:color w:val="1F1F1F"/>
          <w:sz w:val="24"/>
        </w:rPr>
        <w:t xml:space="preserve">24. </w:t>
      </w:r>
      <w:r w:rsidR="00000000">
        <w:rPr>
          <w:rFonts w:ascii="Roboto" w:eastAsia="Roboto" w:hAnsi="Roboto"/>
          <w:b/>
          <w:color w:val="1F1F1F"/>
          <w:sz w:val="24"/>
        </w:rPr>
        <w:t xml:space="preserve">Writing to Excel </w:t>
      </w:r>
      <w:r w:rsidR="00000000">
        <w:br/>
      </w:r>
      <w:r w:rsidR="00000000">
        <w:tab/>
      </w:r>
      <w:r w:rsidR="00000000">
        <w:rPr>
          <w:rFonts w:ascii="Roboto" w:eastAsia="Roboto" w:hAnsi="Roboto"/>
          <w:color w:val="1F1F1F"/>
          <w:sz w:val="24"/>
        </w:rPr>
        <w:t xml:space="preserve">Export the DataFrame </w:t>
      </w:r>
      <w:proofErr w:type="gramStart"/>
      <w:r w:rsidR="00000000">
        <w:rPr>
          <w:rFonts w:ascii="Consolas" w:eastAsia="Consolas" w:hAnsi="Consolas"/>
          <w:color w:val="1F1F1F"/>
          <w:w w:val="98"/>
        </w:rPr>
        <w:t>df</w:t>
      </w:r>
      <w:r w:rsidR="00000000">
        <w:rPr>
          <w:rFonts w:ascii="Roboto" w:eastAsia="Roboto" w:hAnsi="Roboto"/>
          <w:color w:val="1F1F1F"/>
          <w:sz w:val="24"/>
        </w:rPr>
        <w:t xml:space="preserve">  to</w:t>
      </w:r>
      <w:proofErr w:type="gramEnd"/>
      <w:r w:rsidR="00000000">
        <w:rPr>
          <w:rFonts w:ascii="Roboto" w:eastAsia="Roboto" w:hAnsi="Roboto"/>
          <w:color w:val="1F1F1F"/>
          <w:sz w:val="24"/>
        </w:rPr>
        <w:t xml:space="preserve"> an Excel file named </w:t>
      </w:r>
      <w:r w:rsidR="00000000">
        <w:rPr>
          <w:rFonts w:ascii="Consolas" w:eastAsia="Consolas" w:hAnsi="Consolas"/>
          <w:color w:val="1F1F1F"/>
          <w:w w:val="98"/>
        </w:rPr>
        <w:t>output.xlsx</w:t>
      </w:r>
      <w:r w:rsidR="00000000">
        <w:rPr>
          <w:rFonts w:ascii="Roboto" w:eastAsia="Roboto" w:hAnsi="Roboto"/>
          <w:color w:val="1F1F1F"/>
          <w:sz w:val="24"/>
        </w:rPr>
        <w:t xml:space="preserve"> .</w:t>
      </w:r>
    </w:p>
    <w:p w14:paraId="2DE837B2" w14:textId="77777777" w:rsidR="00D350D6" w:rsidRPr="00D350D6" w:rsidRDefault="00000000" w:rsidP="00D350D6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350D6">
        <w:rPr>
          <w:rFonts w:ascii="Roboto" w:eastAsia="Roboto" w:hAnsi="Roboto"/>
          <w:b/>
          <w:color w:val="1F1F1F"/>
          <w:sz w:val="24"/>
        </w:rPr>
        <w:t xml:space="preserve"> </w:t>
      </w:r>
      <w:r w:rsidR="00D350D6" w:rsidRPr="00D350D6">
        <w:rPr>
          <w:rFonts w:ascii="Roboto" w:eastAsia="Roboto" w:hAnsi="Roboto"/>
          <w:b/>
          <w:color w:val="1F1F1F"/>
          <w:sz w:val="24"/>
        </w:rPr>
        <w:t>import pandas as pd</w:t>
      </w:r>
    </w:p>
    <w:p w14:paraId="40AD8314" w14:textId="77777777" w:rsidR="00D350D6" w:rsidRPr="00D350D6" w:rsidRDefault="00D350D6" w:rsidP="00D350D6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5B8A60D1" w14:textId="77777777" w:rsidR="00D350D6" w:rsidRPr="00D350D6" w:rsidRDefault="00D350D6" w:rsidP="00D350D6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D350D6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D350D6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66B127DC" w14:textId="77777777" w:rsidR="00D350D6" w:rsidRPr="00D350D6" w:rsidRDefault="00D350D6" w:rsidP="00D350D6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D350D6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D350D6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D350D6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D350D6">
        <w:rPr>
          <w:rFonts w:ascii="Roboto" w:eastAsia="Roboto" w:hAnsi="Roboto"/>
          <w:b/>
          <w:color w:val="1F1F1F"/>
          <w:sz w:val="24"/>
        </w:rPr>
        <w:t xml:space="preserve">({'ID': [1, 2, 3], </w:t>
      </w:r>
    </w:p>
    <w:p w14:paraId="35531F61" w14:textId="77777777" w:rsidR="00D350D6" w:rsidRPr="00D350D6" w:rsidRDefault="00D350D6" w:rsidP="00D350D6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D350D6">
        <w:rPr>
          <w:rFonts w:ascii="Roboto" w:eastAsia="Roboto" w:hAnsi="Roboto"/>
          <w:b/>
          <w:color w:val="1F1F1F"/>
          <w:sz w:val="24"/>
        </w:rPr>
        <w:t xml:space="preserve">                   'Name': ['Alice', 'Bob', 'Charlie'], </w:t>
      </w:r>
    </w:p>
    <w:p w14:paraId="50E79AC3" w14:textId="77777777" w:rsidR="00D350D6" w:rsidRPr="00D350D6" w:rsidRDefault="00D350D6" w:rsidP="00D350D6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D350D6">
        <w:rPr>
          <w:rFonts w:ascii="Roboto" w:eastAsia="Roboto" w:hAnsi="Roboto"/>
          <w:b/>
          <w:color w:val="1F1F1F"/>
          <w:sz w:val="24"/>
        </w:rPr>
        <w:t xml:space="preserve">                   'Salary': [50000, 60000, 70000]})</w:t>
      </w:r>
    </w:p>
    <w:p w14:paraId="60291277" w14:textId="77777777" w:rsidR="00D350D6" w:rsidRPr="00D350D6" w:rsidRDefault="00D350D6" w:rsidP="00D350D6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22B64117" w14:textId="77777777" w:rsidR="00D350D6" w:rsidRPr="00D350D6" w:rsidRDefault="00D350D6" w:rsidP="00D350D6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D350D6">
        <w:rPr>
          <w:rFonts w:ascii="Roboto" w:eastAsia="Roboto" w:hAnsi="Roboto"/>
          <w:b/>
          <w:color w:val="1F1F1F"/>
          <w:sz w:val="24"/>
        </w:rPr>
        <w:t xml:space="preserve"># Saving </w:t>
      </w:r>
      <w:proofErr w:type="spellStart"/>
      <w:r w:rsidRPr="00D350D6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D350D6">
        <w:rPr>
          <w:rFonts w:ascii="Roboto" w:eastAsia="Roboto" w:hAnsi="Roboto"/>
          <w:b/>
          <w:color w:val="1F1F1F"/>
          <w:sz w:val="24"/>
        </w:rPr>
        <w:t xml:space="preserve"> to Excel</w:t>
      </w:r>
    </w:p>
    <w:p w14:paraId="44EBCB60" w14:textId="77777777" w:rsidR="00D350D6" w:rsidRPr="00D350D6" w:rsidRDefault="00D350D6" w:rsidP="00D350D6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D350D6">
        <w:rPr>
          <w:rFonts w:ascii="Roboto" w:eastAsia="Roboto" w:hAnsi="Roboto"/>
          <w:b/>
          <w:color w:val="1F1F1F"/>
          <w:sz w:val="24"/>
        </w:rPr>
        <w:t>df.to_</w:t>
      </w:r>
      <w:proofErr w:type="gramStart"/>
      <w:r w:rsidRPr="00D350D6">
        <w:rPr>
          <w:rFonts w:ascii="Roboto" w:eastAsia="Roboto" w:hAnsi="Roboto"/>
          <w:b/>
          <w:color w:val="1F1F1F"/>
          <w:sz w:val="24"/>
        </w:rPr>
        <w:t>excel</w:t>
      </w:r>
      <w:proofErr w:type="spellEnd"/>
      <w:r w:rsidRPr="00D350D6">
        <w:rPr>
          <w:rFonts w:ascii="Roboto" w:eastAsia="Roboto" w:hAnsi="Roboto"/>
          <w:b/>
          <w:color w:val="1F1F1F"/>
          <w:sz w:val="24"/>
        </w:rPr>
        <w:t>(</w:t>
      </w:r>
      <w:proofErr w:type="gramEnd"/>
      <w:r w:rsidRPr="00D350D6">
        <w:rPr>
          <w:rFonts w:ascii="Roboto" w:eastAsia="Roboto" w:hAnsi="Roboto"/>
          <w:b/>
          <w:color w:val="1F1F1F"/>
          <w:sz w:val="24"/>
        </w:rPr>
        <w:t>'output.xlsx', index=False, engine='</w:t>
      </w:r>
      <w:proofErr w:type="spellStart"/>
      <w:r w:rsidRPr="00D350D6">
        <w:rPr>
          <w:rFonts w:ascii="Roboto" w:eastAsia="Roboto" w:hAnsi="Roboto"/>
          <w:b/>
          <w:color w:val="1F1F1F"/>
          <w:sz w:val="24"/>
        </w:rPr>
        <w:t>openpyxl</w:t>
      </w:r>
      <w:proofErr w:type="spellEnd"/>
      <w:r w:rsidRPr="00D350D6">
        <w:rPr>
          <w:rFonts w:ascii="Roboto" w:eastAsia="Roboto" w:hAnsi="Roboto"/>
          <w:b/>
          <w:color w:val="1F1F1F"/>
          <w:sz w:val="24"/>
        </w:rPr>
        <w:t>')</w:t>
      </w:r>
    </w:p>
    <w:p w14:paraId="24E5E84F" w14:textId="77777777" w:rsidR="00D350D6" w:rsidRPr="00D350D6" w:rsidRDefault="00D350D6" w:rsidP="00D350D6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0C8B0753" w14:textId="230DEEA6" w:rsidR="00C20B1D" w:rsidRDefault="00D350D6" w:rsidP="00D350D6">
      <w:pPr>
        <w:autoSpaceDE w:val="0"/>
        <w:autoSpaceDN w:val="0"/>
        <w:spacing w:before="206" w:after="0" w:line="240" w:lineRule="auto"/>
        <w:ind w:left="990"/>
      </w:pPr>
      <w:proofErr w:type="gramStart"/>
      <w:r w:rsidRPr="00D350D6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D350D6">
        <w:rPr>
          <w:rFonts w:ascii="Roboto" w:eastAsia="Roboto" w:hAnsi="Roboto"/>
          <w:b/>
          <w:color w:val="1F1F1F"/>
          <w:sz w:val="24"/>
        </w:rPr>
        <w:t>"</w:t>
      </w:r>
      <w:proofErr w:type="spellStart"/>
      <w:r w:rsidRPr="00D350D6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D350D6">
        <w:rPr>
          <w:rFonts w:ascii="Roboto" w:eastAsia="Roboto" w:hAnsi="Roboto"/>
          <w:b/>
          <w:color w:val="1F1F1F"/>
          <w:sz w:val="24"/>
        </w:rPr>
        <w:t xml:space="preserve"> saved to output.xlsx")</w:t>
      </w:r>
    </w:p>
    <w:p w14:paraId="4CA4A3D7" w14:textId="77777777" w:rsidR="00C20B1D" w:rsidRDefault="00000000">
      <w:pPr>
        <w:tabs>
          <w:tab w:val="left" w:pos="990"/>
        </w:tabs>
        <w:autoSpaceDE w:val="0"/>
        <w:autoSpaceDN w:val="0"/>
        <w:spacing w:before="1376" w:after="0"/>
        <w:ind w:left="598" w:right="3024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Writing to JSON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JSON file named </w:t>
      </w:r>
      <w:r>
        <w:rPr>
          <w:rFonts w:ascii="Consolas" w:eastAsia="Consolas" w:hAnsi="Consolas"/>
          <w:color w:val="1F1F1F"/>
          <w:w w:val="98"/>
        </w:rPr>
        <w:t>output.json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0D685FE" w14:textId="77777777" w:rsidR="00D350D6" w:rsidRPr="00D350D6" w:rsidRDefault="00000000" w:rsidP="00D350D6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350D6">
        <w:rPr>
          <w:rFonts w:ascii="Roboto" w:eastAsia="Roboto" w:hAnsi="Roboto"/>
          <w:b/>
          <w:color w:val="1F1F1F"/>
          <w:sz w:val="24"/>
        </w:rPr>
        <w:t xml:space="preserve">  </w:t>
      </w:r>
      <w:r w:rsidR="00D350D6" w:rsidRPr="00D350D6">
        <w:rPr>
          <w:rFonts w:ascii="Roboto" w:eastAsia="Roboto" w:hAnsi="Roboto"/>
          <w:b/>
          <w:color w:val="1F1F1F"/>
          <w:sz w:val="24"/>
        </w:rPr>
        <w:t>import pandas as pd</w:t>
      </w:r>
    </w:p>
    <w:p w14:paraId="50DF46E0" w14:textId="77777777" w:rsidR="00D350D6" w:rsidRPr="00D350D6" w:rsidRDefault="00D350D6" w:rsidP="00D350D6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20AEE4E8" w14:textId="77777777" w:rsidR="00D350D6" w:rsidRPr="00D350D6" w:rsidRDefault="00D350D6" w:rsidP="00D350D6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D350D6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D350D6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7090507A" w14:textId="77777777" w:rsidR="00D350D6" w:rsidRPr="00D350D6" w:rsidRDefault="00D350D6" w:rsidP="00D350D6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D350D6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D350D6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D350D6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D350D6">
        <w:rPr>
          <w:rFonts w:ascii="Roboto" w:eastAsia="Roboto" w:hAnsi="Roboto"/>
          <w:b/>
          <w:color w:val="1F1F1F"/>
          <w:sz w:val="24"/>
        </w:rPr>
        <w:t xml:space="preserve">({'ID': [1, 2, 3], </w:t>
      </w:r>
    </w:p>
    <w:p w14:paraId="6B6C3B00" w14:textId="77777777" w:rsidR="00D350D6" w:rsidRPr="00D350D6" w:rsidRDefault="00D350D6" w:rsidP="00D350D6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D350D6">
        <w:rPr>
          <w:rFonts w:ascii="Roboto" w:eastAsia="Roboto" w:hAnsi="Roboto"/>
          <w:b/>
          <w:color w:val="1F1F1F"/>
          <w:sz w:val="24"/>
        </w:rPr>
        <w:t xml:space="preserve">                   'Name': ['Alice', 'Bob', 'Charlie'], </w:t>
      </w:r>
    </w:p>
    <w:p w14:paraId="32205162" w14:textId="77777777" w:rsidR="00D350D6" w:rsidRPr="00D350D6" w:rsidRDefault="00D350D6" w:rsidP="00D350D6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D350D6">
        <w:rPr>
          <w:rFonts w:ascii="Roboto" w:eastAsia="Roboto" w:hAnsi="Roboto"/>
          <w:b/>
          <w:color w:val="1F1F1F"/>
          <w:sz w:val="24"/>
        </w:rPr>
        <w:t xml:space="preserve">                   'Salary': [50000, 60000, 70000]})</w:t>
      </w:r>
    </w:p>
    <w:p w14:paraId="1CDEE31D" w14:textId="77777777" w:rsidR="00D350D6" w:rsidRPr="00D350D6" w:rsidRDefault="00D350D6" w:rsidP="00D350D6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2DBB8017" w14:textId="77777777" w:rsidR="00D350D6" w:rsidRPr="00D350D6" w:rsidRDefault="00D350D6" w:rsidP="00D350D6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D350D6">
        <w:rPr>
          <w:rFonts w:ascii="Roboto" w:eastAsia="Roboto" w:hAnsi="Roboto"/>
          <w:b/>
          <w:color w:val="1F1F1F"/>
          <w:sz w:val="24"/>
        </w:rPr>
        <w:t xml:space="preserve"># Saving </w:t>
      </w:r>
      <w:proofErr w:type="spellStart"/>
      <w:r w:rsidRPr="00D350D6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D350D6">
        <w:rPr>
          <w:rFonts w:ascii="Roboto" w:eastAsia="Roboto" w:hAnsi="Roboto"/>
          <w:b/>
          <w:color w:val="1F1F1F"/>
          <w:sz w:val="24"/>
        </w:rPr>
        <w:t xml:space="preserve"> to JSON</w:t>
      </w:r>
    </w:p>
    <w:p w14:paraId="0D2DC0CF" w14:textId="77777777" w:rsidR="00D350D6" w:rsidRPr="00D350D6" w:rsidRDefault="00D350D6" w:rsidP="00D350D6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D350D6">
        <w:rPr>
          <w:rFonts w:ascii="Roboto" w:eastAsia="Roboto" w:hAnsi="Roboto"/>
          <w:b/>
          <w:color w:val="1F1F1F"/>
          <w:sz w:val="24"/>
        </w:rPr>
        <w:t>df.to_</w:t>
      </w:r>
      <w:proofErr w:type="gramStart"/>
      <w:r w:rsidRPr="00D350D6">
        <w:rPr>
          <w:rFonts w:ascii="Roboto" w:eastAsia="Roboto" w:hAnsi="Roboto"/>
          <w:b/>
          <w:color w:val="1F1F1F"/>
          <w:sz w:val="24"/>
        </w:rPr>
        <w:t>json</w:t>
      </w:r>
      <w:proofErr w:type="spellEnd"/>
      <w:r w:rsidRPr="00D350D6">
        <w:rPr>
          <w:rFonts w:ascii="Roboto" w:eastAsia="Roboto" w:hAnsi="Roboto"/>
          <w:b/>
          <w:color w:val="1F1F1F"/>
          <w:sz w:val="24"/>
        </w:rPr>
        <w:t>(</w:t>
      </w:r>
      <w:proofErr w:type="gramEnd"/>
      <w:r w:rsidRPr="00D350D6">
        <w:rPr>
          <w:rFonts w:ascii="Roboto" w:eastAsia="Roboto" w:hAnsi="Roboto"/>
          <w:b/>
          <w:color w:val="1F1F1F"/>
          <w:sz w:val="24"/>
        </w:rPr>
        <w:t>'</w:t>
      </w:r>
      <w:proofErr w:type="spellStart"/>
      <w:r w:rsidRPr="00D350D6">
        <w:rPr>
          <w:rFonts w:ascii="Roboto" w:eastAsia="Roboto" w:hAnsi="Roboto"/>
          <w:b/>
          <w:color w:val="1F1F1F"/>
          <w:sz w:val="24"/>
        </w:rPr>
        <w:t>output.json</w:t>
      </w:r>
      <w:proofErr w:type="spellEnd"/>
      <w:r w:rsidRPr="00D350D6">
        <w:rPr>
          <w:rFonts w:ascii="Roboto" w:eastAsia="Roboto" w:hAnsi="Roboto"/>
          <w:b/>
          <w:color w:val="1F1F1F"/>
          <w:sz w:val="24"/>
        </w:rPr>
        <w:t>', orient='records', indent=4)</w:t>
      </w:r>
    </w:p>
    <w:p w14:paraId="2F4A7F7F" w14:textId="77777777" w:rsidR="00D350D6" w:rsidRPr="00D350D6" w:rsidRDefault="00D350D6" w:rsidP="00D350D6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632E3AC8" w14:textId="5809EAC0" w:rsidR="00C20B1D" w:rsidRDefault="00D350D6" w:rsidP="00D350D6">
      <w:pPr>
        <w:autoSpaceDE w:val="0"/>
        <w:autoSpaceDN w:val="0"/>
        <w:spacing w:before="222" w:after="0" w:line="240" w:lineRule="auto"/>
        <w:ind w:left="990"/>
      </w:pPr>
      <w:proofErr w:type="gramStart"/>
      <w:r w:rsidRPr="00D350D6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D350D6">
        <w:rPr>
          <w:rFonts w:ascii="Roboto" w:eastAsia="Roboto" w:hAnsi="Roboto"/>
          <w:b/>
          <w:color w:val="1F1F1F"/>
          <w:sz w:val="24"/>
        </w:rPr>
        <w:t>"</w:t>
      </w:r>
      <w:proofErr w:type="spellStart"/>
      <w:r w:rsidRPr="00D350D6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D350D6">
        <w:rPr>
          <w:rFonts w:ascii="Roboto" w:eastAsia="Roboto" w:hAnsi="Roboto"/>
          <w:b/>
          <w:color w:val="1F1F1F"/>
          <w:sz w:val="24"/>
        </w:rPr>
        <w:t xml:space="preserve"> saved to </w:t>
      </w:r>
      <w:proofErr w:type="spellStart"/>
      <w:r w:rsidRPr="00D350D6">
        <w:rPr>
          <w:rFonts w:ascii="Roboto" w:eastAsia="Roboto" w:hAnsi="Roboto"/>
          <w:b/>
          <w:color w:val="1F1F1F"/>
          <w:sz w:val="24"/>
        </w:rPr>
        <w:t>output.json</w:t>
      </w:r>
      <w:proofErr w:type="spellEnd"/>
      <w:r w:rsidRPr="00D350D6">
        <w:rPr>
          <w:rFonts w:ascii="Roboto" w:eastAsia="Roboto" w:hAnsi="Roboto"/>
          <w:b/>
          <w:color w:val="1F1F1F"/>
          <w:sz w:val="24"/>
        </w:rPr>
        <w:t>")</w:t>
      </w:r>
    </w:p>
    <w:p w14:paraId="7F91F606" w14:textId="77777777" w:rsidR="00C20B1D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016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Rendering DataFrame as HTML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an HTML table and save it as </w:t>
      </w:r>
      <w:r>
        <w:rPr>
          <w:rFonts w:ascii="Consolas" w:eastAsia="Consolas" w:hAnsi="Consolas"/>
          <w:color w:val="1F1F1F"/>
          <w:w w:val="98"/>
        </w:rPr>
        <w:t>output.html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8822C95" w14:textId="77777777" w:rsidR="00D350D6" w:rsidRPr="00D350D6" w:rsidRDefault="00000000" w:rsidP="00D350D6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  <w:r w:rsidR="00D350D6">
        <w:rPr>
          <w:rFonts w:ascii="Roboto" w:eastAsia="Roboto" w:hAnsi="Roboto"/>
          <w:b/>
          <w:color w:val="1F1F1F"/>
          <w:sz w:val="24"/>
        </w:rPr>
        <w:t xml:space="preserve"> </w:t>
      </w:r>
      <w:r w:rsidR="00D350D6" w:rsidRPr="00D350D6">
        <w:rPr>
          <w:rFonts w:ascii="Roboto" w:eastAsia="Roboto" w:hAnsi="Roboto"/>
          <w:b/>
          <w:color w:val="1F1F1F"/>
          <w:sz w:val="24"/>
        </w:rPr>
        <w:t>import pandas as pd</w:t>
      </w:r>
    </w:p>
    <w:p w14:paraId="34F55547" w14:textId="77777777" w:rsidR="00D350D6" w:rsidRPr="00D350D6" w:rsidRDefault="00D350D6" w:rsidP="00D350D6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42D55617" w14:textId="77777777" w:rsidR="00D350D6" w:rsidRPr="00D350D6" w:rsidRDefault="00D350D6" w:rsidP="00D350D6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D350D6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D350D6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0D548D45" w14:textId="77777777" w:rsidR="00D350D6" w:rsidRPr="00D350D6" w:rsidRDefault="00D350D6" w:rsidP="00D350D6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D350D6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D350D6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D350D6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D350D6">
        <w:rPr>
          <w:rFonts w:ascii="Roboto" w:eastAsia="Roboto" w:hAnsi="Roboto"/>
          <w:b/>
          <w:color w:val="1F1F1F"/>
          <w:sz w:val="24"/>
        </w:rPr>
        <w:t xml:space="preserve">({'ID': [1, 2, 3], </w:t>
      </w:r>
    </w:p>
    <w:p w14:paraId="7FBC4C88" w14:textId="77777777" w:rsidR="00D350D6" w:rsidRPr="00D350D6" w:rsidRDefault="00D350D6" w:rsidP="00D350D6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D350D6">
        <w:rPr>
          <w:rFonts w:ascii="Roboto" w:eastAsia="Roboto" w:hAnsi="Roboto"/>
          <w:b/>
          <w:color w:val="1F1F1F"/>
          <w:sz w:val="24"/>
        </w:rPr>
        <w:t xml:space="preserve">                   'Name': ['Alice', 'Bob', 'Charlie'], </w:t>
      </w:r>
    </w:p>
    <w:p w14:paraId="1D984F8C" w14:textId="75D0EDA5" w:rsidR="00C20B1D" w:rsidRDefault="00D350D6" w:rsidP="00D350D6">
      <w:pPr>
        <w:autoSpaceDE w:val="0"/>
        <w:autoSpaceDN w:val="0"/>
        <w:spacing w:before="206" w:after="0" w:line="242" w:lineRule="auto"/>
        <w:ind w:left="990"/>
      </w:pPr>
      <w:r w:rsidRPr="00D350D6">
        <w:rPr>
          <w:rFonts w:ascii="Roboto" w:eastAsia="Roboto" w:hAnsi="Roboto"/>
          <w:b/>
          <w:color w:val="1F1F1F"/>
          <w:sz w:val="24"/>
        </w:rPr>
        <w:t xml:space="preserve">                   'Salary': [50000, 60000, 70000]</w:t>
      </w:r>
    </w:p>
    <w:p w14:paraId="77308200" w14:textId="77777777" w:rsidR="00C20B1D" w:rsidRDefault="00000000">
      <w:pPr>
        <w:tabs>
          <w:tab w:val="left" w:pos="990"/>
        </w:tabs>
        <w:autoSpaceDE w:val="0"/>
        <w:autoSpaceDN w:val="0"/>
        <w:spacing w:before="1376" w:after="0"/>
        <w:ind w:left="598" w:right="3312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Loading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CSV file named </w:t>
      </w:r>
      <w:proofErr w:type="gramStart"/>
      <w:r>
        <w:rPr>
          <w:rFonts w:ascii="Consolas" w:eastAsia="Consolas" w:hAnsi="Consolas"/>
          <w:color w:val="1F1F1F"/>
          <w:w w:val="98"/>
        </w:rPr>
        <w:t>student_data.csv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DataFrame.</w:t>
      </w:r>
    </w:p>
    <w:p w14:paraId="1AF83988" w14:textId="77777777" w:rsidR="00C20B1D" w:rsidRDefault="00000000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C934FEC" w14:textId="77777777" w:rsidR="00F857FB" w:rsidRPr="00F857FB" w:rsidRDefault="00F857FB" w:rsidP="00F857FB">
      <w:pPr>
        <w:rPr>
          <w:b/>
          <w:bCs/>
        </w:rPr>
      </w:pPr>
      <w:r w:rsidRPr="00F857FB">
        <w:rPr>
          <w:b/>
          <w:bCs/>
        </w:rPr>
        <w:t>import pandas as pd</w:t>
      </w:r>
    </w:p>
    <w:p w14:paraId="7A6DEFAA" w14:textId="77777777" w:rsidR="00F857FB" w:rsidRPr="00F857FB" w:rsidRDefault="00F857FB" w:rsidP="00F857FB">
      <w:pPr>
        <w:rPr>
          <w:b/>
          <w:bCs/>
        </w:rPr>
      </w:pPr>
    </w:p>
    <w:p w14:paraId="66905247" w14:textId="77777777" w:rsidR="00F857FB" w:rsidRPr="00F857FB" w:rsidRDefault="00F857FB" w:rsidP="00F857FB">
      <w:pPr>
        <w:rPr>
          <w:b/>
          <w:bCs/>
        </w:rPr>
      </w:pPr>
      <w:r w:rsidRPr="00F857FB">
        <w:rPr>
          <w:b/>
          <w:bCs/>
        </w:rPr>
        <w:t xml:space="preserve"># Loading the CSV file into a </w:t>
      </w:r>
      <w:proofErr w:type="spellStart"/>
      <w:r w:rsidRPr="00F857FB">
        <w:rPr>
          <w:b/>
          <w:bCs/>
        </w:rPr>
        <w:t>DataFrame</w:t>
      </w:r>
      <w:proofErr w:type="spellEnd"/>
    </w:p>
    <w:p w14:paraId="49B16202" w14:textId="77777777" w:rsidR="00F857FB" w:rsidRPr="00F857FB" w:rsidRDefault="00F857FB" w:rsidP="00F857FB">
      <w:pPr>
        <w:rPr>
          <w:b/>
          <w:bCs/>
        </w:rPr>
      </w:pPr>
      <w:proofErr w:type="spellStart"/>
      <w:r w:rsidRPr="00F857FB">
        <w:rPr>
          <w:b/>
          <w:bCs/>
        </w:rPr>
        <w:t>df</w:t>
      </w:r>
      <w:proofErr w:type="spellEnd"/>
      <w:r w:rsidRPr="00F857FB">
        <w:rPr>
          <w:b/>
          <w:bCs/>
        </w:rPr>
        <w:t xml:space="preserve"> = </w:t>
      </w:r>
      <w:proofErr w:type="spellStart"/>
      <w:proofErr w:type="gramStart"/>
      <w:r w:rsidRPr="00F857FB">
        <w:rPr>
          <w:b/>
          <w:bCs/>
        </w:rPr>
        <w:t>pd.read</w:t>
      </w:r>
      <w:proofErr w:type="gramEnd"/>
      <w:r w:rsidRPr="00F857FB">
        <w:rPr>
          <w:b/>
          <w:bCs/>
        </w:rPr>
        <w:t>_csv</w:t>
      </w:r>
      <w:proofErr w:type="spellEnd"/>
      <w:r w:rsidRPr="00F857FB">
        <w:rPr>
          <w:b/>
          <w:bCs/>
        </w:rPr>
        <w:t>('student_data.csv')</w:t>
      </w:r>
    </w:p>
    <w:p w14:paraId="3509B600" w14:textId="77777777" w:rsidR="00F857FB" w:rsidRPr="00F857FB" w:rsidRDefault="00F857FB" w:rsidP="00F857FB">
      <w:pPr>
        <w:rPr>
          <w:b/>
          <w:bCs/>
        </w:rPr>
      </w:pPr>
    </w:p>
    <w:p w14:paraId="5097FE95" w14:textId="77777777" w:rsidR="00F857FB" w:rsidRPr="00F857FB" w:rsidRDefault="00F857FB" w:rsidP="00F857FB">
      <w:pPr>
        <w:rPr>
          <w:b/>
          <w:bCs/>
        </w:rPr>
      </w:pPr>
      <w:r w:rsidRPr="00F857FB">
        <w:rPr>
          <w:b/>
          <w:bCs/>
        </w:rPr>
        <w:t># Display the first few rows</w:t>
      </w:r>
    </w:p>
    <w:p w14:paraId="25CE3D20" w14:textId="77777777" w:rsidR="00C20B1D" w:rsidRDefault="00F857FB" w:rsidP="00F857FB">
      <w:pPr>
        <w:rPr>
          <w:b/>
          <w:bCs/>
        </w:rPr>
      </w:pPr>
      <w:r w:rsidRPr="00F857FB">
        <w:rPr>
          <w:b/>
          <w:bCs/>
        </w:rPr>
        <w:t>print(</w:t>
      </w:r>
      <w:proofErr w:type="spellStart"/>
      <w:proofErr w:type="gramStart"/>
      <w:r w:rsidRPr="00F857FB">
        <w:rPr>
          <w:b/>
          <w:bCs/>
        </w:rPr>
        <w:t>df.head</w:t>
      </w:r>
      <w:proofErr w:type="spellEnd"/>
      <w:proofErr w:type="gramEnd"/>
      <w:r w:rsidRPr="00F857FB">
        <w:rPr>
          <w:b/>
          <w:bCs/>
        </w:rPr>
        <w:t>())</w:t>
      </w:r>
    </w:p>
    <w:p w14:paraId="016A3A86" w14:textId="77777777" w:rsidR="00F857FB" w:rsidRDefault="00F857FB" w:rsidP="00F857FB">
      <w:pPr>
        <w:rPr>
          <w:b/>
          <w:bCs/>
        </w:rPr>
      </w:pPr>
    </w:p>
    <w:p w14:paraId="3FC3CFE0" w14:textId="4555C003" w:rsidR="00F857FB" w:rsidRPr="00F857FB" w:rsidRDefault="00F857FB" w:rsidP="00F857FB">
      <w:pPr>
        <w:rPr>
          <w:b/>
          <w:bCs/>
        </w:rPr>
        <w:sectPr w:rsidR="00F857FB" w:rsidRPr="00F857FB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proofErr w:type="spellStart"/>
      <w:r w:rsidRPr="00F857FB">
        <w:rPr>
          <w:b/>
          <w:bCs/>
        </w:rPr>
        <w:t>df</w:t>
      </w:r>
      <w:proofErr w:type="spellEnd"/>
      <w:r w:rsidRPr="00F857FB">
        <w:rPr>
          <w:b/>
          <w:bCs/>
        </w:rPr>
        <w:t xml:space="preserve"> = </w:t>
      </w:r>
      <w:proofErr w:type="spellStart"/>
      <w:proofErr w:type="gramStart"/>
      <w:r w:rsidRPr="00F857FB">
        <w:rPr>
          <w:b/>
          <w:bCs/>
        </w:rPr>
        <w:t>pd.read</w:t>
      </w:r>
      <w:proofErr w:type="gramEnd"/>
      <w:r w:rsidRPr="00F857FB">
        <w:rPr>
          <w:b/>
          <w:bCs/>
        </w:rPr>
        <w:t>_csv</w:t>
      </w:r>
      <w:proofErr w:type="spellEnd"/>
      <w:r w:rsidRPr="00F857FB">
        <w:rPr>
          <w:b/>
          <w:bCs/>
        </w:rPr>
        <w:t>('/path/to/student_data.csv')</w:t>
      </w:r>
    </w:p>
    <w:p w14:paraId="0F953C9D" w14:textId="77777777" w:rsidR="00F857FB" w:rsidRDefault="00000000" w:rsidP="00F857FB">
      <w:pPr>
        <w:autoSpaceDE w:val="0"/>
        <w:autoSpaceDN w:val="0"/>
        <w:spacing w:after="86" w:line="220" w:lineRule="exact"/>
      </w:pPr>
      <w:r>
        <w:rPr>
          <w:rFonts w:ascii="Roboto" w:eastAsia="Roboto" w:hAnsi="Roboto"/>
          <w:color w:val="1F1F1F"/>
          <w:sz w:val="24"/>
        </w:rPr>
        <w:lastRenderedPageBreak/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Saving a </w:t>
      </w:r>
      <w:proofErr w:type="spellStart"/>
      <w:r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 as</w:t>
      </w:r>
    </w:p>
    <w:p w14:paraId="6B430888" w14:textId="77777777" w:rsidR="00F857FB" w:rsidRDefault="00F857FB" w:rsidP="00F857FB">
      <w:pPr>
        <w:tabs>
          <w:tab w:val="left" w:pos="600"/>
        </w:tabs>
        <w:autoSpaceDE w:val="0"/>
        <w:autoSpaceDN w:val="0"/>
        <w:spacing w:after="0" w:line="283" w:lineRule="auto"/>
        <w:ind w:left="208" w:right="3024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Loading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an Excel file named </w:t>
      </w:r>
      <w:r>
        <w:rPr>
          <w:rFonts w:ascii="Consolas" w:eastAsia="Consolas" w:hAnsi="Consolas"/>
          <w:color w:val="1F1F1F"/>
          <w:w w:val="98"/>
        </w:rPr>
        <w:t>sales_data.xlsx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14:paraId="05AB3DC6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Answer: </w:t>
      </w:r>
      <w:r w:rsidRPr="00F857FB">
        <w:rPr>
          <w:rFonts w:ascii="Roboto" w:eastAsia="Roboto" w:hAnsi="Roboto"/>
          <w:b/>
          <w:color w:val="1F1F1F"/>
          <w:sz w:val="24"/>
        </w:rPr>
        <w:t>import pandas as pd</w:t>
      </w:r>
    </w:p>
    <w:p w14:paraId="156D8BDB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269B0982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857FB">
        <w:rPr>
          <w:rFonts w:ascii="Roboto" w:eastAsia="Roboto" w:hAnsi="Roboto"/>
          <w:b/>
          <w:color w:val="1F1F1F"/>
          <w:sz w:val="24"/>
        </w:rPr>
        <w:t xml:space="preserve"># Loading the Excel file into a </w:t>
      </w:r>
      <w:proofErr w:type="spellStart"/>
      <w:r w:rsidRPr="00F857FB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24C87581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F857F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F857F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857FB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Pr="00F857FB">
        <w:rPr>
          <w:rFonts w:ascii="Roboto" w:eastAsia="Roboto" w:hAnsi="Roboto"/>
          <w:b/>
          <w:color w:val="1F1F1F"/>
          <w:sz w:val="24"/>
        </w:rPr>
        <w:t>_excel</w:t>
      </w:r>
      <w:proofErr w:type="spellEnd"/>
      <w:r w:rsidRPr="00F857FB">
        <w:rPr>
          <w:rFonts w:ascii="Roboto" w:eastAsia="Roboto" w:hAnsi="Roboto"/>
          <w:b/>
          <w:color w:val="1F1F1F"/>
          <w:sz w:val="24"/>
        </w:rPr>
        <w:t>('sales_data.xlsx', engine='</w:t>
      </w:r>
      <w:proofErr w:type="spellStart"/>
      <w:r w:rsidRPr="00F857FB">
        <w:rPr>
          <w:rFonts w:ascii="Roboto" w:eastAsia="Roboto" w:hAnsi="Roboto"/>
          <w:b/>
          <w:color w:val="1F1F1F"/>
          <w:sz w:val="24"/>
        </w:rPr>
        <w:t>openpyxl</w:t>
      </w:r>
      <w:proofErr w:type="spellEnd"/>
      <w:r w:rsidRPr="00F857FB">
        <w:rPr>
          <w:rFonts w:ascii="Roboto" w:eastAsia="Roboto" w:hAnsi="Roboto"/>
          <w:b/>
          <w:color w:val="1F1F1F"/>
          <w:sz w:val="24"/>
        </w:rPr>
        <w:t>')</w:t>
      </w:r>
    </w:p>
    <w:p w14:paraId="39508EF6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62893693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857FB">
        <w:rPr>
          <w:rFonts w:ascii="Roboto" w:eastAsia="Roboto" w:hAnsi="Roboto"/>
          <w:b/>
          <w:color w:val="1F1F1F"/>
          <w:sz w:val="24"/>
        </w:rPr>
        <w:t># Display the first few rows</w:t>
      </w:r>
    </w:p>
    <w:p w14:paraId="44FFA2FB" w14:textId="77777777" w:rsid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857F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proofErr w:type="gramStart"/>
      <w:r w:rsidRPr="00F857FB">
        <w:rPr>
          <w:rFonts w:ascii="Roboto" w:eastAsia="Roboto" w:hAnsi="Roboto"/>
          <w:b/>
          <w:color w:val="1F1F1F"/>
          <w:sz w:val="24"/>
        </w:rPr>
        <w:t>df.head</w:t>
      </w:r>
      <w:proofErr w:type="spellEnd"/>
      <w:proofErr w:type="gramEnd"/>
      <w:r w:rsidRPr="00F857FB">
        <w:rPr>
          <w:rFonts w:ascii="Roboto" w:eastAsia="Roboto" w:hAnsi="Roboto"/>
          <w:b/>
          <w:color w:val="1F1F1F"/>
          <w:sz w:val="24"/>
        </w:rPr>
        <w:t>())</w:t>
      </w:r>
    </w:p>
    <w:p w14:paraId="1E1C6182" w14:textId="77777777" w:rsid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b/>
          <w:bCs/>
        </w:rPr>
      </w:pPr>
      <w:proofErr w:type="spellStart"/>
      <w:r w:rsidRPr="00F857FB">
        <w:rPr>
          <w:b/>
          <w:bCs/>
        </w:rPr>
        <w:t>df</w:t>
      </w:r>
      <w:proofErr w:type="spellEnd"/>
      <w:r w:rsidRPr="00F857FB">
        <w:rPr>
          <w:b/>
          <w:bCs/>
        </w:rPr>
        <w:t xml:space="preserve"> = </w:t>
      </w:r>
      <w:proofErr w:type="spellStart"/>
      <w:proofErr w:type="gramStart"/>
      <w:r w:rsidRPr="00F857FB">
        <w:rPr>
          <w:b/>
          <w:bCs/>
        </w:rPr>
        <w:t>pd.read</w:t>
      </w:r>
      <w:proofErr w:type="gramEnd"/>
      <w:r w:rsidRPr="00F857FB">
        <w:rPr>
          <w:b/>
          <w:bCs/>
        </w:rPr>
        <w:t>_excel</w:t>
      </w:r>
      <w:proofErr w:type="spellEnd"/>
      <w:r w:rsidRPr="00F857FB">
        <w:rPr>
          <w:b/>
          <w:bCs/>
        </w:rPr>
        <w:t xml:space="preserve">('sales_data.xlsx', </w:t>
      </w:r>
      <w:proofErr w:type="spellStart"/>
      <w:r w:rsidRPr="00F857FB">
        <w:rPr>
          <w:b/>
          <w:bCs/>
        </w:rPr>
        <w:t>sheet_name</w:t>
      </w:r>
      <w:proofErr w:type="spellEnd"/>
      <w:r w:rsidRPr="00F857FB">
        <w:rPr>
          <w:b/>
          <w:bCs/>
        </w:rPr>
        <w:t>='Sheet1', engine='</w:t>
      </w:r>
      <w:proofErr w:type="spellStart"/>
      <w:r w:rsidRPr="00F857FB">
        <w:rPr>
          <w:b/>
          <w:bCs/>
        </w:rPr>
        <w:t>openpyxl</w:t>
      </w:r>
      <w:proofErr w:type="spellEnd"/>
      <w:r w:rsidRPr="00F857FB">
        <w:rPr>
          <w:b/>
          <w:bCs/>
        </w:rPr>
        <w:t>')</w:t>
      </w:r>
    </w:p>
    <w:p w14:paraId="1C825D00" w14:textId="2E7D3FB3" w:rsid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b/>
          <w:bCs/>
        </w:rPr>
      </w:pPr>
      <w:proofErr w:type="spellStart"/>
      <w:r w:rsidRPr="00F857FB">
        <w:rPr>
          <w:b/>
          <w:bCs/>
        </w:rPr>
        <w:t>df</w:t>
      </w:r>
      <w:proofErr w:type="spellEnd"/>
      <w:r w:rsidRPr="00F857FB">
        <w:rPr>
          <w:b/>
          <w:bCs/>
        </w:rPr>
        <w:t xml:space="preserve"> = </w:t>
      </w:r>
      <w:proofErr w:type="spellStart"/>
      <w:proofErr w:type="gramStart"/>
      <w:r w:rsidRPr="00F857FB">
        <w:rPr>
          <w:b/>
          <w:bCs/>
        </w:rPr>
        <w:t>pd.read</w:t>
      </w:r>
      <w:proofErr w:type="gramEnd"/>
      <w:r w:rsidRPr="00F857FB">
        <w:rPr>
          <w:b/>
          <w:bCs/>
        </w:rPr>
        <w:t>_excel</w:t>
      </w:r>
      <w:proofErr w:type="spellEnd"/>
      <w:r w:rsidRPr="00F857FB">
        <w:rPr>
          <w:b/>
          <w:bCs/>
        </w:rPr>
        <w:t>('/path/to/sales_data.xlsx', engine='</w:t>
      </w:r>
      <w:proofErr w:type="spellStart"/>
      <w:r w:rsidRPr="00F857FB">
        <w:rPr>
          <w:b/>
          <w:bCs/>
        </w:rPr>
        <w:t>openpyxl</w:t>
      </w:r>
      <w:proofErr w:type="spellEnd"/>
      <w:r w:rsidRPr="00F857FB">
        <w:rPr>
          <w:b/>
          <w:bCs/>
        </w:rPr>
        <w:t>')</w:t>
      </w:r>
    </w:p>
    <w:p w14:paraId="5C7A36EA" w14:textId="77777777" w:rsid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b/>
          <w:bCs/>
        </w:rPr>
      </w:pPr>
    </w:p>
    <w:p w14:paraId="37F2E0B4" w14:textId="77777777" w:rsid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b/>
          <w:bCs/>
        </w:rPr>
      </w:pPr>
    </w:p>
    <w:p w14:paraId="3DE01C64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b/>
          <w:bCs/>
        </w:rPr>
      </w:pPr>
    </w:p>
    <w:p w14:paraId="623792D4" w14:textId="77777777" w:rsidR="00F857FB" w:rsidRDefault="00F857FB" w:rsidP="00F857FB">
      <w:pPr>
        <w:autoSpaceDE w:val="0"/>
        <w:autoSpaceDN w:val="0"/>
        <w:spacing w:after="86" w:line="220" w:lineRule="exact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Saving a </w:t>
      </w:r>
      <w:proofErr w:type="spellStart"/>
      <w:r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 a</w:t>
      </w:r>
      <w:r>
        <w:rPr>
          <w:rFonts w:ascii="Roboto" w:eastAsia="Roboto" w:hAnsi="Roboto"/>
          <w:b/>
          <w:color w:val="1F1F1F"/>
          <w:sz w:val="24"/>
        </w:rPr>
        <w:t xml:space="preserve">s </w:t>
      </w:r>
      <w:r w:rsidR="00000000">
        <w:rPr>
          <w:rFonts w:ascii="Roboto" w:eastAsia="Roboto" w:hAnsi="Roboto"/>
          <w:b/>
          <w:color w:val="1F1F1F"/>
          <w:sz w:val="24"/>
        </w:rPr>
        <w:t xml:space="preserve">CSV </w:t>
      </w:r>
    </w:p>
    <w:p w14:paraId="64E95BB9" w14:textId="5584C99E" w:rsidR="00C20B1D" w:rsidRPr="00F857FB" w:rsidRDefault="00000000" w:rsidP="00F857FB">
      <w:pPr>
        <w:autoSpaceDE w:val="0"/>
        <w:autoSpaceDN w:val="0"/>
        <w:spacing w:after="86" w:line="220" w:lineRule="exact"/>
        <w:rPr>
          <w:rFonts w:ascii="Roboto" w:eastAsia="Roboto" w:hAnsi="Roboto"/>
          <w:b/>
          <w:color w:val="1F1F1F"/>
          <w:sz w:val="24"/>
        </w:rPr>
      </w:pPr>
      <w:r>
        <w:br/>
      </w:r>
      <w:r>
        <w:rPr>
          <w:rFonts w:ascii="Roboto" w:eastAsia="Roboto" w:hAnsi="Roboto"/>
          <w:color w:val="1F1F1F"/>
          <w:sz w:val="24"/>
        </w:rPr>
        <w:t xml:space="preserve">Save the </w:t>
      </w:r>
      <w:proofErr w:type="spellStart"/>
      <w:r>
        <w:rPr>
          <w:rFonts w:ascii="Roboto" w:eastAsia="Roboto" w:hAnsi="Roboto"/>
          <w:color w:val="1F1F1F"/>
          <w:sz w:val="24"/>
        </w:rPr>
        <w:t>DataFrame</w:t>
      </w:r>
      <w:proofErr w:type="spellEnd"/>
      <w:r>
        <w:rPr>
          <w:rFonts w:ascii="Roboto" w:eastAsia="Roboto" w:hAnsi="Roboto"/>
          <w:color w:val="1F1F1F"/>
          <w:sz w:val="24"/>
        </w:rPr>
        <w:t xml:space="preserve">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CSV file called </w:t>
      </w:r>
      <w:r>
        <w:rPr>
          <w:rFonts w:ascii="Consolas" w:eastAsia="Consolas" w:hAnsi="Consolas"/>
          <w:color w:val="1F1F1F"/>
          <w:w w:val="98"/>
        </w:rPr>
        <w:t>employees.csv</w:t>
      </w:r>
      <w:r>
        <w:rPr>
          <w:rFonts w:ascii="Roboto" w:eastAsia="Roboto" w:hAnsi="Roboto"/>
          <w:color w:val="1F1F1F"/>
          <w:sz w:val="24"/>
        </w:rPr>
        <w:t xml:space="preserve"> , including only the 'Name' and 'Salary' columns.</w:t>
      </w:r>
    </w:p>
    <w:p w14:paraId="61940879" w14:textId="77777777" w:rsidR="00F857FB" w:rsidRPr="00F857FB" w:rsidRDefault="00000000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857FB">
        <w:rPr>
          <w:rFonts w:ascii="Roboto" w:eastAsia="Roboto" w:hAnsi="Roboto"/>
          <w:b/>
          <w:color w:val="1F1F1F"/>
          <w:sz w:val="24"/>
        </w:rPr>
        <w:t xml:space="preserve">  </w:t>
      </w:r>
      <w:r w:rsidR="00F857FB" w:rsidRPr="00F857FB">
        <w:rPr>
          <w:rFonts w:ascii="Roboto" w:eastAsia="Roboto" w:hAnsi="Roboto"/>
          <w:b/>
          <w:color w:val="1F1F1F"/>
          <w:sz w:val="24"/>
        </w:rPr>
        <w:t>import pandas as pd</w:t>
      </w:r>
    </w:p>
    <w:p w14:paraId="0715FF86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71F87664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857FB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F857FB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63E2DBCD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F857F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F857F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857FB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F857FB">
        <w:rPr>
          <w:rFonts w:ascii="Roboto" w:eastAsia="Roboto" w:hAnsi="Roboto"/>
          <w:b/>
          <w:color w:val="1F1F1F"/>
          <w:sz w:val="24"/>
        </w:rPr>
        <w:t xml:space="preserve">({'ID': [1, 2, 3], </w:t>
      </w:r>
    </w:p>
    <w:p w14:paraId="111742E2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857FB">
        <w:rPr>
          <w:rFonts w:ascii="Roboto" w:eastAsia="Roboto" w:hAnsi="Roboto"/>
          <w:b/>
          <w:color w:val="1F1F1F"/>
          <w:sz w:val="24"/>
        </w:rPr>
        <w:t xml:space="preserve">                   'Name': ['Alice', 'Bob', 'Charlie'], </w:t>
      </w:r>
    </w:p>
    <w:p w14:paraId="446D91CC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857FB">
        <w:rPr>
          <w:rFonts w:ascii="Roboto" w:eastAsia="Roboto" w:hAnsi="Roboto"/>
          <w:b/>
          <w:color w:val="1F1F1F"/>
          <w:sz w:val="24"/>
        </w:rPr>
        <w:t xml:space="preserve">                   'Salary': [50000, 60000, 70000], </w:t>
      </w:r>
    </w:p>
    <w:p w14:paraId="3A7F13B4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857FB">
        <w:rPr>
          <w:rFonts w:ascii="Roboto" w:eastAsia="Roboto" w:hAnsi="Roboto"/>
          <w:b/>
          <w:color w:val="1F1F1F"/>
          <w:sz w:val="24"/>
        </w:rPr>
        <w:t xml:space="preserve">                   'Department': ['HR', 'IT', 'Finance']})</w:t>
      </w:r>
    </w:p>
    <w:p w14:paraId="3823BD01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4E169652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857FB">
        <w:rPr>
          <w:rFonts w:ascii="Roboto" w:eastAsia="Roboto" w:hAnsi="Roboto"/>
          <w:b/>
          <w:color w:val="1F1F1F"/>
          <w:sz w:val="24"/>
        </w:rPr>
        <w:t># Saving only 'Name' and 'Salary' columns to CSV</w:t>
      </w:r>
    </w:p>
    <w:p w14:paraId="5391A227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proofErr w:type="gramStart"/>
      <w:r w:rsidRPr="00F857F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F857FB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F857FB">
        <w:rPr>
          <w:rFonts w:ascii="Roboto" w:eastAsia="Roboto" w:hAnsi="Roboto"/>
          <w:b/>
          <w:color w:val="1F1F1F"/>
          <w:sz w:val="24"/>
        </w:rPr>
        <w:t>['Name', 'Salary']].</w:t>
      </w:r>
      <w:proofErr w:type="spellStart"/>
      <w:r w:rsidRPr="00F857FB">
        <w:rPr>
          <w:rFonts w:ascii="Roboto" w:eastAsia="Roboto" w:hAnsi="Roboto"/>
          <w:b/>
          <w:color w:val="1F1F1F"/>
          <w:sz w:val="24"/>
        </w:rPr>
        <w:t>to_csv</w:t>
      </w:r>
      <w:proofErr w:type="spellEnd"/>
      <w:r w:rsidRPr="00F857FB">
        <w:rPr>
          <w:rFonts w:ascii="Roboto" w:eastAsia="Roboto" w:hAnsi="Roboto"/>
          <w:b/>
          <w:color w:val="1F1F1F"/>
          <w:sz w:val="24"/>
        </w:rPr>
        <w:t>('employees.csv', index=False)</w:t>
      </w:r>
    </w:p>
    <w:p w14:paraId="15068E42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6770BBBF" w14:textId="378C3685" w:rsidR="00C20B1D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 w:rsidRPr="00F857FB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F857FB">
        <w:rPr>
          <w:rFonts w:ascii="Roboto" w:eastAsia="Roboto" w:hAnsi="Roboto"/>
          <w:b/>
          <w:color w:val="1F1F1F"/>
          <w:sz w:val="24"/>
        </w:rPr>
        <w:t>"</w:t>
      </w:r>
      <w:proofErr w:type="spellStart"/>
      <w:r w:rsidRPr="00F857FB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F857FB">
        <w:rPr>
          <w:rFonts w:ascii="Roboto" w:eastAsia="Roboto" w:hAnsi="Roboto"/>
          <w:b/>
          <w:color w:val="1F1F1F"/>
          <w:sz w:val="24"/>
        </w:rPr>
        <w:t xml:space="preserve"> saved to employees.csv")</w:t>
      </w:r>
    </w:p>
    <w:p w14:paraId="416AF4E8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 :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Pr="00F857FB">
        <w:rPr>
          <w:rFonts w:ascii="Roboto" w:eastAsia="Roboto" w:hAnsi="Roboto"/>
          <w:b/>
          <w:color w:val="1F1F1F"/>
          <w:sz w:val="24"/>
        </w:rPr>
        <w:t>Name,Salary</w:t>
      </w:r>
      <w:proofErr w:type="spellEnd"/>
    </w:p>
    <w:p w14:paraId="3F4252D4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857FB">
        <w:rPr>
          <w:rFonts w:ascii="Roboto" w:eastAsia="Roboto" w:hAnsi="Roboto"/>
          <w:b/>
          <w:color w:val="1F1F1F"/>
          <w:sz w:val="24"/>
        </w:rPr>
        <w:t>Alice,50000</w:t>
      </w:r>
    </w:p>
    <w:p w14:paraId="6E707417" w14:textId="77777777" w:rsidR="00F857FB" w:rsidRP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857FB">
        <w:rPr>
          <w:rFonts w:ascii="Roboto" w:eastAsia="Roboto" w:hAnsi="Roboto"/>
          <w:b/>
          <w:color w:val="1F1F1F"/>
          <w:sz w:val="24"/>
        </w:rPr>
        <w:lastRenderedPageBreak/>
        <w:t>Bob,60000</w:t>
      </w:r>
    </w:p>
    <w:p w14:paraId="30B21826" w14:textId="6B2297D4" w:rsidR="00F857FB" w:rsidRDefault="00F857FB" w:rsidP="00F857F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857FB">
        <w:rPr>
          <w:rFonts w:ascii="Roboto" w:eastAsia="Roboto" w:hAnsi="Roboto"/>
          <w:b/>
          <w:color w:val="1F1F1F"/>
          <w:sz w:val="24"/>
        </w:rPr>
        <w:t>Charlie,70000</w:t>
      </w:r>
    </w:p>
    <w:p w14:paraId="3D46EDB9" w14:textId="77777777" w:rsidR="00F857FB" w:rsidRDefault="00F857FB" w:rsidP="00F857FB">
      <w:pPr>
        <w:autoSpaceDE w:val="0"/>
        <w:autoSpaceDN w:val="0"/>
        <w:spacing w:before="206" w:after="0" w:line="240" w:lineRule="auto"/>
        <w:ind w:left="600"/>
      </w:pPr>
    </w:p>
    <w:p w14:paraId="6ADF6BAC" w14:textId="77777777" w:rsidR="00C20B1D" w:rsidRDefault="00000000">
      <w:pPr>
        <w:autoSpaceDE w:val="0"/>
        <w:autoSpaceDN w:val="0"/>
        <w:spacing w:before="1376" w:after="0" w:line="293" w:lineRule="auto"/>
        <w:ind w:left="600" w:right="720" w:hanging="392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Saving a DataFrame as JSON with Specific Columns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as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JSON file, but only include the 'Name' and 'Department' columns.</w:t>
      </w:r>
    </w:p>
    <w:p w14:paraId="68CB79E1" w14:textId="77777777" w:rsidR="00F857FB" w:rsidRPr="00F857FB" w:rsidRDefault="00000000" w:rsidP="00F857F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857FB">
        <w:rPr>
          <w:rFonts w:ascii="Roboto" w:eastAsia="Roboto" w:hAnsi="Roboto"/>
          <w:b/>
          <w:color w:val="1F1F1F"/>
          <w:sz w:val="24"/>
        </w:rPr>
        <w:t xml:space="preserve"> </w:t>
      </w:r>
      <w:r w:rsidR="00F857FB" w:rsidRPr="00F857FB">
        <w:rPr>
          <w:rFonts w:ascii="Roboto" w:eastAsia="Roboto" w:hAnsi="Roboto"/>
          <w:b/>
          <w:color w:val="1F1F1F"/>
          <w:sz w:val="24"/>
        </w:rPr>
        <w:t>import pandas as pd</w:t>
      </w:r>
    </w:p>
    <w:p w14:paraId="610F9470" w14:textId="77777777" w:rsidR="00F857FB" w:rsidRPr="00F857FB" w:rsidRDefault="00F857FB" w:rsidP="00F857F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2DBE7583" w14:textId="77777777" w:rsidR="00F857FB" w:rsidRPr="00F857FB" w:rsidRDefault="00F857FB" w:rsidP="00F857F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857FB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F857FB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14:paraId="7EAF00D9" w14:textId="77777777" w:rsidR="00F857FB" w:rsidRPr="00F857FB" w:rsidRDefault="00F857FB" w:rsidP="00F857F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F857F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F857F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857FB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F857FB">
        <w:rPr>
          <w:rFonts w:ascii="Roboto" w:eastAsia="Roboto" w:hAnsi="Roboto"/>
          <w:b/>
          <w:color w:val="1F1F1F"/>
          <w:sz w:val="24"/>
        </w:rPr>
        <w:t xml:space="preserve">({'ID': [1, 2, 3], </w:t>
      </w:r>
    </w:p>
    <w:p w14:paraId="1AC07201" w14:textId="77777777" w:rsidR="00F857FB" w:rsidRPr="00F857FB" w:rsidRDefault="00F857FB" w:rsidP="00F857F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857FB">
        <w:rPr>
          <w:rFonts w:ascii="Roboto" w:eastAsia="Roboto" w:hAnsi="Roboto"/>
          <w:b/>
          <w:color w:val="1F1F1F"/>
          <w:sz w:val="24"/>
        </w:rPr>
        <w:t xml:space="preserve">                   'Name': ['Alice', 'Bob', 'Charlie'], </w:t>
      </w:r>
    </w:p>
    <w:p w14:paraId="63E25CDD" w14:textId="77777777" w:rsidR="00F857FB" w:rsidRPr="00F857FB" w:rsidRDefault="00F857FB" w:rsidP="00F857F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857FB">
        <w:rPr>
          <w:rFonts w:ascii="Roboto" w:eastAsia="Roboto" w:hAnsi="Roboto"/>
          <w:b/>
          <w:color w:val="1F1F1F"/>
          <w:sz w:val="24"/>
        </w:rPr>
        <w:t xml:space="preserve">                   'Salary': [50000, 60000, 70000], </w:t>
      </w:r>
    </w:p>
    <w:p w14:paraId="7E117594" w14:textId="77777777" w:rsidR="00F857FB" w:rsidRPr="00F857FB" w:rsidRDefault="00F857FB" w:rsidP="00F857F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857FB">
        <w:rPr>
          <w:rFonts w:ascii="Roboto" w:eastAsia="Roboto" w:hAnsi="Roboto"/>
          <w:b/>
          <w:color w:val="1F1F1F"/>
          <w:sz w:val="24"/>
        </w:rPr>
        <w:t xml:space="preserve">                   'Department': ['HR', 'IT', 'Finance']})</w:t>
      </w:r>
    </w:p>
    <w:p w14:paraId="7ED8B329" w14:textId="77777777" w:rsidR="00F857FB" w:rsidRPr="00F857FB" w:rsidRDefault="00F857FB" w:rsidP="00F857F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5A5E2A99" w14:textId="77777777" w:rsidR="00F857FB" w:rsidRPr="00F857FB" w:rsidRDefault="00F857FB" w:rsidP="00F857F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857FB">
        <w:rPr>
          <w:rFonts w:ascii="Roboto" w:eastAsia="Roboto" w:hAnsi="Roboto"/>
          <w:b/>
          <w:color w:val="1F1F1F"/>
          <w:sz w:val="24"/>
        </w:rPr>
        <w:t># Saving only 'Name' and 'Department' columns to JSON</w:t>
      </w:r>
    </w:p>
    <w:p w14:paraId="69950F6A" w14:textId="77777777" w:rsidR="00F857FB" w:rsidRPr="00F857FB" w:rsidRDefault="00F857FB" w:rsidP="00F857F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proofErr w:type="gramStart"/>
      <w:r w:rsidRPr="00F857F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F857FB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F857FB">
        <w:rPr>
          <w:rFonts w:ascii="Roboto" w:eastAsia="Roboto" w:hAnsi="Roboto"/>
          <w:b/>
          <w:color w:val="1F1F1F"/>
          <w:sz w:val="24"/>
        </w:rPr>
        <w:t>['Name', 'Department']].</w:t>
      </w:r>
      <w:proofErr w:type="spellStart"/>
      <w:r w:rsidRPr="00F857FB">
        <w:rPr>
          <w:rFonts w:ascii="Roboto" w:eastAsia="Roboto" w:hAnsi="Roboto"/>
          <w:b/>
          <w:color w:val="1F1F1F"/>
          <w:sz w:val="24"/>
        </w:rPr>
        <w:t>to_json</w:t>
      </w:r>
      <w:proofErr w:type="spellEnd"/>
      <w:r w:rsidRPr="00F857FB">
        <w:rPr>
          <w:rFonts w:ascii="Roboto" w:eastAsia="Roboto" w:hAnsi="Roboto"/>
          <w:b/>
          <w:color w:val="1F1F1F"/>
          <w:sz w:val="24"/>
        </w:rPr>
        <w:t>('</w:t>
      </w:r>
      <w:proofErr w:type="spellStart"/>
      <w:r w:rsidRPr="00F857FB">
        <w:rPr>
          <w:rFonts w:ascii="Roboto" w:eastAsia="Roboto" w:hAnsi="Roboto"/>
          <w:b/>
          <w:color w:val="1F1F1F"/>
          <w:sz w:val="24"/>
        </w:rPr>
        <w:t>employees.json</w:t>
      </w:r>
      <w:proofErr w:type="spellEnd"/>
      <w:r w:rsidRPr="00F857FB">
        <w:rPr>
          <w:rFonts w:ascii="Roboto" w:eastAsia="Roboto" w:hAnsi="Roboto"/>
          <w:b/>
          <w:color w:val="1F1F1F"/>
          <w:sz w:val="24"/>
        </w:rPr>
        <w:t>', orient='records', indent=4)</w:t>
      </w:r>
    </w:p>
    <w:p w14:paraId="167D3B90" w14:textId="77777777" w:rsidR="00F857FB" w:rsidRPr="00F857FB" w:rsidRDefault="00F857FB" w:rsidP="00F857F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183284CC" w14:textId="5D62C5EC" w:rsidR="00C20B1D" w:rsidRDefault="00F857FB" w:rsidP="00F857FB">
      <w:pPr>
        <w:autoSpaceDE w:val="0"/>
        <w:autoSpaceDN w:val="0"/>
        <w:spacing w:before="222" w:after="0" w:line="240" w:lineRule="auto"/>
        <w:ind w:left="600"/>
      </w:pPr>
      <w:r w:rsidRPr="00F857FB">
        <w:rPr>
          <w:rFonts w:ascii="Roboto" w:eastAsia="Roboto" w:hAnsi="Roboto"/>
          <w:b/>
          <w:color w:val="1F1F1F"/>
          <w:sz w:val="24"/>
        </w:rPr>
        <w:t>print("</w:t>
      </w:r>
      <w:proofErr w:type="spellStart"/>
      <w:r w:rsidRPr="00F857FB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F857FB">
        <w:rPr>
          <w:rFonts w:ascii="Roboto" w:eastAsia="Roboto" w:hAnsi="Roboto"/>
          <w:b/>
          <w:color w:val="1F1F1F"/>
          <w:sz w:val="24"/>
        </w:rPr>
        <w:t xml:space="preserve"> saved to </w:t>
      </w:r>
      <w:proofErr w:type="spellStart"/>
      <w:r w:rsidRPr="00F857FB">
        <w:rPr>
          <w:rFonts w:ascii="Roboto" w:eastAsia="Roboto" w:hAnsi="Roboto"/>
          <w:b/>
          <w:color w:val="1F1F1F"/>
          <w:sz w:val="24"/>
        </w:rPr>
        <w:t>employees.json</w:t>
      </w:r>
      <w:proofErr w:type="spellEnd"/>
      <w:r w:rsidRPr="00F857FB">
        <w:rPr>
          <w:rFonts w:ascii="Roboto" w:eastAsia="Roboto" w:hAnsi="Roboto"/>
          <w:b/>
          <w:color w:val="1F1F1F"/>
          <w:sz w:val="24"/>
        </w:rPr>
        <w:t>")</w:t>
      </w:r>
    </w:p>
    <w:p w14:paraId="651D3B62" w14:textId="77777777" w:rsidR="00C20B1D" w:rsidRDefault="00000000">
      <w:pPr>
        <w:autoSpaceDE w:val="0"/>
        <w:autoSpaceDN w:val="0"/>
        <w:spacing w:before="1310" w:after="0" w:line="240" w:lineRule="auto"/>
        <w:jc w:val="center"/>
      </w:pPr>
      <w:r>
        <w:rPr>
          <w:noProof/>
        </w:rPr>
        <w:drawing>
          <wp:inline distT="0" distB="0" distL="0" distR="0" wp14:anchorId="5C55CA51" wp14:editId="623F74B1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B1D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9498458">
    <w:abstractNumId w:val="8"/>
  </w:num>
  <w:num w:numId="2" w16cid:durableId="2095933753">
    <w:abstractNumId w:val="6"/>
  </w:num>
  <w:num w:numId="3" w16cid:durableId="1360856900">
    <w:abstractNumId w:val="5"/>
  </w:num>
  <w:num w:numId="4" w16cid:durableId="995494195">
    <w:abstractNumId w:val="4"/>
  </w:num>
  <w:num w:numId="5" w16cid:durableId="696002044">
    <w:abstractNumId w:val="7"/>
  </w:num>
  <w:num w:numId="6" w16cid:durableId="787816198">
    <w:abstractNumId w:val="3"/>
  </w:num>
  <w:num w:numId="7" w16cid:durableId="1557087458">
    <w:abstractNumId w:val="2"/>
  </w:num>
  <w:num w:numId="8" w16cid:durableId="2013678777">
    <w:abstractNumId w:val="1"/>
  </w:num>
  <w:num w:numId="9" w16cid:durableId="94261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B14"/>
    <w:rsid w:val="00326F90"/>
    <w:rsid w:val="004354C6"/>
    <w:rsid w:val="00490A4A"/>
    <w:rsid w:val="0060087E"/>
    <w:rsid w:val="00AA1D8D"/>
    <w:rsid w:val="00B47730"/>
    <w:rsid w:val="00C20B1D"/>
    <w:rsid w:val="00CB0664"/>
    <w:rsid w:val="00D350D6"/>
    <w:rsid w:val="00F857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4D1EC"/>
  <w14:defaultImageDpi w14:val="300"/>
  <w15:docId w15:val="{C5266407-83B4-4264-85C2-8B2BCD5E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2025-03-26T14:16:00Z</dcterms:created>
  <dcterms:modified xsi:type="dcterms:W3CDTF">2025-03-26T14:16:00Z</dcterms:modified>
  <cp:category/>
</cp:coreProperties>
</file>