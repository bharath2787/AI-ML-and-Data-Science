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2A2" w:rsidRDefault="007B12A2">
      <w:pPr>
        <w:autoSpaceDE w:val="0"/>
        <w:autoSpaceDN w:val="0"/>
        <w:spacing w:after="240" w:line="220" w:lineRule="exact"/>
      </w:pPr>
    </w:p>
    <w:p w:rsidR="007B12A2" w:rsidRDefault="00516358">
      <w:pPr>
        <w:autoSpaceDE w:val="0"/>
        <w:autoSpaceDN w:val="0"/>
        <w:spacing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A2" w:rsidRDefault="00516358">
      <w:pPr>
        <w:autoSpaceDE w:val="0"/>
        <w:autoSpaceDN w:val="0"/>
        <w:spacing w:before="364" w:after="0" w:line="240" w:lineRule="auto"/>
      </w:pPr>
      <w:r>
        <w:rPr>
          <w:rFonts w:ascii="Roboto" w:eastAsia="Roboto" w:hAnsi="Roboto"/>
          <w:b/>
          <w:color w:val="1F1F1F"/>
          <w:sz w:val="39"/>
        </w:rPr>
        <w:t>Pandas Exam Paper 2 - (Total Marks 30 Questions - 2</w:t>
      </w:r>
    </w:p>
    <w:p w:rsidR="007B12A2" w:rsidRDefault="00516358">
      <w:pPr>
        <w:autoSpaceDE w:val="0"/>
        <w:autoSpaceDN w:val="0"/>
        <w:spacing w:before="162" w:after="0" w:line="240" w:lineRule="auto"/>
      </w:pPr>
      <w:r>
        <w:rPr>
          <w:rFonts w:ascii="Roboto" w:eastAsia="Roboto" w:hAnsi="Roboto"/>
          <w:b/>
          <w:color w:val="1F1F1F"/>
          <w:sz w:val="39"/>
        </w:rPr>
        <w:t>Marks Each)</w:t>
      </w:r>
    </w:p>
    <w:p w:rsidR="007B12A2" w:rsidRDefault="00516358">
      <w:pPr>
        <w:autoSpaceDE w:val="0"/>
        <w:autoSpaceDN w:val="0"/>
        <w:spacing w:before="378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A2" w:rsidRDefault="00516358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A: Data Manipulation (7 Questions)</w:t>
      </w:r>
    </w:p>
    <w:p w:rsidR="007B12A2" w:rsidRDefault="00516358">
      <w:pPr>
        <w:tabs>
          <w:tab w:val="left" w:pos="600"/>
        </w:tabs>
        <w:autoSpaceDE w:val="0"/>
        <w:autoSpaceDN w:val="0"/>
        <w:spacing w:before="252" w:after="0" w:line="283" w:lineRule="auto"/>
        <w:ind w:left="342" w:right="1728"/>
      </w:pPr>
      <w:bookmarkStart w:id="0" w:name="_GoBack"/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 xml:space="preserve">Applying Functions to Columns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Apply a function to double the values of the 'Price' column using </w:t>
      </w:r>
      <w:r>
        <w:rPr>
          <w:rFonts w:ascii="Consolas" w:eastAsia="Consolas" w:hAnsi="Consolas"/>
          <w:color w:val="1F1F1F"/>
          <w:w w:val="98"/>
        </w:rPr>
        <w:t>apply()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bookmarkEnd w:id="0"/>
    <w:p w:rsidR="007B12A2" w:rsidRDefault="00516358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B12A2" w:rsidRDefault="00516358">
      <w:pPr>
        <w:autoSpaceDE w:val="0"/>
        <w:autoSpaceDN w:val="0"/>
        <w:spacing w:before="1376" w:after="0" w:line="293" w:lineRule="auto"/>
        <w:ind w:left="600" w:right="288" w:hanging="258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 xml:space="preserve">Mapping Values in Series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Use </w:t>
      </w:r>
      <w:r>
        <w:rPr>
          <w:rFonts w:ascii="Consolas" w:eastAsia="Consolas" w:hAnsi="Consolas"/>
          <w:color w:val="1F1F1F"/>
          <w:w w:val="98"/>
        </w:rPr>
        <w:t>map()</w:t>
      </w:r>
      <w:r>
        <w:rPr>
          <w:rFonts w:ascii="Roboto" w:eastAsia="Roboto" w:hAnsi="Roboto"/>
          <w:color w:val="1F1F1F"/>
          <w:sz w:val="24"/>
        </w:rPr>
        <w:t xml:space="preserve">  to replace all occurrences of 'Yes' in the 'Passed' column with </w:t>
      </w:r>
      <w:r>
        <w:rPr>
          <w:rFonts w:ascii="Consolas" w:eastAsia="Consolas" w:hAnsi="Consolas"/>
          <w:color w:val="1F1F1F"/>
          <w:w w:val="98"/>
        </w:rPr>
        <w:t>True</w:t>
      </w:r>
      <w:r>
        <w:rPr>
          <w:rFonts w:ascii="Roboto" w:eastAsia="Roboto" w:hAnsi="Roboto"/>
          <w:color w:val="1F1F1F"/>
          <w:sz w:val="24"/>
        </w:rPr>
        <w:t xml:space="preserve">  and 'No' with </w:t>
      </w:r>
      <w:r>
        <w:rPr>
          <w:rFonts w:ascii="Consolas" w:eastAsia="Consolas" w:hAnsi="Consolas"/>
          <w:color w:val="1F1F1F"/>
          <w:w w:val="98"/>
        </w:rPr>
        <w:t>False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7B12A2" w:rsidRDefault="00516358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B12A2" w:rsidRDefault="00516358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3744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 xml:space="preserve">Lowercase Strings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Convert all strings in the 'Names' column to lowercase.</w:t>
      </w:r>
    </w:p>
    <w:p w:rsidR="007B12A2" w:rsidRDefault="00516358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B12A2" w:rsidRDefault="00516358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5472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Uppercase Strings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</w:t>
      </w:r>
      <w:r>
        <w:rPr>
          <w:rFonts w:ascii="Roboto" w:eastAsia="Roboto" w:hAnsi="Roboto"/>
          <w:color w:val="1F1F1F"/>
          <w:sz w:val="24"/>
        </w:rPr>
        <w:t>the 'City' column to uppercase.</w:t>
      </w:r>
    </w:p>
    <w:p w:rsidR="007B12A2" w:rsidRDefault="00516358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B12A2" w:rsidRDefault="00516358">
      <w:pPr>
        <w:tabs>
          <w:tab w:val="left" w:pos="600"/>
        </w:tabs>
        <w:autoSpaceDE w:val="0"/>
        <w:autoSpaceDN w:val="0"/>
        <w:spacing w:before="1360" w:after="0" w:line="283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Splitting Strings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Split the 'FullName' column into 'FirstName' and 'LastName' using a space as the delimiter.</w:t>
      </w:r>
    </w:p>
    <w:p w:rsidR="007B12A2" w:rsidRDefault="00516358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B12A2" w:rsidRDefault="007B12A2">
      <w:pPr>
        <w:sectPr w:rsidR="007B12A2">
          <w:pgSz w:w="11899" w:h="16838"/>
          <w:pgMar w:top="460" w:right="700" w:bottom="724" w:left="960" w:header="720" w:footer="720" w:gutter="0"/>
          <w:cols w:space="720"/>
          <w:docGrid w:linePitch="360"/>
        </w:sectPr>
      </w:pPr>
    </w:p>
    <w:p w:rsidR="007B12A2" w:rsidRDefault="007B12A2">
      <w:pPr>
        <w:autoSpaceDE w:val="0"/>
        <w:autoSpaceDN w:val="0"/>
        <w:spacing w:after="528" w:line="220" w:lineRule="exact"/>
      </w:pPr>
    </w:p>
    <w:p w:rsidR="007B12A2" w:rsidRDefault="00516358">
      <w:pPr>
        <w:tabs>
          <w:tab w:val="left" w:pos="600"/>
        </w:tabs>
        <w:autoSpaceDE w:val="0"/>
        <w:autoSpaceDN w:val="0"/>
        <w:spacing w:after="0" w:line="283" w:lineRule="auto"/>
        <w:ind w:left="342" w:right="3312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String Contains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Filter rows where the 'Email' column contains '@gmail.c</w:t>
      </w:r>
      <w:r>
        <w:rPr>
          <w:rFonts w:ascii="Roboto" w:eastAsia="Roboto" w:hAnsi="Roboto"/>
          <w:color w:val="1F1F1F"/>
          <w:sz w:val="24"/>
        </w:rPr>
        <w:t>om'.</w:t>
      </w:r>
    </w:p>
    <w:p w:rsidR="007B12A2" w:rsidRDefault="00516358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B12A2" w:rsidRDefault="00516358">
      <w:pPr>
        <w:autoSpaceDE w:val="0"/>
        <w:autoSpaceDN w:val="0"/>
        <w:spacing w:before="1376" w:after="0" w:line="293" w:lineRule="auto"/>
        <w:ind w:left="600" w:right="1152" w:hanging="258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 xml:space="preserve">Replacing String Patterns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Use </w:t>
      </w:r>
      <w:r>
        <w:rPr>
          <w:rFonts w:ascii="Consolas" w:eastAsia="Consolas" w:hAnsi="Consolas"/>
          <w:color w:val="1F1F1F"/>
          <w:w w:val="98"/>
        </w:rPr>
        <w:t>str.replace()</w:t>
      </w:r>
      <w:r>
        <w:rPr>
          <w:rFonts w:ascii="Roboto" w:eastAsia="Roboto" w:hAnsi="Roboto"/>
          <w:color w:val="1F1F1F"/>
          <w:sz w:val="24"/>
        </w:rPr>
        <w:t xml:space="preserve">  to replace the domain in all emails from '@example.com' to '@newdomain.com'.</w:t>
      </w:r>
    </w:p>
    <w:p w:rsidR="007B12A2" w:rsidRDefault="00516358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B12A2" w:rsidRDefault="00516358">
      <w:pPr>
        <w:autoSpaceDE w:val="0"/>
        <w:autoSpaceDN w:val="0"/>
        <w:spacing w:before="131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A2" w:rsidRDefault="00516358">
      <w:pPr>
        <w:autoSpaceDE w:val="0"/>
        <w:autoSpaceDN w:val="0"/>
        <w:spacing w:before="21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B: Grouping and Aggregation (8 Questions)</w:t>
      </w:r>
    </w:p>
    <w:p w:rsidR="007B12A2" w:rsidRDefault="00516358">
      <w:pPr>
        <w:autoSpaceDE w:val="0"/>
        <w:autoSpaceDN w:val="0"/>
        <w:spacing w:before="252" w:after="0" w:line="293" w:lineRule="auto"/>
        <w:ind w:left="600" w:right="144" w:hanging="258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Grouping Data </w:t>
      </w:r>
      <w:r>
        <w:br/>
      </w:r>
      <w:r>
        <w:rPr>
          <w:rFonts w:ascii="Roboto" w:eastAsia="Roboto" w:hAnsi="Roboto"/>
          <w:color w:val="1F1F1F"/>
          <w:sz w:val="24"/>
        </w:rPr>
        <w:t>Group the DataFrame by the 'Department' column and calculate the mean salary for each department.</w:t>
      </w:r>
    </w:p>
    <w:p w:rsidR="007B12A2" w:rsidRDefault="00516358">
      <w:pPr>
        <w:autoSpaceDE w:val="0"/>
        <w:autoSpaceDN w:val="0"/>
        <w:spacing w:before="220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B12A2" w:rsidRDefault="00516358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720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 xml:space="preserve">Aggregating Data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Apply multiple aggregate functions (mean, max) to the 'Sales' column using </w:t>
      </w:r>
      <w:r>
        <w:rPr>
          <w:rFonts w:ascii="Consolas" w:eastAsia="Consolas" w:hAnsi="Consolas"/>
          <w:color w:val="1F1F1F"/>
          <w:w w:val="98"/>
        </w:rPr>
        <w:t>agg()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7B12A2" w:rsidRDefault="00516358">
      <w:pPr>
        <w:autoSpaceDE w:val="0"/>
        <w:autoSpaceDN w:val="0"/>
        <w:spacing w:before="208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B12A2" w:rsidRDefault="00516358">
      <w:pPr>
        <w:tabs>
          <w:tab w:val="left" w:pos="600"/>
        </w:tabs>
        <w:autoSpaceDE w:val="0"/>
        <w:autoSpaceDN w:val="0"/>
        <w:spacing w:before="1376" w:after="0"/>
        <w:ind w:left="208" w:right="1440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Aggregate Multiple Functions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Us</w:t>
      </w:r>
      <w:r>
        <w:rPr>
          <w:rFonts w:ascii="Roboto" w:eastAsia="Roboto" w:hAnsi="Roboto"/>
          <w:color w:val="1F1F1F"/>
          <w:sz w:val="24"/>
        </w:rPr>
        <w:t xml:space="preserve">e </w:t>
      </w:r>
      <w:r>
        <w:rPr>
          <w:rFonts w:ascii="Consolas" w:eastAsia="Consolas" w:hAnsi="Consolas"/>
          <w:color w:val="1F1F1F"/>
          <w:w w:val="98"/>
        </w:rPr>
        <w:t>aggregate()</w:t>
      </w:r>
      <w:r>
        <w:rPr>
          <w:rFonts w:ascii="Roboto" w:eastAsia="Roboto" w:hAnsi="Roboto"/>
          <w:color w:val="1F1F1F"/>
          <w:sz w:val="24"/>
        </w:rPr>
        <w:t xml:space="preserve">  to calculate both the sum and count of the 'Marks' column.</w:t>
      </w:r>
    </w:p>
    <w:p w:rsidR="007B12A2" w:rsidRDefault="00516358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B12A2" w:rsidRDefault="007B12A2">
      <w:pPr>
        <w:sectPr w:rsidR="007B12A2">
          <w:pgSz w:w="11899" w:h="16838"/>
          <w:pgMar w:top="748" w:right="700" w:bottom="1204" w:left="960" w:header="720" w:footer="720" w:gutter="0"/>
          <w:cols w:space="720"/>
          <w:docGrid w:linePitch="360"/>
        </w:sectPr>
      </w:pPr>
    </w:p>
    <w:p w:rsidR="007B12A2" w:rsidRDefault="007B12A2">
      <w:pPr>
        <w:autoSpaceDE w:val="0"/>
        <w:autoSpaceDN w:val="0"/>
        <w:spacing w:after="86" w:line="220" w:lineRule="exact"/>
      </w:pPr>
    </w:p>
    <w:p w:rsidR="007B12A2" w:rsidRDefault="00516358">
      <w:pPr>
        <w:tabs>
          <w:tab w:val="left" w:pos="600"/>
        </w:tabs>
        <w:autoSpaceDE w:val="0"/>
        <w:autoSpaceDN w:val="0"/>
        <w:spacing w:after="0" w:line="283" w:lineRule="auto"/>
        <w:ind w:left="208" w:right="576"/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 xml:space="preserve">Filtering with </w:t>
      </w:r>
      <w:r>
        <w:rPr>
          <w:rFonts w:ascii="Consolas" w:eastAsia="Consolas" w:hAnsi="Consolas"/>
          <w:b/>
          <w:color w:val="1F1F1F"/>
          <w:w w:val="98"/>
        </w:rPr>
        <w:t xml:space="preserve">isin()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Filter rows where the 'City' column is either 'New York' or 'Los Angeles' using </w:t>
      </w:r>
      <w:r>
        <w:rPr>
          <w:rFonts w:ascii="Consolas" w:eastAsia="Consolas" w:hAnsi="Consolas"/>
          <w:color w:val="1F1F1F"/>
          <w:w w:val="98"/>
        </w:rPr>
        <w:t>isin()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7B12A2" w:rsidRDefault="00516358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B12A2" w:rsidRDefault="00516358">
      <w:pPr>
        <w:autoSpaceDE w:val="0"/>
        <w:autoSpaceDN w:val="0"/>
        <w:spacing w:before="1378" w:after="0" w:line="293" w:lineRule="auto"/>
        <w:ind w:left="600" w:right="432" w:hanging="392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 xml:space="preserve">Grouping and Aggregating </w:t>
      </w:r>
      <w:r>
        <w:br/>
      </w:r>
      <w:r>
        <w:rPr>
          <w:rFonts w:ascii="Roboto" w:eastAsia="Roboto" w:hAnsi="Roboto"/>
          <w:color w:val="1F1F1F"/>
          <w:sz w:val="24"/>
        </w:rPr>
        <w:t>Group the DataFrame by 'Gender' and calculate the sum of the 'Marks' column for each group.</w:t>
      </w:r>
    </w:p>
    <w:p w:rsidR="007B12A2" w:rsidRDefault="00516358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B12A2" w:rsidRDefault="00516358">
      <w:pPr>
        <w:tabs>
          <w:tab w:val="left" w:pos="600"/>
        </w:tabs>
        <w:autoSpaceDE w:val="0"/>
        <w:autoSpaceDN w:val="0"/>
        <w:spacing w:before="1376" w:after="0"/>
        <w:ind w:left="208" w:right="864"/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Multiple Aggregations on Multiple Columns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Perform multiple aggregations (min, max, mean) on the 'Age' and 'Salary' columns.</w:t>
      </w:r>
    </w:p>
    <w:p w:rsidR="007B12A2" w:rsidRDefault="00516358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B12A2" w:rsidRDefault="00516358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3312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 xml:space="preserve">Grouping and Counting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Group by 'City' and count the number of entries in each city.</w:t>
      </w:r>
    </w:p>
    <w:p w:rsidR="007B12A2" w:rsidRDefault="00516358">
      <w:pPr>
        <w:autoSpaceDE w:val="0"/>
        <w:autoSpaceDN w:val="0"/>
        <w:spacing w:before="206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B12A2" w:rsidRDefault="00516358">
      <w:pPr>
        <w:autoSpaceDE w:val="0"/>
        <w:autoSpaceDN w:val="0"/>
        <w:spacing w:before="1870" w:after="0" w:line="298" w:lineRule="auto"/>
        <w:ind w:left="600" w:right="720" w:hanging="392"/>
      </w:pPr>
      <w:r>
        <w:rPr>
          <w:rFonts w:ascii="Roboto" w:eastAsia="Roboto" w:hAnsi="Roboto"/>
          <w:color w:val="1F1F1F"/>
          <w:sz w:val="24"/>
        </w:rPr>
        <w:t xml:space="preserve">15.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>apply()</w:t>
      </w:r>
      <w:r>
        <w:rPr>
          <w:rFonts w:ascii="Roboto" w:eastAsia="Roboto" w:hAnsi="Roboto"/>
          <w:b/>
          <w:color w:val="1F1F1F"/>
          <w:sz w:val="24"/>
        </w:rPr>
        <w:t xml:space="preserve">  with Groupby </w:t>
      </w:r>
      <w:r>
        <w:br/>
      </w:r>
      <w:r>
        <w:rPr>
          <w:rFonts w:ascii="Roboto" w:eastAsia="Roboto" w:hAnsi="Roboto"/>
          <w:color w:val="1F1F1F"/>
          <w:sz w:val="24"/>
        </w:rPr>
        <w:t>Apply a custom function to find the range (max-min) of the 'Salary' column for each department.</w:t>
      </w:r>
    </w:p>
    <w:p w:rsidR="007B12A2" w:rsidRDefault="00516358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B12A2" w:rsidRDefault="00516358">
      <w:pPr>
        <w:autoSpaceDE w:val="0"/>
        <w:autoSpaceDN w:val="0"/>
        <w:spacing w:before="133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A2" w:rsidRDefault="00516358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 xml:space="preserve">Section C: Merging, </w:t>
      </w:r>
      <w:r>
        <w:rPr>
          <w:rFonts w:ascii="Roboto" w:eastAsia="Roboto" w:hAnsi="Roboto"/>
          <w:b/>
          <w:color w:val="1F1F1F"/>
          <w:sz w:val="30"/>
        </w:rPr>
        <w:t>Joining, and Concatenating (5 Questions)</w:t>
      </w:r>
    </w:p>
    <w:p w:rsidR="007B12A2" w:rsidRDefault="00516358">
      <w:pPr>
        <w:tabs>
          <w:tab w:val="left" w:pos="600"/>
        </w:tabs>
        <w:autoSpaceDE w:val="0"/>
        <w:autoSpaceDN w:val="0"/>
        <w:spacing w:before="252" w:after="0"/>
        <w:ind w:left="208" w:right="3600"/>
      </w:pPr>
      <w:r>
        <w:rPr>
          <w:rFonts w:ascii="Roboto" w:eastAsia="Roboto" w:hAnsi="Roboto"/>
          <w:color w:val="1F1F1F"/>
          <w:sz w:val="24"/>
        </w:rPr>
        <w:t xml:space="preserve">16. </w:t>
      </w:r>
      <w:r>
        <w:rPr>
          <w:rFonts w:ascii="Roboto" w:eastAsia="Roboto" w:hAnsi="Roboto"/>
          <w:b/>
          <w:color w:val="1F1F1F"/>
          <w:sz w:val="24"/>
        </w:rPr>
        <w:t xml:space="preserve">Concatenating DataFrames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Concatenate two DataFrames </w:t>
      </w:r>
      <w:r>
        <w:rPr>
          <w:rFonts w:ascii="Consolas" w:eastAsia="Consolas" w:hAnsi="Consolas"/>
          <w:color w:val="1F1F1F"/>
          <w:w w:val="98"/>
        </w:rPr>
        <w:t>df1</w:t>
      </w:r>
      <w:r>
        <w:rPr>
          <w:rFonts w:ascii="Roboto" w:eastAsia="Roboto" w:hAnsi="Roboto"/>
          <w:color w:val="1F1F1F"/>
          <w:sz w:val="24"/>
        </w:rPr>
        <w:t xml:space="preserve">  and </w:t>
      </w:r>
      <w:r>
        <w:rPr>
          <w:rFonts w:ascii="Consolas" w:eastAsia="Consolas" w:hAnsi="Consolas"/>
          <w:color w:val="1F1F1F"/>
          <w:w w:val="98"/>
        </w:rPr>
        <w:t>df2</w:t>
      </w:r>
      <w:r>
        <w:rPr>
          <w:rFonts w:ascii="Roboto" w:eastAsia="Roboto" w:hAnsi="Roboto"/>
          <w:color w:val="1F1F1F"/>
          <w:sz w:val="24"/>
        </w:rPr>
        <w:t xml:space="preserve">  along rows.</w:t>
      </w:r>
    </w:p>
    <w:p w:rsidR="007B12A2" w:rsidRDefault="007B12A2">
      <w:pPr>
        <w:sectPr w:rsidR="007B12A2">
          <w:pgSz w:w="11899" w:h="16838"/>
          <w:pgMar w:top="306" w:right="700" w:bottom="380" w:left="960" w:header="720" w:footer="720" w:gutter="0"/>
          <w:cols w:space="720"/>
          <w:docGrid w:linePitch="360"/>
        </w:sectPr>
      </w:pPr>
    </w:p>
    <w:p w:rsidR="007B12A2" w:rsidRDefault="007B12A2">
      <w:pPr>
        <w:autoSpaceDE w:val="0"/>
        <w:autoSpaceDN w:val="0"/>
        <w:spacing w:after="86" w:line="220" w:lineRule="exact"/>
      </w:pPr>
    </w:p>
    <w:p w:rsidR="007B12A2" w:rsidRDefault="00516358">
      <w:pPr>
        <w:autoSpaceDE w:val="0"/>
        <w:autoSpaceDN w:val="0"/>
        <w:spacing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B12A2" w:rsidRDefault="00516358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3600"/>
      </w:pPr>
      <w:r>
        <w:rPr>
          <w:rFonts w:ascii="Roboto" w:eastAsia="Roboto" w:hAnsi="Roboto"/>
          <w:color w:val="1F1F1F"/>
          <w:sz w:val="24"/>
        </w:rPr>
        <w:t xml:space="preserve">17. </w:t>
      </w:r>
      <w:r>
        <w:rPr>
          <w:rFonts w:ascii="Roboto" w:eastAsia="Roboto" w:hAnsi="Roboto"/>
          <w:b/>
          <w:color w:val="1F1F1F"/>
          <w:sz w:val="24"/>
        </w:rPr>
        <w:t xml:space="preserve">Merging DataFrames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Merge two DataFrames </w:t>
      </w:r>
      <w:r>
        <w:rPr>
          <w:rFonts w:ascii="Consolas" w:eastAsia="Consolas" w:hAnsi="Consolas"/>
          <w:color w:val="1F1F1F"/>
          <w:w w:val="98"/>
        </w:rPr>
        <w:t>df1</w:t>
      </w:r>
      <w:r>
        <w:rPr>
          <w:rFonts w:ascii="Roboto" w:eastAsia="Roboto" w:hAnsi="Roboto"/>
          <w:color w:val="1F1F1F"/>
          <w:sz w:val="24"/>
        </w:rPr>
        <w:t xml:space="preserve">  and </w:t>
      </w:r>
      <w:r>
        <w:rPr>
          <w:rFonts w:ascii="Consolas" w:eastAsia="Consolas" w:hAnsi="Consolas"/>
          <w:color w:val="1F1F1F"/>
          <w:w w:val="98"/>
        </w:rPr>
        <w:t>df2</w:t>
      </w:r>
      <w:r>
        <w:rPr>
          <w:rFonts w:ascii="Roboto" w:eastAsia="Roboto" w:hAnsi="Roboto"/>
          <w:color w:val="1F1F1F"/>
          <w:sz w:val="24"/>
        </w:rPr>
        <w:t xml:space="preserve">  on the 'ID' column.</w:t>
      </w:r>
    </w:p>
    <w:p w:rsidR="007B12A2" w:rsidRDefault="00516358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B12A2" w:rsidRDefault="00516358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432"/>
      </w:pPr>
      <w:r>
        <w:rPr>
          <w:rFonts w:ascii="Roboto" w:eastAsia="Roboto" w:hAnsi="Roboto"/>
          <w:color w:val="1F1F1F"/>
          <w:sz w:val="24"/>
        </w:rPr>
        <w:t xml:space="preserve">18. </w:t>
      </w:r>
      <w:r>
        <w:rPr>
          <w:rFonts w:ascii="Roboto" w:eastAsia="Roboto" w:hAnsi="Roboto"/>
          <w:b/>
          <w:color w:val="1F1F1F"/>
          <w:sz w:val="24"/>
        </w:rPr>
        <w:t>Merging with D</w:t>
      </w:r>
      <w:r>
        <w:rPr>
          <w:rFonts w:ascii="Roboto" w:eastAsia="Roboto" w:hAnsi="Roboto"/>
          <w:b/>
          <w:color w:val="1F1F1F"/>
          <w:sz w:val="24"/>
        </w:rPr>
        <w:t xml:space="preserve">ifferent Keys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Merge DataFrames on different column names: 'df1' has 'EmployeeID' and 'df2' has 'ID'.</w:t>
      </w:r>
    </w:p>
    <w:p w:rsidR="007B12A2" w:rsidRDefault="00516358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B12A2" w:rsidRDefault="00516358">
      <w:pPr>
        <w:tabs>
          <w:tab w:val="left" w:pos="600"/>
        </w:tabs>
        <w:autoSpaceDE w:val="0"/>
        <w:autoSpaceDN w:val="0"/>
        <w:spacing w:before="1378" w:after="0"/>
        <w:ind w:left="208" w:right="3168"/>
      </w:pPr>
      <w:r>
        <w:rPr>
          <w:rFonts w:ascii="Roboto" w:eastAsia="Roboto" w:hAnsi="Roboto"/>
          <w:color w:val="1F1F1F"/>
          <w:sz w:val="24"/>
        </w:rPr>
        <w:t xml:space="preserve">19. </w:t>
      </w:r>
      <w:r>
        <w:rPr>
          <w:rFonts w:ascii="Roboto" w:eastAsia="Roboto" w:hAnsi="Roboto"/>
          <w:b/>
          <w:color w:val="1F1F1F"/>
          <w:sz w:val="24"/>
        </w:rPr>
        <w:t xml:space="preserve">Concatenating Along Columns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Concatenate two DataFrames </w:t>
      </w:r>
      <w:r>
        <w:rPr>
          <w:rFonts w:ascii="Consolas" w:eastAsia="Consolas" w:hAnsi="Consolas"/>
          <w:color w:val="1F1F1F"/>
          <w:w w:val="98"/>
        </w:rPr>
        <w:t>df1</w:t>
      </w:r>
      <w:r>
        <w:rPr>
          <w:rFonts w:ascii="Roboto" w:eastAsia="Roboto" w:hAnsi="Roboto"/>
          <w:color w:val="1F1F1F"/>
          <w:sz w:val="24"/>
        </w:rPr>
        <w:t xml:space="preserve">  and </w:t>
      </w:r>
      <w:r>
        <w:rPr>
          <w:rFonts w:ascii="Consolas" w:eastAsia="Consolas" w:hAnsi="Consolas"/>
          <w:color w:val="1F1F1F"/>
          <w:w w:val="98"/>
        </w:rPr>
        <w:t>df2</w:t>
      </w:r>
      <w:r>
        <w:rPr>
          <w:rFonts w:ascii="Roboto" w:eastAsia="Roboto" w:hAnsi="Roboto"/>
          <w:color w:val="1F1F1F"/>
          <w:sz w:val="24"/>
        </w:rPr>
        <w:t xml:space="preserve">  along columns.</w:t>
      </w:r>
    </w:p>
    <w:p w:rsidR="007B12A2" w:rsidRDefault="00516358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B12A2" w:rsidRDefault="00516358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3744"/>
      </w:pPr>
      <w:r>
        <w:rPr>
          <w:rFonts w:ascii="Roboto" w:eastAsia="Roboto" w:hAnsi="Roboto"/>
          <w:color w:val="1F1F1F"/>
          <w:sz w:val="24"/>
        </w:rPr>
        <w:t xml:space="preserve">20. </w:t>
      </w:r>
      <w:r>
        <w:rPr>
          <w:rFonts w:ascii="Roboto" w:eastAsia="Roboto" w:hAnsi="Roboto"/>
          <w:b/>
          <w:color w:val="1F1F1F"/>
          <w:sz w:val="24"/>
        </w:rPr>
        <w:t xml:space="preserve">Joining DataFrames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Join </w:t>
      </w:r>
      <w:r>
        <w:rPr>
          <w:rFonts w:ascii="Consolas" w:eastAsia="Consolas" w:hAnsi="Consolas"/>
          <w:color w:val="1F1F1F"/>
          <w:w w:val="98"/>
        </w:rPr>
        <w:t>df1</w:t>
      </w:r>
      <w:r>
        <w:rPr>
          <w:rFonts w:ascii="Roboto" w:eastAsia="Roboto" w:hAnsi="Roboto"/>
          <w:color w:val="1F1F1F"/>
          <w:sz w:val="24"/>
        </w:rPr>
        <w:t xml:space="preserve">  and </w:t>
      </w:r>
      <w:r>
        <w:rPr>
          <w:rFonts w:ascii="Consolas" w:eastAsia="Consolas" w:hAnsi="Consolas"/>
          <w:color w:val="1F1F1F"/>
          <w:w w:val="98"/>
        </w:rPr>
        <w:t>df2</w:t>
      </w:r>
      <w:r>
        <w:rPr>
          <w:rFonts w:ascii="Roboto" w:eastAsia="Roboto" w:hAnsi="Roboto"/>
          <w:color w:val="1F1F1F"/>
          <w:sz w:val="24"/>
        </w:rPr>
        <w:t xml:space="preserve">  on the 'ID' column with an outer join.</w:t>
      </w:r>
    </w:p>
    <w:p w:rsidR="007B12A2" w:rsidRDefault="00516358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B12A2" w:rsidRDefault="00516358">
      <w:pPr>
        <w:autoSpaceDE w:val="0"/>
        <w:autoSpaceDN w:val="0"/>
        <w:spacing w:before="133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A2" w:rsidRDefault="00516358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D: Reshaping and Input/Output (10 Questions)</w:t>
      </w:r>
    </w:p>
    <w:p w:rsidR="007B12A2" w:rsidRDefault="00516358">
      <w:pPr>
        <w:tabs>
          <w:tab w:val="left" w:pos="600"/>
        </w:tabs>
        <w:autoSpaceDE w:val="0"/>
        <w:autoSpaceDN w:val="0"/>
        <w:spacing w:before="252" w:after="0"/>
        <w:ind w:left="208" w:right="3744"/>
      </w:pPr>
      <w:r>
        <w:rPr>
          <w:rFonts w:ascii="Roboto" w:eastAsia="Roboto" w:hAnsi="Roboto"/>
          <w:color w:val="1F1F1F"/>
          <w:sz w:val="24"/>
        </w:rPr>
        <w:t xml:space="preserve">21. </w:t>
      </w:r>
      <w:r>
        <w:rPr>
          <w:rFonts w:ascii="Roboto" w:eastAsia="Roboto" w:hAnsi="Roboto"/>
          <w:b/>
          <w:color w:val="1F1F1F"/>
          <w:sz w:val="24"/>
        </w:rPr>
        <w:t xml:space="preserve">Transposing DataFrames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Transpose the rows and columns of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7B12A2" w:rsidRDefault="00516358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B12A2" w:rsidRDefault="007B12A2">
      <w:pPr>
        <w:sectPr w:rsidR="007B12A2">
          <w:pgSz w:w="11899" w:h="16838"/>
          <w:pgMar w:top="306" w:right="700" w:bottom="1204" w:left="960" w:header="720" w:footer="720" w:gutter="0"/>
          <w:cols w:space="720"/>
          <w:docGrid w:linePitch="360"/>
        </w:sectPr>
      </w:pPr>
    </w:p>
    <w:p w:rsidR="007B12A2" w:rsidRDefault="007B12A2">
      <w:pPr>
        <w:autoSpaceDE w:val="0"/>
        <w:autoSpaceDN w:val="0"/>
        <w:spacing w:after="66" w:line="220" w:lineRule="exact"/>
      </w:pPr>
    </w:p>
    <w:p w:rsidR="007B12A2" w:rsidRDefault="00516358">
      <w:pPr>
        <w:tabs>
          <w:tab w:val="left" w:pos="990"/>
        </w:tabs>
        <w:autoSpaceDE w:val="0"/>
        <w:autoSpaceDN w:val="0"/>
        <w:spacing w:before="42" w:after="0" w:line="283" w:lineRule="auto"/>
        <w:ind w:left="598" w:right="4176"/>
      </w:pPr>
      <w:r>
        <w:rPr>
          <w:rFonts w:ascii="Roboto" w:eastAsia="Roboto" w:hAnsi="Roboto"/>
          <w:color w:val="1F1F1F"/>
          <w:sz w:val="24"/>
        </w:rPr>
        <w:t xml:space="preserve">22.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>T</w:t>
      </w:r>
      <w:r>
        <w:rPr>
          <w:rFonts w:ascii="Roboto" w:eastAsia="Roboto" w:hAnsi="Roboto"/>
          <w:b/>
          <w:color w:val="1F1F1F"/>
          <w:sz w:val="24"/>
        </w:rPr>
        <w:t xml:space="preserve">  Attribute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the </w:t>
      </w:r>
      <w:r>
        <w:rPr>
          <w:rFonts w:ascii="Consolas" w:eastAsia="Consolas" w:hAnsi="Consolas"/>
          <w:color w:val="1F1F1F"/>
          <w:w w:val="98"/>
        </w:rPr>
        <w:t>T</w:t>
      </w:r>
      <w:r>
        <w:rPr>
          <w:rFonts w:ascii="Roboto" w:eastAsia="Roboto" w:hAnsi="Roboto"/>
          <w:color w:val="1F1F1F"/>
          <w:sz w:val="24"/>
        </w:rPr>
        <w:t xml:space="preserve">  attribute to transpose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7B12A2" w:rsidRDefault="00516358">
      <w:pPr>
        <w:autoSpaceDE w:val="0"/>
        <w:autoSpaceDN w:val="0"/>
        <w:spacing w:before="206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B12A2" w:rsidRDefault="00516358">
      <w:pPr>
        <w:tabs>
          <w:tab w:val="left" w:pos="990"/>
        </w:tabs>
        <w:autoSpaceDE w:val="0"/>
        <w:autoSpaceDN w:val="0"/>
        <w:spacing w:before="1378" w:after="0"/>
        <w:ind w:left="598" w:right="4320"/>
      </w:pPr>
      <w:r>
        <w:rPr>
          <w:rFonts w:ascii="Roboto" w:eastAsia="Roboto" w:hAnsi="Roboto"/>
          <w:color w:val="1F1F1F"/>
          <w:sz w:val="24"/>
        </w:rPr>
        <w:t xml:space="preserve">23. </w:t>
      </w:r>
      <w:r>
        <w:rPr>
          <w:rFonts w:ascii="Roboto" w:eastAsia="Roboto" w:hAnsi="Roboto"/>
          <w:b/>
          <w:color w:val="1F1F1F"/>
          <w:sz w:val="24"/>
        </w:rPr>
        <w:t xml:space="preserve">Writing to CSV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Save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to a file called </w:t>
      </w:r>
      <w:r>
        <w:rPr>
          <w:rFonts w:ascii="Consolas" w:eastAsia="Consolas" w:hAnsi="Consolas"/>
          <w:color w:val="1F1F1F"/>
          <w:w w:val="98"/>
        </w:rPr>
        <w:t>output.csv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7B12A2" w:rsidRDefault="00516358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B12A2" w:rsidRDefault="00516358">
      <w:pPr>
        <w:tabs>
          <w:tab w:val="left" w:pos="990"/>
        </w:tabs>
        <w:autoSpaceDE w:val="0"/>
        <w:autoSpaceDN w:val="0"/>
        <w:spacing w:before="1360" w:after="0" w:line="283" w:lineRule="auto"/>
        <w:ind w:left="598" w:right="3168"/>
      </w:pPr>
      <w:r>
        <w:rPr>
          <w:rFonts w:ascii="Roboto" w:eastAsia="Roboto" w:hAnsi="Roboto"/>
          <w:color w:val="1F1F1F"/>
          <w:sz w:val="24"/>
        </w:rPr>
        <w:t xml:space="preserve">24. </w:t>
      </w:r>
      <w:r>
        <w:rPr>
          <w:rFonts w:ascii="Roboto" w:eastAsia="Roboto" w:hAnsi="Roboto"/>
          <w:b/>
          <w:color w:val="1F1F1F"/>
          <w:sz w:val="24"/>
        </w:rPr>
        <w:t xml:space="preserve">Writing to Excel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Export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to an Excel file named </w:t>
      </w:r>
      <w:r>
        <w:rPr>
          <w:rFonts w:ascii="Consolas" w:eastAsia="Consolas" w:hAnsi="Consolas"/>
          <w:color w:val="1F1F1F"/>
          <w:w w:val="98"/>
        </w:rPr>
        <w:t>output.xlsx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7B12A2" w:rsidRDefault="00516358">
      <w:pPr>
        <w:autoSpaceDE w:val="0"/>
        <w:autoSpaceDN w:val="0"/>
        <w:spacing w:before="206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B12A2" w:rsidRDefault="00516358">
      <w:pPr>
        <w:tabs>
          <w:tab w:val="left" w:pos="990"/>
        </w:tabs>
        <w:autoSpaceDE w:val="0"/>
        <w:autoSpaceDN w:val="0"/>
        <w:spacing w:before="1376" w:after="0"/>
        <w:ind w:left="598" w:right="3024"/>
      </w:pPr>
      <w:r>
        <w:rPr>
          <w:rFonts w:ascii="Roboto" w:eastAsia="Roboto" w:hAnsi="Roboto"/>
          <w:color w:val="1F1F1F"/>
          <w:sz w:val="24"/>
        </w:rPr>
        <w:t xml:space="preserve">25. </w:t>
      </w:r>
      <w:r>
        <w:rPr>
          <w:rFonts w:ascii="Roboto" w:eastAsia="Roboto" w:hAnsi="Roboto"/>
          <w:b/>
          <w:color w:val="1F1F1F"/>
          <w:sz w:val="24"/>
        </w:rPr>
        <w:t xml:space="preserve">Writing to JSON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to a JSON file named </w:t>
      </w:r>
      <w:r>
        <w:rPr>
          <w:rFonts w:ascii="Consolas" w:eastAsia="Consolas" w:hAnsi="Consolas"/>
          <w:color w:val="1F1F1F"/>
          <w:w w:val="98"/>
        </w:rPr>
        <w:t>output.json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7B12A2" w:rsidRDefault="00516358">
      <w:pPr>
        <w:autoSpaceDE w:val="0"/>
        <w:autoSpaceDN w:val="0"/>
        <w:spacing w:before="222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B12A2" w:rsidRDefault="00516358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2016"/>
      </w:pPr>
      <w:r>
        <w:rPr>
          <w:rFonts w:ascii="Roboto" w:eastAsia="Roboto" w:hAnsi="Roboto"/>
          <w:color w:val="1F1F1F"/>
          <w:sz w:val="24"/>
        </w:rPr>
        <w:t xml:space="preserve">26. </w:t>
      </w:r>
      <w:r>
        <w:rPr>
          <w:rFonts w:ascii="Roboto" w:eastAsia="Roboto" w:hAnsi="Roboto"/>
          <w:b/>
          <w:color w:val="1F1F1F"/>
          <w:sz w:val="24"/>
        </w:rPr>
        <w:t xml:space="preserve">Rendering DataFrame as HTML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to an HTML table and save it as </w:t>
      </w:r>
      <w:r>
        <w:rPr>
          <w:rFonts w:ascii="Consolas" w:eastAsia="Consolas" w:hAnsi="Consolas"/>
          <w:color w:val="1F1F1F"/>
          <w:w w:val="98"/>
        </w:rPr>
        <w:t>output.html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:rsidR="007B12A2" w:rsidRDefault="00516358">
      <w:pPr>
        <w:autoSpaceDE w:val="0"/>
        <w:autoSpaceDN w:val="0"/>
        <w:spacing w:before="206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B12A2" w:rsidRDefault="00516358">
      <w:pPr>
        <w:tabs>
          <w:tab w:val="left" w:pos="990"/>
        </w:tabs>
        <w:autoSpaceDE w:val="0"/>
        <w:autoSpaceDN w:val="0"/>
        <w:spacing w:before="1376" w:after="0"/>
        <w:ind w:left="598" w:right="3312"/>
      </w:pPr>
      <w:r>
        <w:rPr>
          <w:rFonts w:ascii="Roboto" w:eastAsia="Roboto" w:hAnsi="Roboto"/>
          <w:color w:val="1F1F1F"/>
          <w:sz w:val="24"/>
        </w:rPr>
        <w:t xml:space="preserve">27. </w:t>
      </w:r>
      <w:r>
        <w:rPr>
          <w:rFonts w:ascii="Roboto" w:eastAsia="Roboto" w:hAnsi="Roboto"/>
          <w:b/>
          <w:color w:val="1F1F1F"/>
          <w:sz w:val="24"/>
        </w:rPr>
        <w:t xml:space="preserve">Loading CSV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Load a CSV file named </w:t>
      </w:r>
      <w:r>
        <w:rPr>
          <w:rFonts w:ascii="Consolas" w:eastAsia="Consolas" w:hAnsi="Consolas"/>
          <w:color w:val="1F1F1F"/>
          <w:w w:val="98"/>
        </w:rPr>
        <w:t>student_data.csv</w:t>
      </w:r>
      <w:r>
        <w:rPr>
          <w:rFonts w:ascii="Roboto" w:eastAsia="Roboto" w:hAnsi="Roboto"/>
          <w:color w:val="1F1F1F"/>
          <w:sz w:val="24"/>
        </w:rPr>
        <w:t xml:space="preserve">  into a DataFrame.</w:t>
      </w:r>
    </w:p>
    <w:p w:rsidR="007B12A2" w:rsidRDefault="00516358">
      <w:pPr>
        <w:autoSpaceDE w:val="0"/>
        <w:autoSpaceDN w:val="0"/>
        <w:spacing w:before="220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B12A2" w:rsidRDefault="007B12A2">
      <w:pPr>
        <w:sectPr w:rsidR="007B12A2">
          <w:pgSz w:w="11899" w:h="16838"/>
          <w:pgMar w:top="284" w:right="524" w:bottom="274" w:left="570" w:header="720" w:footer="720" w:gutter="0"/>
          <w:cols w:space="720"/>
          <w:docGrid w:linePitch="360"/>
        </w:sectPr>
      </w:pPr>
    </w:p>
    <w:p w:rsidR="007B12A2" w:rsidRDefault="007B12A2">
      <w:pPr>
        <w:autoSpaceDE w:val="0"/>
        <w:autoSpaceDN w:val="0"/>
        <w:spacing w:after="86" w:line="220" w:lineRule="exact"/>
      </w:pPr>
    </w:p>
    <w:p w:rsidR="007B12A2" w:rsidRDefault="00516358">
      <w:pPr>
        <w:tabs>
          <w:tab w:val="left" w:pos="600"/>
        </w:tabs>
        <w:autoSpaceDE w:val="0"/>
        <w:autoSpaceDN w:val="0"/>
        <w:spacing w:after="0" w:line="283" w:lineRule="auto"/>
        <w:ind w:left="208" w:right="3024"/>
      </w:pPr>
      <w:r>
        <w:rPr>
          <w:rFonts w:ascii="Roboto" w:eastAsia="Roboto" w:hAnsi="Roboto"/>
          <w:color w:val="1F1F1F"/>
          <w:sz w:val="24"/>
        </w:rPr>
        <w:t xml:space="preserve">28. </w:t>
      </w:r>
      <w:r>
        <w:rPr>
          <w:rFonts w:ascii="Roboto" w:eastAsia="Roboto" w:hAnsi="Roboto"/>
          <w:b/>
          <w:color w:val="1F1F1F"/>
          <w:sz w:val="24"/>
        </w:rPr>
        <w:t xml:space="preserve">Loading Excel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Load an Excel file named </w:t>
      </w:r>
      <w:r>
        <w:rPr>
          <w:rFonts w:ascii="Consolas" w:eastAsia="Consolas" w:hAnsi="Consolas"/>
          <w:color w:val="1F1F1F"/>
          <w:w w:val="98"/>
        </w:rPr>
        <w:t>sales_data.xlsx</w:t>
      </w:r>
      <w:r>
        <w:rPr>
          <w:rFonts w:ascii="Roboto" w:eastAsia="Roboto" w:hAnsi="Roboto"/>
          <w:color w:val="1F1F1F"/>
          <w:sz w:val="24"/>
        </w:rPr>
        <w:t xml:space="preserve">  into a DataFrame.</w:t>
      </w:r>
    </w:p>
    <w:p w:rsidR="007B12A2" w:rsidRDefault="00516358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B12A2" w:rsidRDefault="00516358">
      <w:pPr>
        <w:autoSpaceDE w:val="0"/>
        <w:autoSpaceDN w:val="0"/>
        <w:spacing w:before="1378" w:after="0" w:line="293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t xml:space="preserve">29. </w:t>
      </w:r>
      <w:r>
        <w:rPr>
          <w:rFonts w:ascii="Roboto" w:eastAsia="Roboto" w:hAnsi="Roboto"/>
          <w:b/>
          <w:color w:val="1F1F1F"/>
          <w:sz w:val="24"/>
        </w:rPr>
        <w:t xml:space="preserve">Saving a DataFrame as CSV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Save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to a CSV file called </w:t>
      </w:r>
      <w:r>
        <w:rPr>
          <w:rFonts w:ascii="Consolas" w:eastAsia="Consolas" w:hAnsi="Consolas"/>
          <w:color w:val="1F1F1F"/>
          <w:w w:val="98"/>
        </w:rPr>
        <w:t>employees.csv</w:t>
      </w:r>
      <w:r>
        <w:rPr>
          <w:rFonts w:ascii="Roboto" w:eastAsia="Roboto" w:hAnsi="Roboto"/>
          <w:color w:val="1F1F1F"/>
          <w:sz w:val="24"/>
        </w:rPr>
        <w:t xml:space="preserve"> , including only the 'Name' a</w:t>
      </w:r>
      <w:r>
        <w:rPr>
          <w:rFonts w:ascii="Roboto" w:eastAsia="Roboto" w:hAnsi="Roboto"/>
          <w:color w:val="1F1F1F"/>
          <w:sz w:val="24"/>
        </w:rPr>
        <w:t>nd 'Salary' columns.</w:t>
      </w:r>
    </w:p>
    <w:p w:rsidR="007B12A2" w:rsidRDefault="00516358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B12A2" w:rsidRDefault="00516358">
      <w:pPr>
        <w:autoSpaceDE w:val="0"/>
        <w:autoSpaceDN w:val="0"/>
        <w:spacing w:before="1376" w:after="0" w:line="293" w:lineRule="auto"/>
        <w:ind w:left="600" w:right="720" w:hanging="392"/>
      </w:pPr>
      <w:r>
        <w:rPr>
          <w:rFonts w:ascii="Roboto" w:eastAsia="Roboto" w:hAnsi="Roboto"/>
          <w:color w:val="1F1F1F"/>
          <w:sz w:val="24"/>
        </w:rPr>
        <w:t xml:space="preserve">30. </w:t>
      </w:r>
      <w:r>
        <w:rPr>
          <w:rFonts w:ascii="Roboto" w:eastAsia="Roboto" w:hAnsi="Roboto"/>
          <w:b/>
          <w:color w:val="1F1F1F"/>
          <w:sz w:val="24"/>
        </w:rPr>
        <w:t xml:space="preserve">Saving a DataFrame as JSON with Specific Columns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Save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as a JSON file, but only include the 'Name' and 'Department' columns.</w:t>
      </w:r>
    </w:p>
    <w:p w:rsidR="007B12A2" w:rsidRDefault="00516358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:rsidR="007B12A2" w:rsidRDefault="00516358">
      <w:pPr>
        <w:autoSpaceDE w:val="0"/>
        <w:autoSpaceDN w:val="0"/>
        <w:spacing w:before="131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2A2" w:rsidSect="00034616">
      <w:pgSz w:w="11899" w:h="16838"/>
      <w:pgMar w:top="30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6358"/>
    <w:rsid w:val="007B12A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72B4C80-4D22-4D94-BC65-B345071D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3BA83F-CDB9-4BB9-8E76-09AC96824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hemanth nagh</cp:lastModifiedBy>
  <cp:revision>2</cp:revision>
  <dcterms:created xsi:type="dcterms:W3CDTF">2025-03-28T11:29:00Z</dcterms:created>
  <dcterms:modified xsi:type="dcterms:W3CDTF">2025-03-28T11:29:00Z</dcterms:modified>
  <cp:category/>
</cp:coreProperties>
</file>