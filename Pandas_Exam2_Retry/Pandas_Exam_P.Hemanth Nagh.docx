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BC" w:rsidRDefault="000514BC">
      <w:pPr>
        <w:autoSpaceDE w:val="0"/>
        <w:autoSpaceDN w:val="0"/>
        <w:spacing w:after="240" w:line="220" w:lineRule="exact"/>
      </w:pPr>
    </w:p>
    <w:p w:rsidR="000514BC" w:rsidRDefault="0018132D">
      <w:pPr>
        <w:autoSpaceDE w:val="0"/>
        <w:autoSpaceDN w:val="0"/>
        <w:spacing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BC" w:rsidRDefault="0018132D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Pandas Exam Paper 2 - (Total Marks 30 Questions - 2</w:t>
      </w:r>
    </w:p>
    <w:p w:rsidR="000514BC" w:rsidRDefault="0018132D">
      <w:pPr>
        <w:autoSpaceDE w:val="0"/>
        <w:autoSpaceDN w:val="0"/>
        <w:spacing w:before="162" w:after="0" w:line="240" w:lineRule="auto"/>
      </w:pPr>
      <w:r>
        <w:rPr>
          <w:rFonts w:ascii="Roboto" w:eastAsia="Roboto" w:hAnsi="Roboto"/>
          <w:b/>
          <w:color w:val="1F1F1F"/>
          <w:sz w:val="39"/>
        </w:rPr>
        <w:t>Marks Each)</w:t>
      </w:r>
    </w:p>
    <w:p w:rsidR="000514BC" w:rsidRDefault="0018132D">
      <w:pPr>
        <w:autoSpaceDE w:val="0"/>
        <w:autoSpaceDN w:val="0"/>
        <w:spacing w:before="37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BC" w:rsidRDefault="0018132D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Manipulation (7 Questions)</w:t>
      </w:r>
    </w:p>
    <w:p w:rsidR="000514BC" w:rsidRDefault="0018132D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Applying Functions to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a function to double the values of the 'Price' column using </w:t>
      </w:r>
      <w:r>
        <w:rPr>
          <w:rFonts w:ascii="Consolas" w:eastAsia="Consolas" w:hAnsi="Consolas"/>
          <w:color w:val="1F1F1F"/>
          <w:w w:val="98"/>
        </w:rPr>
        <w:t>apply()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54E42" w:rsidRPr="00254E42" w:rsidRDefault="0018132D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 w:rsidRPr="00254E42"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{'Product': ['A', 'B', 'C'], 'Price': [10, 20, 30]}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Applying a function to double the 'Price' column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['Price'] =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['Price'</w:t>
      </w:r>
      <w:proofErr w:type="gramStart"/>
      <w:r w:rsidRPr="00254E42">
        <w:rPr>
          <w:rFonts w:ascii="Roboto" w:eastAsia="Roboto" w:hAnsi="Roboto"/>
          <w:b/>
          <w:color w:val="1F1F1F"/>
          <w:sz w:val="24"/>
        </w:rPr>
        <w:t>].apply</w:t>
      </w:r>
      <w:proofErr w:type="gramEnd"/>
      <w:r w:rsidRPr="00254E42">
        <w:rPr>
          <w:rFonts w:ascii="Roboto" w:eastAsia="Roboto" w:hAnsi="Roboto"/>
          <w:b/>
          <w:color w:val="1F1F1F"/>
          <w:sz w:val="24"/>
        </w:rPr>
        <w:t>(lambda x: x * 2)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06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autoSpaceDE w:val="0"/>
        <w:autoSpaceDN w:val="0"/>
        <w:spacing w:before="1376" w:after="0" w:line="293" w:lineRule="auto"/>
        <w:ind w:left="600" w:right="288" w:hanging="25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Mapping Values in Series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map()</w:t>
      </w:r>
      <w:r>
        <w:rPr>
          <w:rFonts w:ascii="Roboto" w:eastAsia="Roboto" w:hAnsi="Roboto"/>
          <w:color w:val="1F1F1F"/>
          <w:sz w:val="24"/>
        </w:rPr>
        <w:t xml:space="preserve">  to replace all occurrences of 'Yes' in the 'Passed' column with </w:t>
      </w:r>
      <w:r>
        <w:rPr>
          <w:rFonts w:ascii="Consolas" w:eastAsia="Consolas" w:hAnsi="Consolas"/>
          <w:color w:val="1F1F1F"/>
          <w:w w:val="98"/>
        </w:rPr>
        <w:t>True</w:t>
      </w:r>
      <w:r>
        <w:rPr>
          <w:rFonts w:ascii="Roboto" w:eastAsia="Roboto" w:hAnsi="Roboto"/>
          <w:color w:val="1F1F1F"/>
          <w:sz w:val="24"/>
        </w:rPr>
        <w:t xml:space="preserve">  and 'No' with </w:t>
      </w:r>
      <w:r>
        <w:rPr>
          <w:rFonts w:ascii="Consolas" w:eastAsia="Consolas" w:hAnsi="Consolas"/>
          <w:color w:val="1F1F1F"/>
          <w:w w:val="98"/>
        </w:rPr>
        <w:t>False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54E42" w:rsidRPr="00254E42" w:rsidRDefault="0018132D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>
        <w:rPr>
          <w:rFonts w:ascii="Roboto" w:eastAsia="Roboto" w:hAnsi="Roboto"/>
          <w:b/>
          <w:color w:val="1F1F1F"/>
          <w:sz w:val="24"/>
        </w:rPr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{'Name': ['Alice', 'Bob', 'Charlie', 'David'],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'Passed': ['Yes', 'No', 'Yes', 'No']}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Mapping 'Yes' to True and 'No' to False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lastRenderedPageBreak/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['Passed'] =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['Passed'</w:t>
      </w:r>
      <w:proofErr w:type="gramStart"/>
      <w:r w:rsidRPr="00254E42">
        <w:rPr>
          <w:rFonts w:ascii="Roboto" w:eastAsia="Roboto" w:hAnsi="Roboto"/>
          <w:b/>
          <w:color w:val="1F1F1F"/>
          <w:sz w:val="24"/>
        </w:rPr>
        <w:t>].map</w:t>
      </w:r>
      <w:proofErr w:type="gramEnd"/>
      <w:r w:rsidRPr="00254E42">
        <w:rPr>
          <w:rFonts w:ascii="Roboto" w:eastAsia="Roboto" w:hAnsi="Roboto"/>
          <w:b/>
          <w:color w:val="1F1F1F"/>
          <w:sz w:val="24"/>
        </w:rPr>
        <w:t>({'Yes': True, 'No': False})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22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3744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Lowercase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all strings in the 'Names' column to lowercase.</w:t>
      </w:r>
    </w:p>
    <w:p w:rsidR="00254E42" w:rsidRPr="00254E42" w:rsidRDefault="0018132D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 w:rsidRPr="00254E42"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{'Names': ['Alice', 'Bob', 'Charlie', 'David']}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Converting all strings in 'Names' column to lowercase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['Names'] =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['Names'].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str.lower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()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06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47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Uppercase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</w:t>
      </w:r>
      <w:r>
        <w:rPr>
          <w:rFonts w:ascii="Roboto" w:eastAsia="Roboto" w:hAnsi="Roboto"/>
          <w:color w:val="1F1F1F"/>
          <w:sz w:val="24"/>
        </w:rPr>
        <w:t>the 'City' column to uppercase.</w:t>
      </w:r>
    </w:p>
    <w:p w:rsidR="00254E42" w:rsidRPr="00254E42" w:rsidRDefault="0018132D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>
        <w:rPr>
          <w:rFonts w:ascii="Roboto" w:eastAsia="Roboto" w:hAnsi="Roboto"/>
          <w:b/>
          <w:color w:val="1F1F1F"/>
          <w:sz w:val="24"/>
        </w:rPr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{'City': ['New York', 'London', 'Tokyo', 'Paris']}</w:t>
      </w:r>
    </w:p>
    <w:p w:rsidR="00254E42" w:rsidRPr="00254E42" w:rsidRDefault="00254E42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Converting the 'City' column to uppercase</w:t>
      </w:r>
    </w:p>
    <w:p w:rsidR="00254E42" w:rsidRPr="00254E42" w:rsidRDefault="00254E42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['City'] =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['City'].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str.upper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()</w:t>
      </w:r>
    </w:p>
    <w:p w:rsidR="00254E42" w:rsidRPr="00254E42" w:rsidRDefault="00254E42" w:rsidP="00254E42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22" w:after="0" w:line="242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60" w:after="0" w:line="283" w:lineRule="auto"/>
        <w:ind w:left="342"/>
      </w:pPr>
      <w:r>
        <w:rPr>
          <w:rFonts w:ascii="Roboto" w:eastAsia="Roboto" w:hAnsi="Roboto"/>
          <w:color w:val="1F1F1F"/>
          <w:sz w:val="24"/>
        </w:rPr>
        <w:lastRenderedPageBreak/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Splitting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Split the 'FullName' column into 'FirstName' and 'LastName' using a space as the delimiter.</w:t>
      </w:r>
    </w:p>
    <w:p w:rsidR="000514BC" w:rsidRDefault="0018132D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514BC" w:rsidRDefault="000514BC"/>
    <w:p w:rsidR="00254E42" w:rsidRDefault="00254E42" w:rsidP="00254E42">
      <w:r>
        <w:t xml:space="preserve">import pandas as </w:t>
      </w:r>
      <w:proofErr w:type="spellStart"/>
      <w:r>
        <w:t>pd</w:t>
      </w:r>
      <w:proofErr w:type="spellEnd"/>
    </w:p>
    <w:p w:rsidR="00254E42" w:rsidRDefault="00254E42" w:rsidP="00254E42"/>
    <w:p w:rsidR="00254E42" w:rsidRDefault="00254E42" w:rsidP="00254E42">
      <w:r>
        <w:t xml:space="preserve"># Sample </w:t>
      </w:r>
      <w:proofErr w:type="spellStart"/>
      <w:r>
        <w:t>DataFrame</w:t>
      </w:r>
      <w:proofErr w:type="spellEnd"/>
    </w:p>
    <w:p w:rsidR="00254E42" w:rsidRDefault="00254E42" w:rsidP="00254E42">
      <w:r>
        <w:t>data = {'</w:t>
      </w:r>
      <w:proofErr w:type="spellStart"/>
      <w:r>
        <w:t>FullName</w:t>
      </w:r>
      <w:proofErr w:type="spellEnd"/>
      <w:r>
        <w:t>': ['Alice Johnson', 'Bob Smith', 'Charlie Brown', 'David Lee']}</w:t>
      </w:r>
    </w:p>
    <w:p w:rsidR="00254E42" w:rsidRDefault="00254E42" w:rsidP="00254E4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254E42" w:rsidRDefault="00254E42" w:rsidP="00254E42"/>
    <w:p w:rsidR="00254E42" w:rsidRDefault="00254E42" w:rsidP="00254E42">
      <w:r>
        <w:t># Splitting '</w:t>
      </w:r>
      <w:proofErr w:type="spellStart"/>
      <w:r>
        <w:t>FullName</w:t>
      </w:r>
      <w:proofErr w:type="spellEnd"/>
      <w:r>
        <w:t>' into '</w:t>
      </w:r>
      <w:proofErr w:type="spellStart"/>
      <w:r>
        <w:t>FirstName</w:t>
      </w:r>
      <w:proofErr w:type="spellEnd"/>
      <w:r>
        <w:t>' and '</w:t>
      </w:r>
      <w:proofErr w:type="spellStart"/>
      <w:r>
        <w:t>LastName</w:t>
      </w:r>
      <w:proofErr w:type="spellEnd"/>
      <w:r>
        <w:t>'</w:t>
      </w:r>
    </w:p>
    <w:p w:rsidR="00254E42" w:rsidRDefault="00254E42" w:rsidP="00254E42"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FirstName</w:t>
      </w:r>
      <w:proofErr w:type="spellEnd"/>
      <w:r>
        <w:t>', '</w:t>
      </w:r>
      <w:proofErr w:type="spellStart"/>
      <w:r>
        <w:t>LastName</w:t>
      </w:r>
      <w:proofErr w:type="spellEnd"/>
      <w:r>
        <w:t xml:space="preserve">']] = </w:t>
      </w:r>
      <w:proofErr w:type="spellStart"/>
      <w:r>
        <w:t>df</w:t>
      </w:r>
      <w:proofErr w:type="spellEnd"/>
      <w:r>
        <w:t>['</w:t>
      </w:r>
      <w:proofErr w:type="spellStart"/>
      <w:r>
        <w:t>FullName</w:t>
      </w:r>
      <w:proofErr w:type="spellEnd"/>
      <w:r>
        <w:t>'].</w:t>
      </w:r>
      <w:proofErr w:type="spellStart"/>
      <w:r>
        <w:t>str.split</w:t>
      </w:r>
      <w:proofErr w:type="spellEnd"/>
      <w:r>
        <w:t>(' ', expand=True)</w:t>
      </w:r>
    </w:p>
    <w:p w:rsidR="00254E42" w:rsidRDefault="00254E42" w:rsidP="00254E42"/>
    <w:p w:rsidR="00254E42" w:rsidRDefault="00254E42" w:rsidP="00254E42">
      <w:pPr>
        <w:sectPr w:rsidR="00254E42">
          <w:pgSz w:w="11899" w:h="16838"/>
          <w:pgMar w:top="460" w:right="700" w:bottom="724" w:left="960" w:header="720" w:footer="720" w:gutter="0"/>
          <w:cols w:space="720"/>
          <w:docGrid w:linePitch="360"/>
        </w:sectPr>
      </w:pPr>
      <w:r>
        <w:t>print(</w:t>
      </w:r>
      <w:proofErr w:type="spellStart"/>
      <w:r>
        <w:t>df</w:t>
      </w:r>
      <w:proofErr w:type="spellEnd"/>
      <w:r>
        <w:t>)</w:t>
      </w:r>
    </w:p>
    <w:p w:rsidR="000514BC" w:rsidRDefault="000514BC">
      <w:pPr>
        <w:autoSpaceDE w:val="0"/>
        <w:autoSpaceDN w:val="0"/>
        <w:spacing w:after="528" w:line="220" w:lineRule="exact"/>
      </w:pPr>
    </w:p>
    <w:p w:rsidR="000514BC" w:rsidRDefault="0018132D">
      <w:pPr>
        <w:tabs>
          <w:tab w:val="left" w:pos="600"/>
        </w:tabs>
        <w:autoSpaceDE w:val="0"/>
        <w:autoSpaceDN w:val="0"/>
        <w:spacing w:after="0" w:line="283" w:lineRule="auto"/>
        <w:ind w:left="342" w:right="331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String Contains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Filter rows where the 'Email' column contains '@gmail.c</w:t>
      </w:r>
      <w:r>
        <w:rPr>
          <w:rFonts w:ascii="Roboto" w:eastAsia="Roboto" w:hAnsi="Roboto"/>
          <w:color w:val="1F1F1F"/>
          <w:sz w:val="24"/>
        </w:rPr>
        <w:t>om'.</w:t>
      </w:r>
    </w:p>
    <w:p w:rsidR="00254E42" w:rsidRPr="00254E42" w:rsidRDefault="0018132D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 w:rsidRPr="00254E42"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{'Name': ['Alice', 'Bob', 'Charlie', 'David'],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'Email': ['alice@gmail.com', 'bob@yahoo.com', 'charlie@gmail.com', 'david@outlook.com']}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Filtering rows where 'Email' contains '@gmail.com'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gmail_users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['Email'</w:t>
      </w:r>
      <w:proofErr w:type="gramStart"/>
      <w:r w:rsidRPr="00254E42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str.contains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('@gmail.com</w:t>
      </w:r>
      <w:proofErr w:type="gramEnd"/>
      <w:r w:rsidRPr="00254E42">
        <w:rPr>
          <w:rFonts w:ascii="Roboto" w:eastAsia="Roboto" w:hAnsi="Roboto"/>
          <w:b/>
          <w:color w:val="1F1F1F"/>
          <w:sz w:val="24"/>
        </w:rPr>
        <w:t xml:space="preserve">',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na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=False)]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06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gmail_users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autoSpaceDE w:val="0"/>
        <w:autoSpaceDN w:val="0"/>
        <w:spacing w:before="1376" w:after="0" w:line="293" w:lineRule="auto"/>
        <w:ind w:left="600" w:right="115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Replacing String Patterns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str.replace()</w:t>
      </w:r>
      <w:r>
        <w:rPr>
          <w:rFonts w:ascii="Roboto" w:eastAsia="Roboto" w:hAnsi="Roboto"/>
          <w:color w:val="1F1F1F"/>
          <w:sz w:val="24"/>
        </w:rPr>
        <w:t xml:space="preserve">  to replace the domain in all emails from '@example.com' to '@newdomain.com'.</w:t>
      </w:r>
    </w:p>
    <w:p w:rsidR="00254E42" w:rsidRPr="00254E42" w:rsidRDefault="0018132D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>
        <w:rPr>
          <w:rFonts w:ascii="Roboto" w:eastAsia="Roboto" w:hAnsi="Roboto"/>
          <w:b/>
          <w:color w:val="1F1F1F"/>
          <w:sz w:val="24"/>
        </w:rPr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{'Name': ['Alice', 'Bob', 'Charlie', 'David'],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'Email': ['alice@example.com', 'bob@example.com', 'charlie@example.com', 'david@example.com']}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Replacing '@example.com' with '@newdomain.com'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['Email'] =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['Email'</w:t>
      </w:r>
      <w:proofErr w:type="gramStart"/>
      <w:r w:rsidRPr="00254E42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str.replace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('@example.com</w:t>
      </w:r>
      <w:proofErr w:type="gramEnd"/>
      <w:r w:rsidRPr="00254E42">
        <w:rPr>
          <w:rFonts w:ascii="Roboto" w:eastAsia="Roboto" w:hAnsi="Roboto"/>
          <w:b/>
          <w:color w:val="1F1F1F"/>
          <w:sz w:val="24"/>
        </w:rPr>
        <w:t>', '@newdomain.com', regex=False)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22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lastRenderedPageBreak/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autoSpaceDE w:val="0"/>
        <w:autoSpaceDN w:val="0"/>
        <w:spacing w:before="131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BC" w:rsidRDefault="0018132D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Grouping and Aggregation (8 Questions)</w:t>
      </w:r>
    </w:p>
    <w:p w:rsidR="000514BC" w:rsidRDefault="0018132D">
      <w:pPr>
        <w:autoSpaceDE w:val="0"/>
        <w:autoSpaceDN w:val="0"/>
        <w:spacing w:before="252" w:after="0" w:line="293" w:lineRule="auto"/>
        <w:ind w:left="600" w:right="144" w:hanging="258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Grouping Data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the 'Department' column and calculate the mean salary for each department.</w:t>
      </w:r>
    </w:p>
    <w:p w:rsidR="00254E42" w:rsidRPr="00254E42" w:rsidRDefault="0018132D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>
        <w:rPr>
          <w:rFonts w:ascii="Roboto" w:eastAsia="Roboto" w:hAnsi="Roboto"/>
          <w:b/>
          <w:color w:val="1F1F1F"/>
          <w:sz w:val="24"/>
        </w:rPr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{'Employee': ['Alice', 'Bob', 'Charlie', 'David', 'Eve'],</w:t>
      </w: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'Department': ['HR', 'IT', 'IT', 'HR', 'Finance'],</w:t>
      </w: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'Salary': [50000, 70000, 80000, 55000, 90000]}</w:t>
      </w: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Grouping by 'Department' and calculating mean salary</w:t>
      </w: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mean_salary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('Department')['Salary'].mean().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reset_index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()</w:t>
      </w:r>
    </w:p>
    <w:p w:rsidR="00254E42" w:rsidRPr="00254E42" w:rsidRDefault="00254E42" w:rsidP="00254E42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20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mean_salary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72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Aggregating Data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multiple aggregate functions (mean, max) to the 'Sales' column using </w:t>
      </w:r>
      <w:r>
        <w:rPr>
          <w:rFonts w:ascii="Consolas" w:eastAsia="Consolas" w:hAnsi="Consolas"/>
          <w:color w:val="1F1F1F"/>
          <w:w w:val="98"/>
        </w:rPr>
        <w:t>agg()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54E42" w:rsidRPr="00254E42" w:rsidRDefault="0018132D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 w:rsidRPr="00254E42"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{'Store': ['A', 'B', 'C', 'A', 'B', 'C'],</w:t>
      </w:r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'Sales': [1000, 1500, 2000, 1200, 1800, 2500]}</w:t>
      </w:r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Applying multiple aggregate functions (mean, max) to the 'Sales' column</w:t>
      </w:r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sales_summary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['Sales'</w:t>
      </w:r>
      <w:proofErr w:type="gramStart"/>
      <w:r w:rsidRPr="00254E42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agg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(['mean', 'max'])</w:t>
      </w:r>
    </w:p>
    <w:p w:rsidR="00254E42" w:rsidRPr="00254E42" w:rsidRDefault="00254E42" w:rsidP="00254E42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08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sales_summary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76" w:after="0"/>
        <w:ind w:left="208" w:right="1440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Aggregate Multiple Functions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Us</w:t>
      </w:r>
      <w:r>
        <w:rPr>
          <w:rFonts w:ascii="Roboto" w:eastAsia="Roboto" w:hAnsi="Roboto"/>
          <w:color w:val="1F1F1F"/>
          <w:sz w:val="24"/>
        </w:rPr>
        <w:t xml:space="preserve">e </w:t>
      </w:r>
      <w:r>
        <w:rPr>
          <w:rFonts w:ascii="Consolas" w:eastAsia="Consolas" w:hAnsi="Consolas"/>
          <w:color w:val="1F1F1F"/>
          <w:w w:val="98"/>
        </w:rPr>
        <w:t>aggregate()</w:t>
      </w:r>
      <w:r>
        <w:rPr>
          <w:rFonts w:ascii="Roboto" w:eastAsia="Roboto" w:hAnsi="Roboto"/>
          <w:color w:val="1F1F1F"/>
          <w:sz w:val="24"/>
        </w:rPr>
        <w:t xml:space="preserve">  to calculate both the sum and count of the 'Marks' column.</w:t>
      </w:r>
    </w:p>
    <w:p w:rsidR="000514BC" w:rsidRDefault="0018132D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254E42" w:rsidRDefault="00254E42" w:rsidP="00254E42">
      <w:r>
        <w:t xml:space="preserve">import pandas as </w:t>
      </w:r>
      <w:proofErr w:type="spellStart"/>
      <w:r>
        <w:t>pd</w:t>
      </w:r>
      <w:proofErr w:type="spellEnd"/>
    </w:p>
    <w:p w:rsidR="00254E42" w:rsidRDefault="00254E42" w:rsidP="00254E42"/>
    <w:p w:rsidR="00254E42" w:rsidRDefault="00254E42" w:rsidP="00254E42">
      <w:r>
        <w:t xml:space="preserve"># Sample </w:t>
      </w:r>
      <w:proofErr w:type="spellStart"/>
      <w:r>
        <w:t>DataFrame</w:t>
      </w:r>
      <w:proofErr w:type="spellEnd"/>
    </w:p>
    <w:p w:rsidR="00254E42" w:rsidRDefault="00254E42" w:rsidP="00254E42">
      <w:r>
        <w:t>data = {'Student': ['Alice', 'Bob', 'Charlie', 'David', 'Eve'],</w:t>
      </w:r>
    </w:p>
    <w:p w:rsidR="00254E42" w:rsidRDefault="00254E42" w:rsidP="00254E42">
      <w:r>
        <w:t xml:space="preserve">        'Marks': [85, 90, 78, 92, 88]}</w:t>
      </w:r>
    </w:p>
    <w:p w:rsidR="00254E42" w:rsidRDefault="00254E42" w:rsidP="00254E42"/>
    <w:p w:rsidR="00254E42" w:rsidRDefault="00254E42" w:rsidP="00254E4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254E42" w:rsidRDefault="00254E42" w:rsidP="00254E42"/>
    <w:p w:rsidR="00254E42" w:rsidRDefault="00254E42" w:rsidP="00254E42">
      <w:r>
        <w:t># Applying multiple aggregate functions (sum, count) to the 'Marks' column</w:t>
      </w:r>
    </w:p>
    <w:p w:rsidR="00254E42" w:rsidRDefault="00254E42" w:rsidP="00254E42">
      <w:proofErr w:type="spellStart"/>
      <w:r>
        <w:t>marks_summary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['Marks'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(['sum', 'count'])</w:t>
      </w:r>
    </w:p>
    <w:p w:rsidR="00254E42" w:rsidRDefault="00254E42" w:rsidP="00254E42"/>
    <w:p w:rsidR="000514BC" w:rsidRDefault="00254E42" w:rsidP="00254E42">
      <w:pPr>
        <w:sectPr w:rsidR="000514BC">
          <w:pgSz w:w="11899" w:h="16838"/>
          <w:pgMar w:top="748" w:right="700" w:bottom="1204" w:left="960" w:header="720" w:footer="720" w:gutter="0"/>
          <w:cols w:space="720"/>
          <w:docGrid w:linePitch="360"/>
        </w:sectPr>
      </w:pPr>
      <w:r>
        <w:t>print(</w:t>
      </w:r>
      <w:proofErr w:type="spellStart"/>
      <w:r>
        <w:t>marks_summary</w:t>
      </w:r>
      <w:proofErr w:type="spellEnd"/>
      <w:r>
        <w:t>)</w:t>
      </w:r>
    </w:p>
    <w:p w:rsidR="000514BC" w:rsidRDefault="000514BC">
      <w:pPr>
        <w:autoSpaceDE w:val="0"/>
        <w:autoSpaceDN w:val="0"/>
        <w:spacing w:after="86" w:line="220" w:lineRule="exact"/>
      </w:pPr>
    </w:p>
    <w:p w:rsidR="000514BC" w:rsidRDefault="0018132D">
      <w:pPr>
        <w:tabs>
          <w:tab w:val="left" w:pos="600"/>
        </w:tabs>
        <w:autoSpaceDE w:val="0"/>
        <w:autoSpaceDN w:val="0"/>
        <w:spacing w:after="0" w:line="283" w:lineRule="auto"/>
        <w:ind w:left="208" w:right="57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Filtering with </w:t>
      </w:r>
      <w:r>
        <w:rPr>
          <w:rFonts w:ascii="Consolas" w:eastAsia="Consolas" w:hAnsi="Consolas"/>
          <w:b/>
          <w:color w:val="1F1F1F"/>
          <w:w w:val="98"/>
        </w:rPr>
        <w:t xml:space="preserve">isin()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Filter rows where the 'City' column is either 'New York' or 'Los Angeles' using </w:t>
      </w:r>
      <w:r>
        <w:rPr>
          <w:rFonts w:ascii="Consolas" w:eastAsia="Consolas" w:hAnsi="Consolas"/>
          <w:color w:val="1F1F1F"/>
          <w:w w:val="98"/>
        </w:rPr>
        <w:t>isin()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54E42" w:rsidRPr="00254E42" w:rsidRDefault="0018132D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 w:rsidRPr="00254E42"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{'Name': ['Alice', 'Bob', 'Charlie', 'David', 'Eve'],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'City': ['New York', 'Los Angeles', 'Chicago', 'Houston', 'New York']}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Filtering rows where 'City' is either 'New York' or 'Los Angeles'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filtered_df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['City'</w:t>
      </w:r>
      <w:proofErr w:type="gramStart"/>
      <w:r w:rsidRPr="00254E42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isin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(['New York', 'Los Angeles'])]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06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filtered_df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autoSpaceDE w:val="0"/>
        <w:autoSpaceDN w:val="0"/>
        <w:spacing w:before="1378" w:after="0" w:line="293" w:lineRule="auto"/>
        <w:ind w:left="600" w:right="432" w:hanging="392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Grouping and Aggregating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'Gender' and calculate the sum of the 'Marks' column for each group.</w:t>
      </w:r>
    </w:p>
    <w:p w:rsidR="00254E42" w:rsidRPr="00254E42" w:rsidRDefault="0018132D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>
        <w:rPr>
          <w:rFonts w:ascii="Roboto" w:eastAsia="Roboto" w:hAnsi="Roboto"/>
          <w:b/>
          <w:color w:val="1F1F1F"/>
          <w:sz w:val="24"/>
        </w:rPr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{'Student': ['Alice', 'Bob', 'Charlie', 'David', 'Eve'],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'Gender': ['Female', 'Male', 'Male', 'Male', 'Female'],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'Marks': [85, 90, 78, 92, 88]}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Grouping by 'Gender' and calculating the sum of 'Marks'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marks_sum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('Gender')['Marks'].sum().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reset_index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()</w:t>
      </w:r>
    </w:p>
    <w:p w:rsidR="00254E42" w:rsidRPr="00254E42" w:rsidRDefault="00254E42" w:rsidP="00254E4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06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marks_sum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76" w:after="0"/>
        <w:ind w:left="208" w:right="864"/>
      </w:pPr>
      <w:r>
        <w:rPr>
          <w:rFonts w:ascii="Roboto" w:eastAsia="Roboto" w:hAnsi="Roboto"/>
          <w:color w:val="1F1F1F"/>
          <w:sz w:val="24"/>
        </w:rPr>
        <w:lastRenderedPageBreak/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Multiple Aggregations on Multiple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Perform multiple aggregations (min, max, mean) on the 'Age' and 'Salary' columns.</w:t>
      </w:r>
    </w:p>
    <w:p w:rsidR="00254E42" w:rsidRPr="00254E42" w:rsidRDefault="0018132D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>
        <w:rPr>
          <w:rFonts w:ascii="Roboto" w:eastAsia="Roboto" w:hAnsi="Roboto"/>
          <w:b/>
          <w:color w:val="1F1F1F"/>
          <w:sz w:val="24"/>
        </w:rPr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{'Name': ['Alice', 'Bob', 'Charlie', 'David', 'Eve'],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'Age': [25, 30, 35, 40, 28],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'Salary': [50000, 60000, 75000, 80000, 55000]}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Applying multiple aggregations (min, max, mean) on 'Age' and 'Salary'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summary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254E42">
        <w:rPr>
          <w:rFonts w:ascii="Roboto" w:eastAsia="Roboto" w:hAnsi="Roboto"/>
          <w:b/>
          <w:color w:val="1F1F1F"/>
          <w:sz w:val="24"/>
        </w:rPr>
        <w:t>['Age', 'Salary']].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agg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(['min', 'max', 'mean'])</w:t>
      </w:r>
    </w:p>
    <w:p w:rsidR="00254E42" w:rsidRPr="00254E42" w:rsidRDefault="00254E42" w:rsidP="00254E4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22" w:after="0" w:line="240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print(summary)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312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Grouping and Counting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Group by 'City' and count the number of entries in each city.</w:t>
      </w:r>
    </w:p>
    <w:p w:rsidR="00254E42" w:rsidRPr="00254E42" w:rsidRDefault="0018132D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54E42">
        <w:rPr>
          <w:rFonts w:ascii="Roboto" w:eastAsia="Roboto" w:hAnsi="Roboto"/>
          <w:b/>
          <w:color w:val="1F1F1F"/>
          <w:sz w:val="24"/>
        </w:rPr>
        <w:t xml:space="preserve"> </w:t>
      </w:r>
      <w:r w:rsidR="00254E42" w:rsidRPr="00254E4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254E42" w:rsidRPr="00254E4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data = {'Name': ['Alice', 'Bob', 'Charlie', 'David', 'Eve', 'Frank'],</w:t>
      </w:r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 xml:space="preserve">        'City': ['New York', 'Los Angeles', 'New York', 'Chicago', 'Los Angeles', 'Chicago']}</w:t>
      </w:r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(data)</w:t>
      </w:r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254E42">
        <w:rPr>
          <w:rFonts w:ascii="Roboto" w:eastAsia="Roboto" w:hAnsi="Roboto"/>
          <w:b/>
          <w:color w:val="1F1F1F"/>
          <w:sz w:val="24"/>
        </w:rPr>
        <w:t># Grouping by 'City' and counting entries</w:t>
      </w:r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city_counts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254E42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Pr="00254E42">
        <w:rPr>
          <w:rFonts w:ascii="Roboto" w:eastAsia="Roboto" w:hAnsi="Roboto"/>
          <w:b/>
          <w:color w:val="1F1F1F"/>
          <w:sz w:val="24"/>
        </w:rPr>
        <w:t>('City').size().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reset_index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(name='Count')</w:t>
      </w:r>
    </w:p>
    <w:p w:rsidR="00254E42" w:rsidRPr="00254E42" w:rsidRDefault="00254E42" w:rsidP="00254E42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254E42" w:rsidP="00254E42">
      <w:pPr>
        <w:autoSpaceDE w:val="0"/>
        <w:autoSpaceDN w:val="0"/>
        <w:spacing w:before="206" w:after="0" w:line="242" w:lineRule="auto"/>
        <w:ind w:left="600"/>
      </w:pPr>
      <w:r w:rsidRPr="00254E4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254E42">
        <w:rPr>
          <w:rFonts w:ascii="Roboto" w:eastAsia="Roboto" w:hAnsi="Roboto"/>
          <w:b/>
          <w:color w:val="1F1F1F"/>
          <w:sz w:val="24"/>
        </w:rPr>
        <w:t>city_counts</w:t>
      </w:r>
      <w:proofErr w:type="spellEnd"/>
      <w:r w:rsidRPr="00254E42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autoSpaceDE w:val="0"/>
        <w:autoSpaceDN w:val="0"/>
        <w:spacing w:before="1870" w:after="0" w:line="298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>apply()</w:t>
      </w:r>
      <w:r>
        <w:rPr>
          <w:rFonts w:ascii="Roboto" w:eastAsia="Roboto" w:hAnsi="Roboto"/>
          <w:b/>
          <w:color w:val="1F1F1F"/>
          <w:sz w:val="24"/>
        </w:rPr>
        <w:t xml:space="preserve">  with Groupby </w:t>
      </w:r>
      <w:r>
        <w:br/>
      </w:r>
      <w:r>
        <w:rPr>
          <w:rFonts w:ascii="Roboto" w:eastAsia="Roboto" w:hAnsi="Roboto"/>
          <w:color w:val="1F1F1F"/>
          <w:sz w:val="24"/>
        </w:rPr>
        <w:t>Apply a custom function to find the range (max-min) of the 'Salary' column for each department.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data = {'Employee': ['Alice', 'Bob', 'Charlie', 'David', 'Eve', 'Frank'],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    'Department': ['HR', 'IT', 'IT', 'HR', 'Finance', 'Finance'],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    'Salary': [50000, 70000, 80000, 55000, 90000, 95000]}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(data)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# Custom function to calculate range (max - min)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def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salary_range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(salaries):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return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salaries.max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 xml:space="preserve">) -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salaries.min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# Grouping by 'Department' and applying the custom function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salary_ranges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gramStart"/>
      <w:r w:rsidRPr="0018132D">
        <w:rPr>
          <w:rFonts w:ascii="Roboto" w:eastAsia="Roboto" w:hAnsi="Roboto"/>
          <w:b/>
          <w:color w:val="1F1F1F"/>
          <w:sz w:val="24"/>
        </w:rPr>
        <w:t>df.groupby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('Department')['Salary'].apply(salary_range).reset_index(name='Salary Range')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06" w:after="0" w:line="240" w:lineRule="auto"/>
        <w:ind w:left="600"/>
      </w:pPr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salary_ranges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autoSpaceDE w:val="0"/>
        <w:autoSpaceDN w:val="0"/>
        <w:spacing w:before="133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BC" w:rsidRDefault="0018132D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 xml:space="preserve">Section C: Merging, </w:t>
      </w:r>
      <w:r>
        <w:rPr>
          <w:rFonts w:ascii="Roboto" w:eastAsia="Roboto" w:hAnsi="Roboto"/>
          <w:b/>
          <w:color w:val="1F1F1F"/>
          <w:sz w:val="30"/>
        </w:rPr>
        <w:t>Joining, and Concatenating (5 Questions)</w:t>
      </w:r>
    </w:p>
    <w:p w:rsidR="000514BC" w:rsidRDefault="0018132D">
      <w:pPr>
        <w:tabs>
          <w:tab w:val="left" w:pos="600"/>
        </w:tabs>
        <w:autoSpaceDE w:val="0"/>
        <w:autoSpaceDN w:val="0"/>
        <w:spacing w:before="252" w:after="0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Concatenating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rows.</w:t>
      </w:r>
    </w:p>
    <w:p w:rsidR="000514BC" w:rsidRDefault="000514BC"/>
    <w:p w:rsidR="0018132D" w:rsidRDefault="0018132D"/>
    <w:p w:rsidR="0018132D" w:rsidRDefault="0018132D" w:rsidP="0018132D">
      <w:r>
        <w:t xml:space="preserve">import pandas as </w:t>
      </w:r>
      <w:proofErr w:type="spellStart"/>
      <w:r>
        <w:t>pd</w:t>
      </w:r>
      <w:proofErr w:type="spellEnd"/>
    </w:p>
    <w:p w:rsidR="0018132D" w:rsidRDefault="0018132D" w:rsidP="0018132D"/>
    <w:p w:rsidR="0018132D" w:rsidRDefault="0018132D" w:rsidP="0018132D">
      <w:r>
        <w:t xml:space="preserve"># Creating first </w:t>
      </w:r>
      <w:proofErr w:type="spellStart"/>
      <w:r>
        <w:t>DataFrame</w:t>
      </w:r>
      <w:proofErr w:type="spellEnd"/>
    </w:p>
    <w:p w:rsidR="0018132D" w:rsidRDefault="0018132D" w:rsidP="0018132D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({'ID': [1, 2], 'Name': ['Alice', 'Bob'], 'Age': [25, 30]})</w:t>
      </w:r>
    </w:p>
    <w:p w:rsidR="0018132D" w:rsidRDefault="0018132D" w:rsidP="0018132D"/>
    <w:p w:rsidR="0018132D" w:rsidRDefault="0018132D" w:rsidP="0018132D">
      <w:r>
        <w:lastRenderedPageBreak/>
        <w:t xml:space="preserve"># Creating second </w:t>
      </w:r>
      <w:proofErr w:type="spellStart"/>
      <w:r>
        <w:t>DataFrame</w:t>
      </w:r>
      <w:proofErr w:type="spellEnd"/>
    </w:p>
    <w:p w:rsidR="0018132D" w:rsidRDefault="0018132D" w:rsidP="0018132D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({'ID': [3, 4], 'Name': ['Charlie', 'David'], 'Age': [35, 40]})</w:t>
      </w:r>
    </w:p>
    <w:p w:rsidR="0018132D" w:rsidRDefault="0018132D" w:rsidP="0018132D"/>
    <w:p w:rsidR="0018132D" w:rsidRDefault="0018132D" w:rsidP="0018132D">
      <w:r>
        <w:t># Concatenating along rows</w:t>
      </w:r>
    </w:p>
    <w:p w:rsidR="0018132D" w:rsidRDefault="0018132D" w:rsidP="0018132D">
      <w:proofErr w:type="spellStart"/>
      <w:r>
        <w:t>df_combined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([df1, df2], </w:t>
      </w:r>
      <w:proofErr w:type="spellStart"/>
      <w:r>
        <w:t>ignore_index</w:t>
      </w:r>
      <w:proofErr w:type="spellEnd"/>
      <w:r>
        <w:t>=True)</w:t>
      </w:r>
    </w:p>
    <w:p w:rsidR="0018132D" w:rsidRDefault="0018132D" w:rsidP="0018132D"/>
    <w:p w:rsidR="0018132D" w:rsidRDefault="0018132D" w:rsidP="0018132D">
      <w:pPr>
        <w:sectPr w:rsidR="0018132D">
          <w:pgSz w:w="11899" w:h="16838"/>
          <w:pgMar w:top="306" w:right="700" w:bottom="380" w:left="960" w:header="720" w:footer="720" w:gutter="0"/>
          <w:cols w:space="720"/>
          <w:docGrid w:linePitch="360"/>
        </w:sectPr>
      </w:pPr>
      <w:r>
        <w:t>print(</w:t>
      </w:r>
      <w:proofErr w:type="spellStart"/>
      <w:r>
        <w:t>df_combined</w:t>
      </w:r>
      <w:proofErr w:type="spellEnd"/>
      <w:r>
        <w:t>)</w:t>
      </w:r>
    </w:p>
    <w:p w:rsidR="000514BC" w:rsidRDefault="000514BC">
      <w:pPr>
        <w:autoSpaceDE w:val="0"/>
        <w:autoSpaceDN w:val="0"/>
        <w:spacing w:after="86" w:line="220" w:lineRule="exact"/>
      </w:pPr>
    </w:p>
    <w:p w:rsidR="000514BC" w:rsidRDefault="0018132D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Merging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Merge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column.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({'ID': [1, 2, 3], 'Name': ['Alice', 'Bob', 'Charlie'], 'Age': [25, 30, 35]})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({'ID': [1, 2, 4], 'Salary': [50000, 60000, 70000]})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Merging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DataFrames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on 'ID'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pd.merge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(df1, df2, on='ID', how='inner')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22" w:after="0" w:line="240" w:lineRule="auto"/>
        <w:ind w:left="600"/>
      </w:pPr>
      <w:proofErr w:type="gramStart"/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End"/>
      <w:r w:rsidRPr="0018132D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_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>Merging with D</w:t>
      </w:r>
      <w:r>
        <w:rPr>
          <w:rFonts w:ascii="Roboto" w:eastAsia="Roboto" w:hAnsi="Roboto"/>
          <w:b/>
          <w:color w:val="1F1F1F"/>
          <w:sz w:val="24"/>
        </w:rPr>
        <w:t xml:space="preserve">ifferent Keys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Merge DataFrames on different column names: 'df1' has 'EmployeeID' and 'df2' has 'ID'.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({'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EmployeeID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': [1, 2, 3], 'Name': ['Alice', 'Bob', 'Charlie'], 'Age': [25, 30, 35]})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({'ID': [1, 2, 4], 'Salary': [50000, 60000, 70000]})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Merging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DataFrames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with different column names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pd.merge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 xml:space="preserve">(df1, df2,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left_on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='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EmployeeID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',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right_on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='ID', how='inner')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06" w:after="0" w:line="240" w:lineRule="auto"/>
        <w:ind w:left="600"/>
      </w:pPr>
      <w:r w:rsidRPr="0018132D">
        <w:rPr>
          <w:rFonts w:ascii="Roboto" w:eastAsia="Roboto" w:hAnsi="Roboto"/>
          <w:b/>
          <w:color w:val="1F1F1F"/>
          <w:sz w:val="24"/>
        </w:rPr>
        <w:lastRenderedPageBreak/>
        <w:t>print(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78" w:after="0"/>
        <w:ind w:left="208" w:right="316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Concatenating Along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columns.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({'ID': [1, 2, 3], 'Name': ['Alice', 'Bob', 'Charlie']})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({'Age': [25, 30, 35], 'Salary': [50000, 60000, 70000]})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# Concatenating along columns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df_combined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pd.concat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([df1, df2], axis=1)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22" w:after="0" w:line="242" w:lineRule="auto"/>
        <w:ind w:left="600"/>
      </w:pPr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df_combined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Joining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Join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 with an outer join.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Creating first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df1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({'ID': [1, 2, 3], 'Name': ['Alice', 'Bob', 'Charlie']})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Creating second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df2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({'ID': [2, 3, 4], 'Salary': [60000, 70000, 80000]})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# Performing an outer join on 'ID'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df_joined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pd.merge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(df1, df2, on='ID', how='outer')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06" w:after="0" w:line="240" w:lineRule="auto"/>
        <w:ind w:left="600"/>
      </w:pPr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df_joined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autoSpaceDE w:val="0"/>
        <w:autoSpaceDN w:val="0"/>
        <w:spacing w:before="1330" w:after="0" w:line="240" w:lineRule="auto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BC" w:rsidRDefault="0018132D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D: Reshaping and Input/Output (10 Questions)</w:t>
      </w:r>
    </w:p>
    <w:p w:rsidR="000514BC" w:rsidRDefault="0018132D">
      <w:pPr>
        <w:tabs>
          <w:tab w:val="left" w:pos="600"/>
        </w:tabs>
        <w:autoSpaceDE w:val="0"/>
        <w:autoSpaceDN w:val="0"/>
        <w:spacing w:before="252" w:after="0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Transposing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Transpose the rows and columns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0514BC" w:rsidRDefault="0018132D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18132D" w:rsidRDefault="0018132D" w:rsidP="0018132D">
      <w:pPr>
        <w:autoSpaceDE w:val="0"/>
        <w:autoSpaceDN w:val="0"/>
        <w:spacing w:after="66" w:line="220" w:lineRule="exact"/>
      </w:pPr>
      <w:r>
        <w:t xml:space="preserve">import pandas as </w:t>
      </w:r>
      <w:proofErr w:type="spellStart"/>
      <w:r>
        <w:t>pd</w:t>
      </w:r>
      <w:proofErr w:type="spellEnd"/>
    </w:p>
    <w:p w:rsidR="0018132D" w:rsidRDefault="0018132D" w:rsidP="0018132D">
      <w:pPr>
        <w:autoSpaceDE w:val="0"/>
        <w:autoSpaceDN w:val="0"/>
        <w:spacing w:after="66" w:line="220" w:lineRule="exact"/>
      </w:pPr>
    </w:p>
    <w:p w:rsidR="0018132D" w:rsidRDefault="0018132D" w:rsidP="0018132D">
      <w:pPr>
        <w:autoSpaceDE w:val="0"/>
        <w:autoSpaceDN w:val="0"/>
        <w:spacing w:after="66" w:line="220" w:lineRule="exact"/>
      </w:pPr>
      <w:r>
        <w:t xml:space="preserve"># Sample </w:t>
      </w:r>
      <w:proofErr w:type="spellStart"/>
      <w:r>
        <w:t>DataFrame</w:t>
      </w:r>
      <w:proofErr w:type="spellEnd"/>
    </w:p>
    <w:p w:rsidR="0018132D" w:rsidRDefault="0018132D" w:rsidP="0018132D">
      <w:pPr>
        <w:autoSpaceDE w:val="0"/>
        <w:autoSpaceDN w:val="0"/>
        <w:spacing w:after="66" w:line="220" w:lineRule="exact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18132D" w:rsidRDefault="0018132D" w:rsidP="0018132D">
      <w:pPr>
        <w:autoSpaceDE w:val="0"/>
        <w:autoSpaceDN w:val="0"/>
        <w:spacing w:after="66" w:line="220" w:lineRule="exact"/>
      </w:pPr>
      <w:r>
        <w:t xml:space="preserve">    'Name': ['Alice', 'Bob', 'Charlie'],</w:t>
      </w:r>
    </w:p>
    <w:p w:rsidR="0018132D" w:rsidRDefault="0018132D" w:rsidP="0018132D">
      <w:pPr>
        <w:autoSpaceDE w:val="0"/>
        <w:autoSpaceDN w:val="0"/>
        <w:spacing w:after="66" w:line="220" w:lineRule="exact"/>
      </w:pPr>
      <w:r>
        <w:t xml:space="preserve">    'Age': [25, 30, 35],</w:t>
      </w:r>
    </w:p>
    <w:p w:rsidR="0018132D" w:rsidRDefault="0018132D" w:rsidP="0018132D">
      <w:pPr>
        <w:autoSpaceDE w:val="0"/>
        <w:autoSpaceDN w:val="0"/>
        <w:spacing w:after="66" w:line="220" w:lineRule="exact"/>
      </w:pPr>
      <w:r>
        <w:t xml:space="preserve">    'Salary': [50000, 60000, 70000]</w:t>
      </w:r>
    </w:p>
    <w:p w:rsidR="0018132D" w:rsidRDefault="0018132D" w:rsidP="0018132D">
      <w:pPr>
        <w:autoSpaceDE w:val="0"/>
        <w:autoSpaceDN w:val="0"/>
        <w:spacing w:after="66" w:line="220" w:lineRule="exact"/>
      </w:pPr>
      <w:r>
        <w:t>})</w:t>
      </w:r>
    </w:p>
    <w:p w:rsidR="0018132D" w:rsidRDefault="0018132D" w:rsidP="0018132D">
      <w:pPr>
        <w:autoSpaceDE w:val="0"/>
        <w:autoSpaceDN w:val="0"/>
        <w:spacing w:after="66" w:line="220" w:lineRule="exact"/>
      </w:pPr>
    </w:p>
    <w:p w:rsidR="0018132D" w:rsidRDefault="0018132D" w:rsidP="0018132D">
      <w:pPr>
        <w:autoSpaceDE w:val="0"/>
        <w:autoSpaceDN w:val="0"/>
        <w:spacing w:after="66" w:line="220" w:lineRule="exact"/>
      </w:pPr>
      <w:r>
        <w:t xml:space="preserve"># </w:t>
      </w:r>
      <w:proofErr w:type="gramStart"/>
      <w:r>
        <w:t>Using .transpose</w:t>
      </w:r>
      <w:proofErr w:type="gramEnd"/>
      <w:r>
        <w:t>() method to transpose</w:t>
      </w:r>
    </w:p>
    <w:p w:rsidR="0018132D" w:rsidRDefault="0018132D" w:rsidP="0018132D">
      <w:pPr>
        <w:autoSpaceDE w:val="0"/>
        <w:autoSpaceDN w:val="0"/>
        <w:spacing w:after="66" w:line="220" w:lineRule="exact"/>
      </w:pPr>
      <w:proofErr w:type="spellStart"/>
      <w:r>
        <w:t>df_transposed</w:t>
      </w:r>
      <w:proofErr w:type="spellEnd"/>
      <w:r>
        <w:t xml:space="preserve"> = </w:t>
      </w:r>
      <w:proofErr w:type="spellStart"/>
      <w:proofErr w:type="gramStart"/>
      <w:r>
        <w:t>df.transpose</w:t>
      </w:r>
      <w:proofErr w:type="spellEnd"/>
      <w:proofErr w:type="gramEnd"/>
      <w:r>
        <w:t>()</w:t>
      </w:r>
    </w:p>
    <w:p w:rsidR="0018132D" w:rsidRDefault="0018132D" w:rsidP="0018132D">
      <w:pPr>
        <w:autoSpaceDE w:val="0"/>
        <w:autoSpaceDN w:val="0"/>
        <w:spacing w:after="66" w:line="220" w:lineRule="exact"/>
      </w:pPr>
    </w:p>
    <w:p w:rsidR="000514BC" w:rsidRDefault="0018132D" w:rsidP="0018132D">
      <w:pPr>
        <w:autoSpaceDE w:val="0"/>
        <w:autoSpaceDN w:val="0"/>
        <w:spacing w:after="66" w:line="220" w:lineRule="exact"/>
      </w:pPr>
      <w:r>
        <w:t>print(</w:t>
      </w:r>
      <w:proofErr w:type="spellStart"/>
      <w:r>
        <w:t>df_transposed</w:t>
      </w:r>
      <w:proofErr w:type="spellEnd"/>
      <w:r>
        <w:t>)</w:t>
      </w:r>
    </w:p>
    <w:p w:rsidR="000514BC" w:rsidRDefault="0018132D">
      <w:pPr>
        <w:tabs>
          <w:tab w:val="left" w:pos="990"/>
        </w:tabs>
        <w:autoSpaceDE w:val="0"/>
        <w:autoSpaceDN w:val="0"/>
        <w:spacing w:before="42" w:after="0" w:line="283" w:lineRule="auto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>T</w:t>
      </w:r>
      <w:r>
        <w:rPr>
          <w:rFonts w:ascii="Roboto" w:eastAsia="Roboto" w:hAnsi="Roboto"/>
          <w:b/>
          <w:color w:val="1F1F1F"/>
          <w:sz w:val="24"/>
        </w:rPr>
        <w:t xml:space="preserve">  Attribute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</w:t>
      </w:r>
      <w:r>
        <w:rPr>
          <w:rFonts w:ascii="Consolas" w:eastAsia="Consolas" w:hAnsi="Consolas"/>
          <w:color w:val="1F1F1F"/>
          <w:w w:val="98"/>
        </w:rPr>
        <w:t>T</w:t>
      </w:r>
      <w:r>
        <w:rPr>
          <w:rFonts w:ascii="Roboto" w:eastAsia="Roboto" w:hAnsi="Roboto"/>
          <w:color w:val="1F1F1F"/>
          <w:sz w:val="24"/>
        </w:rPr>
        <w:t xml:space="preserve">  attribute to transpose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})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# Using the T attribute to transpose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df_transposed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df.T</w:t>
      </w:r>
      <w:proofErr w:type="spellEnd"/>
      <w:proofErr w:type="gram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06" w:after="0" w:line="240" w:lineRule="auto"/>
        <w:ind w:left="990"/>
      </w:pPr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df_transposed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)</w:t>
      </w:r>
    </w:p>
    <w:p w:rsidR="000514BC" w:rsidRDefault="0018132D">
      <w:pPr>
        <w:tabs>
          <w:tab w:val="left" w:pos="990"/>
        </w:tabs>
        <w:autoSpaceDE w:val="0"/>
        <w:autoSpaceDN w:val="0"/>
        <w:spacing w:before="1378" w:after="0"/>
        <w:ind w:left="598" w:right="4320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Writing to CSV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file called </w:t>
      </w:r>
      <w:r>
        <w:rPr>
          <w:rFonts w:ascii="Consolas" w:eastAsia="Consolas" w:hAnsi="Consolas"/>
          <w:color w:val="1F1F1F"/>
          <w:w w:val="98"/>
        </w:rPr>
        <w:t>output.csv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lastRenderedPageBreak/>
        <w:t xml:space="preserve"># Sample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})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Saving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to a CSV file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df.to_</w:t>
      </w:r>
      <w:proofErr w:type="gramStart"/>
      <w:r w:rsidRPr="0018132D">
        <w:rPr>
          <w:rFonts w:ascii="Roboto" w:eastAsia="Roboto" w:hAnsi="Roboto"/>
          <w:b/>
          <w:color w:val="1F1F1F"/>
          <w:sz w:val="24"/>
        </w:rPr>
        <w:t>csv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"output.csv", index=False)</w:t>
      </w:r>
    </w:p>
    <w:p w:rsidR="0018132D" w:rsidRPr="0018132D" w:rsidRDefault="0018132D" w:rsidP="0018132D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22" w:after="0" w:line="242" w:lineRule="auto"/>
        <w:ind w:left="990"/>
      </w:pPr>
      <w:proofErr w:type="gramStart"/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saved to output.csv successfully!")</w:t>
      </w:r>
    </w:p>
    <w:p w:rsidR="000514BC" w:rsidRDefault="0018132D">
      <w:pPr>
        <w:tabs>
          <w:tab w:val="left" w:pos="990"/>
        </w:tabs>
        <w:autoSpaceDE w:val="0"/>
        <w:autoSpaceDN w:val="0"/>
        <w:spacing w:before="1360" w:after="0" w:line="283" w:lineRule="auto"/>
        <w:ind w:left="598" w:right="316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Writing to Excel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Export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an Excel file named </w:t>
      </w:r>
      <w:r>
        <w:rPr>
          <w:rFonts w:ascii="Consolas" w:eastAsia="Consolas" w:hAnsi="Consolas"/>
          <w:color w:val="1F1F1F"/>
          <w:w w:val="98"/>
        </w:rPr>
        <w:t>output.xlsx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})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Saving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to an Excel file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df.to_</w:t>
      </w:r>
      <w:proofErr w:type="gramStart"/>
      <w:r w:rsidRPr="0018132D">
        <w:rPr>
          <w:rFonts w:ascii="Roboto" w:eastAsia="Roboto" w:hAnsi="Roboto"/>
          <w:b/>
          <w:color w:val="1F1F1F"/>
          <w:sz w:val="24"/>
        </w:rPr>
        <w:t>excel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"output.xlsx", index=False)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06" w:after="0" w:line="240" w:lineRule="auto"/>
        <w:ind w:left="990"/>
      </w:pPr>
      <w:proofErr w:type="gramStart"/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saved to output.xlsx successfully!")</w:t>
      </w:r>
    </w:p>
    <w:p w:rsidR="000514BC" w:rsidRDefault="0018132D">
      <w:pPr>
        <w:tabs>
          <w:tab w:val="left" w:pos="990"/>
        </w:tabs>
        <w:autoSpaceDE w:val="0"/>
        <w:autoSpaceDN w:val="0"/>
        <w:spacing w:before="1376" w:after="0"/>
        <w:ind w:left="598" w:right="3024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Writing to JSON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JSON file named </w:t>
      </w:r>
      <w:r>
        <w:rPr>
          <w:rFonts w:ascii="Consolas" w:eastAsia="Consolas" w:hAnsi="Consolas"/>
          <w:color w:val="1F1F1F"/>
          <w:w w:val="98"/>
        </w:rPr>
        <w:t>output.json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})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Saving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to a JSON file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df.to_</w:t>
      </w:r>
      <w:proofErr w:type="gramStart"/>
      <w:r w:rsidRPr="0018132D">
        <w:rPr>
          <w:rFonts w:ascii="Roboto" w:eastAsia="Roboto" w:hAnsi="Roboto"/>
          <w:b/>
          <w:color w:val="1F1F1F"/>
          <w:sz w:val="24"/>
        </w:rPr>
        <w:t>json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output.json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", orient="records", indent=4)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22" w:after="0" w:line="240" w:lineRule="auto"/>
        <w:ind w:left="990"/>
      </w:pPr>
      <w:proofErr w:type="gramStart"/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saved to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output.json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successfully!")</w:t>
      </w:r>
    </w:p>
    <w:p w:rsidR="000514BC" w:rsidRDefault="0018132D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Rendering DataFrame as HTML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an HTML table and save it as </w:t>
      </w:r>
      <w:r>
        <w:rPr>
          <w:rFonts w:ascii="Consolas" w:eastAsia="Consolas" w:hAnsi="Consolas"/>
          <w:color w:val="1F1F1F"/>
          <w:w w:val="98"/>
        </w:rPr>
        <w:t>output.html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Answer: 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</w:t>
      </w: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})</w:t>
      </w: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Saving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to an HTML file</w:t>
      </w: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df.to_</w:t>
      </w:r>
      <w:proofErr w:type="gramStart"/>
      <w:r w:rsidRPr="0018132D">
        <w:rPr>
          <w:rFonts w:ascii="Roboto" w:eastAsia="Roboto" w:hAnsi="Roboto"/>
          <w:b/>
          <w:color w:val="1F1F1F"/>
          <w:sz w:val="24"/>
        </w:rPr>
        <w:t>html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"output.html", index=False)</w:t>
      </w:r>
    </w:p>
    <w:p w:rsidR="0018132D" w:rsidRPr="0018132D" w:rsidRDefault="0018132D" w:rsidP="0018132D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06" w:after="0" w:line="242" w:lineRule="auto"/>
        <w:ind w:left="990"/>
      </w:pPr>
      <w:proofErr w:type="gramStart"/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saved to output.html successfully!")</w:t>
      </w:r>
    </w:p>
    <w:p w:rsidR="000514BC" w:rsidRDefault="0018132D">
      <w:pPr>
        <w:tabs>
          <w:tab w:val="left" w:pos="990"/>
        </w:tabs>
        <w:autoSpaceDE w:val="0"/>
        <w:autoSpaceDN w:val="0"/>
        <w:spacing w:before="1376" w:after="0"/>
        <w:ind w:left="598" w:right="331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Loading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CSV file named </w:t>
      </w:r>
      <w:r>
        <w:rPr>
          <w:rFonts w:ascii="Consolas" w:eastAsia="Consolas" w:hAnsi="Consolas"/>
          <w:color w:val="1F1F1F"/>
          <w:w w:val="98"/>
        </w:rPr>
        <w:t>student_data.csv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0514BC" w:rsidRDefault="0018132D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:rsidR="0018132D" w:rsidRDefault="0018132D" w:rsidP="0018132D">
      <w:r>
        <w:t xml:space="preserve">import pandas as </w:t>
      </w:r>
      <w:proofErr w:type="spellStart"/>
      <w:r>
        <w:t>pd</w:t>
      </w:r>
      <w:proofErr w:type="spellEnd"/>
    </w:p>
    <w:p w:rsidR="0018132D" w:rsidRDefault="0018132D" w:rsidP="0018132D"/>
    <w:p w:rsidR="0018132D" w:rsidRDefault="0018132D" w:rsidP="0018132D">
      <w:r>
        <w:t xml:space="preserve"># Load the CSV file into a </w:t>
      </w:r>
      <w:proofErr w:type="spellStart"/>
      <w:r>
        <w:t>DataFrame</w:t>
      </w:r>
      <w:proofErr w:type="spellEnd"/>
    </w:p>
    <w:p w:rsidR="0018132D" w:rsidRDefault="0018132D" w:rsidP="0018132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("student_data.csv")</w:t>
      </w:r>
    </w:p>
    <w:p w:rsidR="0018132D" w:rsidRDefault="0018132D" w:rsidP="0018132D"/>
    <w:p w:rsidR="0018132D" w:rsidRDefault="0018132D" w:rsidP="0018132D">
      <w:r>
        <w:t># Display the first few rows</w:t>
      </w:r>
    </w:p>
    <w:p w:rsidR="000514BC" w:rsidRDefault="0018132D" w:rsidP="0018132D">
      <w:pPr>
        <w:sectPr w:rsidR="000514BC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>print(</w:t>
      </w:r>
      <w:proofErr w:type="spellStart"/>
      <w:r>
        <w:t>df.head</w:t>
      </w:r>
      <w:proofErr w:type="spellEnd"/>
      <w:r>
        <w:t>())</w:t>
      </w:r>
    </w:p>
    <w:p w:rsidR="000514BC" w:rsidRDefault="000514BC">
      <w:pPr>
        <w:autoSpaceDE w:val="0"/>
        <w:autoSpaceDN w:val="0"/>
        <w:spacing w:after="86" w:line="220" w:lineRule="exact"/>
      </w:pPr>
    </w:p>
    <w:p w:rsidR="000514BC" w:rsidRDefault="0018132D">
      <w:pPr>
        <w:tabs>
          <w:tab w:val="left" w:pos="600"/>
        </w:tabs>
        <w:autoSpaceDE w:val="0"/>
        <w:autoSpaceDN w:val="0"/>
        <w:spacing w:after="0" w:line="283" w:lineRule="auto"/>
        <w:ind w:left="208" w:right="3024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Loading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an Excel file named </w:t>
      </w:r>
      <w:r>
        <w:rPr>
          <w:rFonts w:ascii="Consolas" w:eastAsia="Consolas" w:hAnsi="Consolas"/>
          <w:color w:val="1F1F1F"/>
          <w:w w:val="98"/>
        </w:rPr>
        <w:t>sales_data.xlsx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Load the Excel file into a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_excel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("sales_data.xlsx")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# Display the first few rows</w:t>
      </w:r>
    </w:p>
    <w:p w:rsidR="000514BC" w:rsidRDefault="0018132D" w:rsidP="0018132D">
      <w:pPr>
        <w:autoSpaceDE w:val="0"/>
        <w:autoSpaceDN w:val="0"/>
        <w:spacing w:before="206" w:after="0" w:line="240" w:lineRule="auto"/>
        <w:ind w:left="600"/>
      </w:pPr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())</w:t>
      </w:r>
    </w:p>
    <w:p w:rsidR="000514BC" w:rsidRDefault="0018132D">
      <w:pPr>
        <w:autoSpaceDE w:val="0"/>
        <w:autoSpaceDN w:val="0"/>
        <w:spacing w:before="1378"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CSV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CSV file called </w:t>
      </w:r>
      <w:r>
        <w:rPr>
          <w:rFonts w:ascii="Consolas" w:eastAsia="Consolas" w:hAnsi="Consolas"/>
          <w:color w:val="1F1F1F"/>
          <w:w w:val="98"/>
        </w:rPr>
        <w:t>employees.csv</w:t>
      </w:r>
      <w:r>
        <w:rPr>
          <w:rFonts w:ascii="Roboto" w:eastAsia="Roboto" w:hAnsi="Roboto"/>
          <w:color w:val="1F1F1F"/>
          <w:sz w:val="24"/>
        </w:rPr>
        <w:t xml:space="preserve"> , including only the 'Name' a</w:t>
      </w:r>
      <w:r>
        <w:rPr>
          <w:rFonts w:ascii="Roboto" w:eastAsia="Roboto" w:hAnsi="Roboto"/>
          <w:color w:val="1F1F1F"/>
          <w:sz w:val="24"/>
        </w:rPr>
        <w:t>nd 'Salary' columns.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})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# Saving only 'Name' and 'Salary' columns to a CSV file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['Name', 'Salary']].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to_csv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("employees.csv", index=False)</w:t>
      </w:r>
    </w:p>
    <w:p w:rsidR="0018132D" w:rsidRPr="0018132D" w:rsidRDefault="0018132D" w:rsidP="0018132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06" w:after="0" w:line="240" w:lineRule="auto"/>
        <w:ind w:left="600"/>
      </w:pPr>
      <w:proofErr w:type="gramStart"/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saved to employees.csv successfully!")</w:t>
      </w:r>
    </w:p>
    <w:p w:rsidR="000514BC" w:rsidRDefault="0018132D">
      <w:pPr>
        <w:autoSpaceDE w:val="0"/>
        <w:autoSpaceDN w:val="0"/>
        <w:spacing w:before="1376" w:after="0" w:line="293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JSON with Specific Columns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as a JSON file, but only include the 'Name' and 'Department' columns.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18132D">
        <w:t xml:space="preserve"> </w:t>
      </w:r>
      <w:r w:rsidRPr="0018132D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# Sample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18132D">
        <w:rPr>
          <w:rFonts w:ascii="Roboto" w:eastAsia="Roboto" w:hAnsi="Roboto"/>
          <w:b/>
          <w:color w:val="1F1F1F"/>
          <w:sz w:val="24"/>
        </w:rPr>
        <w:t>({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'Department': ['HR', 'IT', 'Finance'],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})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8132D">
        <w:rPr>
          <w:rFonts w:ascii="Roboto" w:eastAsia="Roboto" w:hAnsi="Roboto"/>
          <w:b/>
          <w:color w:val="1F1F1F"/>
          <w:sz w:val="24"/>
        </w:rPr>
        <w:t># Saving only 'Name' and 'Department' columns to a JSON file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proofErr w:type="gramStart"/>
      <w:r w:rsidRPr="0018132D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['Name', 'Department']].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to_json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("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employees.json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>", orient="records", indent=4)</w:t>
      </w:r>
    </w:p>
    <w:p w:rsidR="0018132D" w:rsidRPr="0018132D" w:rsidRDefault="0018132D" w:rsidP="0018132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0514BC" w:rsidRDefault="0018132D" w:rsidP="0018132D">
      <w:pPr>
        <w:autoSpaceDE w:val="0"/>
        <w:autoSpaceDN w:val="0"/>
        <w:spacing w:before="222" w:after="0" w:line="240" w:lineRule="auto"/>
        <w:ind w:left="600"/>
      </w:pPr>
      <w:proofErr w:type="gramStart"/>
      <w:r w:rsidRPr="0018132D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18132D">
        <w:rPr>
          <w:rFonts w:ascii="Roboto" w:eastAsia="Roboto" w:hAnsi="Roboto"/>
          <w:b/>
          <w:color w:val="1F1F1F"/>
          <w:sz w:val="24"/>
        </w:rPr>
        <w:t>"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saved to </w:t>
      </w:r>
      <w:proofErr w:type="spellStart"/>
      <w:r w:rsidRPr="0018132D">
        <w:rPr>
          <w:rFonts w:ascii="Roboto" w:eastAsia="Roboto" w:hAnsi="Roboto"/>
          <w:b/>
          <w:color w:val="1F1F1F"/>
          <w:sz w:val="24"/>
        </w:rPr>
        <w:t>employees.json</w:t>
      </w:r>
      <w:proofErr w:type="spellEnd"/>
      <w:r w:rsidRPr="0018132D">
        <w:rPr>
          <w:rFonts w:ascii="Roboto" w:eastAsia="Roboto" w:hAnsi="Roboto"/>
          <w:b/>
          <w:color w:val="1F1F1F"/>
          <w:sz w:val="24"/>
        </w:rPr>
        <w:t xml:space="preserve"> successfully!")</w:t>
      </w:r>
      <w:bookmarkStart w:id="0" w:name="_GoBack"/>
      <w:bookmarkEnd w:id="0"/>
    </w:p>
    <w:p w:rsidR="000514BC" w:rsidRDefault="0018132D">
      <w:pPr>
        <w:autoSpaceDE w:val="0"/>
        <w:autoSpaceDN w:val="0"/>
        <w:spacing w:before="131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4BC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14BC"/>
    <w:rsid w:val="0006063C"/>
    <w:rsid w:val="0015074B"/>
    <w:rsid w:val="0018132D"/>
    <w:rsid w:val="00254E4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771D6"/>
  <w14:defaultImageDpi w14:val="300"/>
  <w15:docId w15:val="{12A6FF05-6E9D-4227-B6B7-CA8215A2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55E57F-B49D-4E36-B579-FB6244CB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2025-03-28T11:27:00Z</dcterms:created>
  <dcterms:modified xsi:type="dcterms:W3CDTF">2025-03-28T11:27:00Z</dcterms:modified>
  <cp:category/>
</cp:coreProperties>
</file>