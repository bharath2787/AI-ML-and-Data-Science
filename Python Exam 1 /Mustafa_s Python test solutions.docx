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000000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000000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000000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000000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000000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000000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000000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000000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000000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"PythonProgramming"</w:t>
      </w:r>
    </w:p>
    <w:p w14:paraId="70122751" w14:textId="77777777" w:rsidR="00E33E5C" w:rsidRDefault="00000000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print(s[2:10:2])</w:t>
      </w:r>
    </w:p>
    <w:p w14:paraId="037B3635" w14:textId="77777777" w:rsidR="00E33E5C" w:rsidRDefault="00000000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toPorm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tPg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toPg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hnrg</w:t>
      </w:r>
    </w:p>
    <w:p w14:paraId="1E286BE5" w14:textId="2CBE22A8" w:rsidR="00C32BB1" w:rsidRPr="00C32BB1" w:rsidRDefault="00C32BB1" w:rsidP="00B8296C">
      <w:pPr>
        <w:autoSpaceDE w:val="0"/>
        <w:autoSpaceDN w:val="0"/>
        <w:spacing w:before="528" w:after="0" w:line="298" w:lineRule="auto"/>
        <w:ind w:left="1100" w:right="8784"/>
        <w:jc w:val="both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783C35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</w:t>
      </w:r>
      <w:r w:rsidR="00B8296C">
        <w:rPr>
          <w:rFonts w:ascii="Roboto" w:eastAsia="Roboto" w:hAnsi="Roboto"/>
          <w:b/>
          <w:bCs/>
          <w:color w:val="1F1F1F"/>
          <w:sz w:val="24"/>
          <w:u w:val="single"/>
        </w:rPr>
        <w:t xml:space="preserve">Output: </w:t>
      </w:r>
      <w:r w:rsidR="008960B0">
        <w:rPr>
          <w:rFonts w:ascii="Roboto" w:eastAsia="Roboto" w:hAnsi="Roboto"/>
          <w:b/>
          <w:bCs/>
          <w:color w:val="1F1F1F"/>
          <w:sz w:val="24"/>
          <w:u w:val="single"/>
        </w:rPr>
        <w:t>toPo, option not available</w:t>
      </w:r>
    </w:p>
    <w:p w14:paraId="28DB3266" w14:textId="77777777" w:rsidR="00E33E5C" w:rsidRDefault="00000000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"Hello".replace('l',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15445C74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8960B0">
        <w:rPr>
          <w:rFonts w:ascii="Roboto" w:eastAsia="Roboto" w:hAnsi="Roboto"/>
          <w:b/>
          <w:bCs/>
          <w:color w:val="1F1F1F"/>
          <w:sz w:val="24"/>
          <w:u w:val="single"/>
        </w:rPr>
        <w:t>A</w:t>
      </w:r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000000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000000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000000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000000">
      <w:pPr>
        <w:autoSpaceDE w:val="0"/>
        <w:autoSpaceDN w:val="0"/>
        <w:spacing w:before="55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lastRenderedPageBreak/>
        <w:t xml:space="preserve">lst = [1, 2, 3] </w:t>
      </w:r>
    </w:p>
    <w:p w14:paraId="52A58069" w14:textId="77777777" w:rsidR="00E33E5C" w:rsidRDefault="00000000">
      <w:pPr>
        <w:autoSpaceDE w:val="0"/>
        <w:autoSpaceDN w:val="0"/>
        <w:spacing w:before="12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 xml:space="preserve">lst.extend([4, 5]) </w:t>
      </w:r>
    </w:p>
    <w:p w14:paraId="323C2B0A" w14:textId="77777777" w:rsidR="00E33E5C" w:rsidRDefault="00000000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print(lst)</w:t>
      </w:r>
    </w:p>
    <w:p w14:paraId="494BF1E1" w14:textId="77777777" w:rsidR="00E33E5C" w:rsidRDefault="00000000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7A9B844F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8960B0">
        <w:rPr>
          <w:rFonts w:ascii="Roboto" w:eastAsia="Roboto" w:hAnsi="Roboto"/>
          <w:b/>
          <w:bCs/>
          <w:color w:val="1F1F1F"/>
          <w:sz w:val="24"/>
          <w:u w:val="single"/>
        </w:rPr>
        <w:t>B</w:t>
      </w:r>
    </w:p>
    <w:p w14:paraId="018B1704" w14:textId="77777777" w:rsidR="00E33E5C" w:rsidRDefault="00000000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4FFE9280" w14:textId="77777777" w:rsidR="00E33E5C" w:rsidRDefault="00E33E5C">
      <w:pPr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>
      <w:pPr>
        <w:autoSpaceDE w:val="0"/>
        <w:autoSpaceDN w:val="0"/>
        <w:spacing w:after="86" w:line="220" w:lineRule="exact"/>
      </w:pPr>
    </w:p>
    <w:p w14:paraId="64A8DB79" w14:textId="77777777" w:rsidR="00E33E5C" w:rsidRDefault="00000000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CF8A579" w14:textId="77777777" w:rsidR="00E33E5C" w:rsidRDefault="00000000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3B2FD76A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C</w:t>
      </w:r>
    </w:p>
    <w:p w14:paraId="61F9F439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000000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r>
        <w:rPr>
          <w:rFonts w:ascii="Consolas" w:eastAsia="Consolas" w:hAnsi="Consolas"/>
          <w:color w:val="1F1F1F"/>
          <w:w w:val="98"/>
        </w:rPr>
        <w:t>tuple([1,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3567DC25" w:rsidR="00C32BB1" w:rsidRP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A</w:t>
      </w:r>
    </w:p>
    <w:p w14:paraId="17916420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000000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r>
        <w:rPr>
          <w:rFonts w:ascii="Consolas" w:eastAsia="Consolas" w:hAnsi="Consolas"/>
          <w:color w:val="1F1F1F"/>
          <w:w w:val="98"/>
        </w:rPr>
        <w:t>lst[-3:-1]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lst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000000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6C753ABA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C</w:t>
      </w:r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000000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list[::-1]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685ACFC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B</w:t>
      </w:r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000000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>[x**2 for x in range(5)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000000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7EE1056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lastRenderedPageBreak/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A</w:t>
      </w:r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000000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1998A4D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B</w:t>
      </w:r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r>
        <w:rPr>
          <w:rFonts w:ascii="Consolas" w:eastAsia="Consolas" w:hAnsi="Consolas"/>
          <w:color w:val="1F1F1F"/>
          <w:w w:val="98"/>
        </w:rPr>
        <w:t>range(1,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000000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000000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0FF8D24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A</w:t>
      </w:r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000000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r>
        <w:rPr>
          <w:rFonts w:ascii="Consolas" w:eastAsia="Consolas" w:hAnsi="Consolas"/>
          <w:color w:val="1F1F1F"/>
          <w:w w:val="98"/>
        </w:rPr>
        <w:t>range(5,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57A8BA06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C</w:t>
      </w:r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000000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000000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r>
        <w:rPr>
          <w:rFonts w:ascii="Consolas" w:eastAsia="Consolas" w:hAnsi="Consolas"/>
          <w:color w:val="1F1F1F"/>
          <w:w w:val="98"/>
        </w:rPr>
        <w:t>d.update({'y': 3, 'z': 4})</w:t>
      </w:r>
    </w:p>
    <w:p w14:paraId="50BD75AE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000000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7EF5612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A</w:t>
      </w:r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000000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>{x: x**3 for x in range(2,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269D015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A</w:t>
      </w:r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000000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14. What will </w:t>
      </w:r>
      <w:r>
        <w:rPr>
          <w:rFonts w:ascii="Consolas" w:eastAsia="Consolas" w:hAnsi="Consolas"/>
          <w:color w:val="1F1F1F"/>
          <w:w w:val="98"/>
        </w:rPr>
        <w:t>list(d.keys())[0]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704A31B6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8960B0">
        <w:rPr>
          <w:b/>
          <w:bCs/>
          <w:u w:val="single"/>
        </w:rPr>
        <w:t>B</w:t>
      </w:r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f(x, y=[]):</w:t>
      </w:r>
    </w:p>
    <w:p w14:paraId="4A39FB3F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y.append(x)</w:t>
      </w:r>
    </w:p>
    <w:p w14:paraId="2D68766E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3870DA2A" w14:textId="77777777" w:rsidR="00E33E5C" w:rsidRDefault="00E33E5C"/>
    <w:p w14:paraId="1B942BEF" w14:textId="1F9614FA" w:rsidR="00B8296C" w:rsidRDefault="00B8296C">
      <w:pPr>
        <w:sectPr w:rsidR="00B8296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print(f(1))</w:t>
      </w:r>
    </w:p>
    <w:p w14:paraId="1C34815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print(f(2))</w:t>
      </w:r>
    </w:p>
    <w:p w14:paraId="2551BE52" w14:textId="77777777" w:rsidR="00E33E5C" w:rsidRDefault="00000000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51E0C00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9951E0">
        <w:rPr>
          <w:b/>
          <w:bCs/>
          <w:u w:val="single"/>
        </w:rPr>
        <w:t>B</w:t>
      </w:r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>lambda x: x * x</w:t>
      </w:r>
      <w:r>
        <w:rPr>
          <w:rFonts w:ascii="Roboto" w:eastAsia="Roboto" w:hAnsi="Roboto"/>
          <w:color w:val="1F1F1F"/>
          <w:sz w:val="24"/>
        </w:rPr>
        <w:t xml:space="preserve">  return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000000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363305D0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9951E0">
        <w:rPr>
          <w:b/>
          <w:bCs/>
          <w:u w:val="single"/>
        </w:rPr>
        <w:t>C</w:t>
      </w:r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17. Which function is used to filter elements from an iterable?</w:t>
      </w:r>
    </w:p>
    <w:p w14:paraId="291F0F94" w14:textId="77777777" w:rsidR="00E33E5C" w:rsidRDefault="00000000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map()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5E72C46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9951E0">
        <w:rPr>
          <w:b/>
          <w:bCs/>
          <w:u w:val="single"/>
        </w:rPr>
        <w:t>C</w:t>
      </w:r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542B1CA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reduce(lambda x, y: x * y, [1, 2, 3, 4])</w:t>
      </w:r>
    </w:p>
    <w:p w14:paraId="14F7969A" w14:textId="77777777" w:rsidR="00E33E5C" w:rsidRDefault="00000000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68A4F8E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C4BF8">
        <w:rPr>
          <w:b/>
          <w:bCs/>
          <w:u w:val="single"/>
        </w:rPr>
        <w:t>B</w:t>
      </w:r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000000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lastRenderedPageBreak/>
        <w:t xml:space="preserve">19. What does </w:t>
      </w:r>
      <w:r>
        <w:rPr>
          <w:rFonts w:ascii="Consolas" w:eastAsia="Consolas" w:hAnsi="Consolas"/>
          <w:color w:val="1F1F1F"/>
          <w:w w:val="98"/>
        </w:rPr>
        <w:t>filter(lambda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000000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48F3FD3D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C7429D">
        <w:rPr>
          <w:b/>
          <w:bCs/>
          <w:u w:val="single"/>
        </w:rPr>
        <w:t>A</w:t>
      </w:r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000000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26A62C3D" w14:textId="0C12C690" w:rsidR="001F16EF" w:rsidRPr="00C31091" w:rsidRDefault="00C32BB1" w:rsidP="001F16EF">
      <w:pPr>
        <w:autoSpaceDE w:val="0"/>
        <w:autoSpaceDN w:val="0"/>
        <w:spacing w:before="222" w:after="0" w:line="302" w:lineRule="auto"/>
        <w:ind w:left="600" w:right="5328" w:hanging="258"/>
        <w:rPr>
          <w:lang w:val="en-IN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F16EF" w:rsidRPr="001F16E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</w:t>
      </w:r>
      <w:r w:rsidR="001F16EF" w:rsidRPr="00C31091">
        <w:rPr>
          <w:lang w:val="en-IN"/>
        </w:rPr>
        <w:t>def print_args</w:t>
      </w:r>
      <w:r w:rsidR="00C31091">
        <w:rPr>
          <w:lang w:val="en-IN"/>
        </w:rPr>
        <w:t>1</w:t>
      </w:r>
      <w:r w:rsidR="001F16EF" w:rsidRPr="00C31091">
        <w:rPr>
          <w:lang w:val="en-IN"/>
        </w:rPr>
        <w:t>(*args):</w:t>
      </w:r>
    </w:p>
    <w:p w14:paraId="4FFBEF0F" w14:textId="77777777" w:rsidR="001F16EF" w:rsidRPr="001F16EF" w:rsidRDefault="001F16EF" w:rsidP="001F16EF">
      <w:pPr>
        <w:autoSpaceDE w:val="0"/>
        <w:autoSpaceDN w:val="0"/>
        <w:spacing w:before="222" w:after="0" w:line="302" w:lineRule="auto"/>
        <w:ind w:left="600" w:right="5328" w:hanging="258"/>
        <w:rPr>
          <w:lang w:val="en-IN"/>
        </w:rPr>
      </w:pPr>
      <w:r w:rsidRPr="001F16EF">
        <w:rPr>
          <w:lang w:val="en-IN"/>
        </w:rPr>
        <w:t>    for arg in args:</w:t>
      </w:r>
    </w:p>
    <w:p w14:paraId="4C1572D6" w14:textId="3B764EC8" w:rsidR="001F16EF" w:rsidRPr="001F16EF" w:rsidRDefault="001F16EF" w:rsidP="00D42D31">
      <w:pPr>
        <w:autoSpaceDE w:val="0"/>
        <w:autoSpaceDN w:val="0"/>
        <w:spacing w:before="222" w:after="0" w:line="302" w:lineRule="auto"/>
        <w:ind w:left="600" w:right="5328" w:hanging="258"/>
        <w:rPr>
          <w:lang w:val="en-IN"/>
        </w:rPr>
      </w:pPr>
      <w:r w:rsidRPr="001F16EF">
        <w:rPr>
          <w:lang w:val="en-IN"/>
        </w:rPr>
        <w:t>        print(arg)</w:t>
      </w:r>
    </w:p>
    <w:p w14:paraId="46E694D3" w14:textId="3E3B55A5" w:rsidR="001F16EF" w:rsidRPr="001F16EF" w:rsidRDefault="001F16EF" w:rsidP="001F16EF">
      <w:pPr>
        <w:autoSpaceDE w:val="0"/>
        <w:autoSpaceDN w:val="0"/>
        <w:spacing w:before="222" w:after="0" w:line="302" w:lineRule="auto"/>
        <w:ind w:left="600" w:right="5328" w:hanging="258"/>
        <w:rPr>
          <w:lang w:val="en-IN"/>
        </w:rPr>
      </w:pPr>
      <w:r w:rsidRPr="001F16EF">
        <w:rPr>
          <w:lang w:val="en-IN"/>
        </w:rPr>
        <w:t>print_args</w:t>
      </w:r>
      <w:r w:rsidR="00C31091">
        <w:rPr>
          <w:lang w:val="en-IN"/>
        </w:rPr>
        <w:t>1</w:t>
      </w:r>
      <w:r w:rsidRPr="001F16EF">
        <w:rPr>
          <w:lang w:val="en-IN"/>
        </w:rPr>
        <w:t>(</w:t>
      </w:r>
      <w:r w:rsidR="00D42D31">
        <w:rPr>
          <w:lang w:val="en-IN"/>
        </w:rPr>
        <w:t>4</w:t>
      </w:r>
      <w:r w:rsidRPr="001F16EF">
        <w:rPr>
          <w:lang w:val="en-IN"/>
        </w:rPr>
        <w:t>, "</w:t>
      </w:r>
      <w:r w:rsidR="00D42D31">
        <w:rPr>
          <w:lang w:val="en-IN"/>
        </w:rPr>
        <w:t>MUSTAFA</w:t>
      </w:r>
      <w:r w:rsidRPr="001F16EF">
        <w:rPr>
          <w:lang w:val="en-IN"/>
        </w:rPr>
        <w:t xml:space="preserve">", </w:t>
      </w:r>
      <w:r w:rsidR="00D42D31">
        <w:rPr>
          <w:lang w:val="en-IN"/>
        </w:rPr>
        <w:t>1.8</w:t>
      </w:r>
      <w:r w:rsidRPr="001F16EF">
        <w:rPr>
          <w:lang w:val="en-IN"/>
        </w:rPr>
        <w:t>, True)</w:t>
      </w:r>
    </w:p>
    <w:p w14:paraId="76AA0682" w14:textId="16E83EB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000000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000000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77777777" w:rsidR="00E33E5C" w:rsidRDefault="00000000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def reverse_string(s):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9B4BD1D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  <w:r w:rsidRPr="00CE3AB1">
        <w:rPr>
          <w:lang w:val="en-IN"/>
        </w:rPr>
        <w:t>strng = "Mustafa"</w:t>
      </w:r>
    </w:p>
    <w:p w14:paraId="35C7D1C9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  <w:r w:rsidRPr="00CE3AB1">
        <w:rPr>
          <w:lang w:val="en-IN"/>
        </w:rPr>
        <w:t>reversed_strng = ""</w:t>
      </w:r>
    </w:p>
    <w:p w14:paraId="4DC7D41A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</w:p>
    <w:p w14:paraId="0620B93F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  <w:r w:rsidRPr="00CE3AB1">
        <w:rPr>
          <w:lang w:val="en-IN"/>
        </w:rPr>
        <w:t>for char in strng:</w:t>
      </w:r>
    </w:p>
    <w:p w14:paraId="306F6A86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  <w:r w:rsidRPr="00CE3AB1">
        <w:rPr>
          <w:lang w:val="en-IN"/>
        </w:rPr>
        <w:t>  reversed_strng = char + reversed_strng</w:t>
      </w:r>
    </w:p>
    <w:p w14:paraId="3D5658D8" w14:textId="77777777" w:rsidR="00CE3AB1" w:rsidRPr="00CE3AB1" w:rsidRDefault="00CE3AB1" w:rsidP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lang w:val="en-IN"/>
        </w:rPr>
      </w:pPr>
      <w:r w:rsidRPr="00CE3AB1">
        <w:rPr>
          <w:lang w:val="en-IN"/>
        </w:rPr>
        <w:t>print(reversed_strng)</w:t>
      </w:r>
    </w:p>
    <w:p w14:paraId="6C85F55E" w14:textId="77777777" w:rsidR="00CE3AB1" w:rsidRDefault="00CE3AB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</w:p>
    <w:p w14:paraId="129766D3" w14:textId="77777777" w:rsidR="00E33E5C" w:rsidRDefault="00E33E5C">
      <w:pPr>
        <w:sectPr w:rsidR="00E33E5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print(reverse_string("Python"))</w:t>
      </w:r>
    </w:p>
    <w:p w14:paraId="0F1F5C23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"nohtyP"</w:t>
      </w:r>
    </w:p>
    <w:p w14:paraId="2EE3DBDD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04B6C0" w14:textId="6CDA14F7" w:rsidR="00C32BB1" w:rsidRDefault="00707EA1">
      <w:pPr>
        <w:autoSpaceDE w:val="0"/>
        <w:autoSpaceDN w:val="0"/>
        <w:spacing w:before="526" w:after="0" w:line="242" w:lineRule="auto"/>
        <w:ind w:left="600"/>
      </w:pPr>
      <w:r>
        <w:t>afatsuM</w:t>
      </w:r>
    </w:p>
    <w:p w14:paraId="411E69E1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remove_duplicates(lst):</w:t>
      </w:r>
    </w:p>
    <w:p w14:paraId="463F3A30" w14:textId="77777777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CE9830E" w14:textId="77777777" w:rsidR="00676723" w:rsidRDefault="00676723" w:rsidP="00676723">
      <w:pPr>
        <w:autoSpaceDE w:val="0"/>
        <w:autoSpaceDN w:val="0"/>
        <w:spacing w:before="138" w:after="0" w:line="240" w:lineRule="auto"/>
      </w:pPr>
      <w:r w:rsidRPr="00676723">
        <w:t xml:space="preserve">def remove_duplicates(lst): </w:t>
      </w:r>
    </w:p>
    <w:p w14:paraId="2EAFEE3A" w14:textId="77777777" w:rsidR="00676723" w:rsidRDefault="00676723" w:rsidP="00676723">
      <w:pPr>
        <w:autoSpaceDE w:val="0"/>
        <w:autoSpaceDN w:val="0"/>
        <w:spacing w:before="138" w:after="0" w:line="240" w:lineRule="auto"/>
        <w:ind w:firstLine="720"/>
      </w:pPr>
      <w:r w:rsidRPr="00676723">
        <w:t>return list(dict.fromkeys(lst))</w:t>
      </w:r>
    </w:p>
    <w:p w14:paraId="3EDB78E6" w14:textId="77777777" w:rsidR="00676723" w:rsidRDefault="00676723" w:rsidP="00676723">
      <w:pPr>
        <w:autoSpaceDE w:val="0"/>
        <w:autoSpaceDN w:val="0"/>
        <w:spacing w:before="138" w:after="0" w:line="240" w:lineRule="auto"/>
      </w:pPr>
    </w:p>
    <w:p w14:paraId="0295B6CC" w14:textId="04B9DEFC" w:rsidR="009B25A4" w:rsidRDefault="00676723" w:rsidP="00676723">
      <w:pPr>
        <w:autoSpaceDE w:val="0"/>
        <w:autoSpaceDN w:val="0"/>
        <w:spacing w:before="138" w:after="0" w:line="240" w:lineRule="auto"/>
      </w:pPr>
      <w:r w:rsidRPr="00676723">
        <w:t xml:space="preserve"> print(remove_duplicates([1, 2, 2, 3, 4, 4, 5]))</w:t>
      </w:r>
    </w:p>
    <w:p w14:paraId="02A82945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print(remove_duplicates([1, 2, 2, 3, 4, 4, 5]))</w:t>
      </w:r>
    </w:p>
    <w:p w14:paraId="306C2321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6C400A95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1D1E4B8" w14:textId="78BB2DC7" w:rsidR="00C32BB1" w:rsidRDefault="00A92398">
      <w:pPr>
        <w:autoSpaceDE w:val="0"/>
        <w:autoSpaceDN w:val="0"/>
        <w:spacing w:before="528" w:after="0" w:line="240" w:lineRule="auto"/>
        <w:ind w:left="600"/>
      </w:pPr>
      <w:r>
        <w:t>[1, 2, 3, 4, 5]</w:t>
      </w:r>
    </w:p>
    <w:p w14:paraId="3F8C7D6C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000000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reverse_dict(d):</w:t>
      </w:r>
    </w:p>
    <w:p w14:paraId="6EC78E49" w14:textId="77777777" w:rsidR="00E33E5C" w:rsidRDefault="00000000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7F3C0B1" w14:textId="77777777" w:rsidR="00790445" w:rsidRDefault="00790445" w:rsidP="00790445">
      <w:pPr>
        <w:autoSpaceDE w:val="0"/>
        <w:autoSpaceDN w:val="0"/>
        <w:spacing w:before="136" w:after="0" w:line="240" w:lineRule="auto"/>
      </w:pPr>
      <w:r w:rsidRPr="00790445">
        <w:t xml:space="preserve">def reverse_dict(d): </w:t>
      </w:r>
    </w:p>
    <w:p w14:paraId="5F3E61BE" w14:textId="6EB9C9C4" w:rsidR="00790445" w:rsidRDefault="00790445" w:rsidP="00790445">
      <w:pPr>
        <w:autoSpaceDE w:val="0"/>
        <w:autoSpaceDN w:val="0"/>
        <w:spacing w:before="136" w:after="0" w:line="240" w:lineRule="auto"/>
        <w:ind w:firstLine="720"/>
      </w:pPr>
      <w:r w:rsidRPr="00790445">
        <w:t>return {</w:t>
      </w:r>
      <w:r w:rsidR="00AA5F13">
        <w:t>y</w:t>
      </w:r>
      <w:r w:rsidRPr="00790445">
        <w:t xml:space="preserve">: </w:t>
      </w:r>
      <w:r w:rsidR="00AA5F13">
        <w:t xml:space="preserve">x </w:t>
      </w:r>
      <w:r w:rsidRPr="00790445">
        <w:t>for</w:t>
      </w:r>
      <w:r w:rsidR="00AA5F13">
        <w:t xml:space="preserve"> x</w:t>
      </w:r>
      <w:r w:rsidRPr="00790445">
        <w:t xml:space="preserve">, </w:t>
      </w:r>
      <w:r w:rsidR="00AA5F13">
        <w:t xml:space="preserve">y </w:t>
      </w:r>
      <w:r w:rsidRPr="00790445">
        <w:t>in d.items()}</w:t>
      </w:r>
    </w:p>
    <w:p w14:paraId="23430414" w14:textId="77777777" w:rsidR="00790445" w:rsidRDefault="00790445" w:rsidP="00790445">
      <w:pPr>
        <w:autoSpaceDE w:val="0"/>
        <w:autoSpaceDN w:val="0"/>
        <w:spacing w:before="136" w:after="0" w:line="240" w:lineRule="auto"/>
      </w:pPr>
    </w:p>
    <w:p w14:paraId="6346D821" w14:textId="47D4F9EB" w:rsidR="00790445" w:rsidRDefault="00790445" w:rsidP="00790445">
      <w:pPr>
        <w:autoSpaceDE w:val="0"/>
        <w:autoSpaceDN w:val="0"/>
        <w:spacing w:before="136" w:after="0" w:line="240" w:lineRule="auto"/>
      </w:pPr>
      <w:r w:rsidRPr="00790445">
        <w:t xml:space="preserve">print(reverse_dict({'a': </w:t>
      </w:r>
      <w:r w:rsidR="007B1BA0">
        <w:t>2</w:t>
      </w:r>
      <w:r w:rsidRPr="00790445">
        <w:t xml:space="preserve">, 'b': </w:t>
      </w:r>
      <w:r w:rsidR="007B1BA0">
        <w:t>3</w:t>
      </w:r>
      <w:r w:rsidRPr="00790445">
        <w:t xml:space="preserve">, 'c': </w:t>
      </w:r>
      <w:r w:rsidR="007B1BA0">
        <w:t>4</w:t>
      </w:r>
      <w:r w:rsidRPr="00790445">
        <w:t>}))</w:t>
      </w:r>
    </w:p>
    <w:p w14:paraId="78AA7B41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1F5E85E6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print(reverse_dict({'a': </w:t>
      </w:r>
      <w:r w:rsidR="007B1BA0">
        <w:rPr>
          <w:rFonts w:ascii="Consolas" w:eastAsia="Consolas" w:hAnsi="Consolas"/>
          <w:color w:val="1F1F1F"/>
          <w:w w:val="98"/>
        </w:rPr>
        <w:t>2</w:t>
      </w:r>
      <w:r>
        <w:rPr>
          <w:rFonts w:ascii="Consolas" w:eastAsia="Consolas" w:hAnsi="Consolas"/>
          <w:color w:val="1F1F1F"/>
          <w:w w:val="98"/>
        </w:rPr>
        <w:t xml:space="preserve">, 'b': </w:t>
      </w:r>
      <w:r w:rsidR="007B1BA0">
        <w:rPr>
          <w:rFonts w:ascii="Consolas" w:eastAsia="Consolas" w:hAnsi="Consolas"/>
          <w:color w:val="1F1F1F"/>
          <w:w w:val="98"/>
        </w:rPr>
        <w:t>3</w:t>
      </w:r>
      <w:r>
        <w:rPr>
          <w:rFonts w:ascii="Consolas" w:eastAsia="Consolas" w:hAnsi="Consolas"/>
          <w:color w:val="1F1F1F"/>
          <w:w w:val="98"/>
        </w:rPr>
        <w:t xml:space="preserve">, 'c': </w:t>
      </w:r>
      <w:r w:rsidR="007B1BA0">
        <w:rPr>
          <w:rFonts w:ascii="Consolas" w:eastAsia="Consolas" w:hAnsi="Consolas"/>
          <w:color w:val="1F1F1F"/>
          <w:w w:val="98"/>
        </w:rPr>
        <w:t>4</w:t>
      </w:r>
      <w:r>
        <w:rPr>
          <w:rFonts w:ascii="Consolas" w:eastAsia="Consolas" w:hAnsi="Consolas"/>
          <w:color w:val="1F1F1F"/>
          <w:w w:val="98"/>
        </w:rPr>
        <w:t>}))</w:t>
      </w:r>
    </w:p>
    <w:p w14:paraId="32265FAC" w14:textId="3EBA4B2C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Expected Output:</w:t>
      </w:r>
      <w:r>
        <w:rPr>
          <w:rFonts w:ascii="Consolas" w:eastAsia="Consolas" w:hAnsi="Consolas"/>
          <w:color w:val="1F1F1F"/>
          <w:w w:val="98"/>
        </w:rPr>
        <w:t>{</w:t>
      </w:r>
      <w:r w:rsidR="007B1BA0">
        <w:rPr>
          <w:rFonts w:ascii="Consolas" w:eastAsia="Consolas" w:hAnsi="Consolas"/>
          <w:color w:val="1F1F1F"/>
          <w:w w:val="98"/>
        </w:rPr>
        <w:t>2</w:t>
      </w:r>
      <w:r>
        <w:rPr>
          <w:rFonts w:ascii="Consolas" w:eastAsia="Consolas" w:hAnsi="Consolas"/>
          <w:color w:val="1F1F1F"/>
          <w:w w:val="98"/>
        </w:rPr>
        <w:t xml:space="preserve">: 'a', </w:t>
      </w:r>
      <w:r w:rsidR="007B1BA0">
        <w:rPr>
          <w:rFonts w:ascii="Consolas" w:eastAsia="Consolas" w:hAnsi="Consolas"/>
          <w:color w:val="1F1F1F"/>
          <w:w w:val="98"/>
        </w:rPr>
        <w:t>3</w:t>
      </w:r>
      <w:r>
        <w:rPr>
          <w:rFonts w:ascii="Consolas" w:eastAsia="Consolas" w:hAnsi="Consolas"/>
          <w:color w:val="1F1F1F"/>
          <w:w w:val="98"/>
        </w:rPr>
        <w:t xml:space="preserve">: 'b', </w:t>
      </w:r>
      <w:r w:rsidR="007B1BA0">
        <w:rPr>
          <w:rFonts w:ascii="Consolas" w:eastAsia="Consolas" w:hAnsi="Consolas"/>
          <w:color w:val="1F1F1F"/>
          <w:w w:val="98"/>
        </w:rPr>
        <w:t>4</w:t>
      </w:r>
      <w:r>
        <w:rPr>
          <w:rFonts w:ascii="Consolas" w:eastAsia="Consolas" w:hAnsi="Consolas"/>
          <w:color w:val="1F1F1F"/>
          <w:w w:val="98"/>
        </w:rPr>
        <w:t>: 'c'}</w:t>
      </w:r>
    </w:p>
    <w:p w14:paraId="03B0FB18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3753CF9" w14:textId="51CC94E2" w:rsidR="00C32BB1" w:rsidRDefault="00AA5F13">
      <w:pPr>
        <w:autoSpaceDE w:val="0"/>
        <w:autoSpaceDN w:val="0"/>
        <w:spacing w:before="512" w:after="0" w:line="240" w:lineRule="auto"/>
        <w:ind w:left="600"/>
      </w:pPr>
      <w:r>
        <w:rPr>
          <w:rFonts w:ascii="Consolas" w:eastAsia="Consolas" w:hAnsi="Consolas"/>
          <w:color w:val="1F1F1F"/>
          <w:w w:val="98"/>
        </w:rPr>
        <w:t>{</w:t>
      </w:r>
      <w:r w:rsidR="001029D6">
        <w:rPr>
          <w:rFonts w:ascii="Consolas" w:eastAsia="Consolas" w:hAnsi="Consolas"/>
          <w:color w:val="1F1F1F"/>
          <w:w w:val="98"/>
        </w:rPr>
        <w:t>2</w:t>
      </w:r>
      <w:r>
        <w:rPr>
          <w:rFonts w:ascii="Consolas" w:eastAsia="Consolas" w:hAnsi="Consolas"/>
          <w:color w:val="1F1F1F"/>
          <w:w w:val="98"/>
        </w:rPr>
        <w:t xml:space="preserve">: 'a', </w:t>
      </w:r>
      <w:r w:rsidR="001029D6">
        <w:rPr>
          <w:rFonts w:ascii="Consolas" w:eastAsia="Consolas" w:hAnsi="Consolas"/>
          <w:color w:val="1F1F1F"/>
          <w:w w:val="98"/>
        </w:rPr>
        <w:t>3</w:t>
      </w:r>
      <w:r>
        <w:rPr>
          <w:rFonts w:ascii="Consolas" w:eastAsia="Consolas" w:hAnsi="Consolas"/>
          <w:color w:val="1F1F1F"/>
          <w:w w:val="98"/>
        </w:rPr>
        <w:t xml:space="preserve">: 'b', </w:t>
      </w:r>
      <w:r w:rsidR="001029D6">
        <w:rPr>
          <w:rFonts w:ascii="Consolas" w:eastAsia="Consolas" w:hAnsi="Consolas"/>
          <w:color w:val="1F1F1F"/>
          <w:w w:val="98"/>
        </w:rPr>
        <w:t>4</w:t>
      </w:r>
      <w:r>
        <w:rPr>
          <w:rFonts w:ascii="Consolas" w:eastAsia="Consolas" w:hAnsi="Consolas"/>
          <w:color w:val="1F1F1F"/>
          <w:w w:val="98"/>
        </w:rPr>
        <w:t>: 'c'}</w:t>
      </w:r>
    </w:p>
    <w:p w14:paraId="053129D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cube_numbers(lst):</w:t>
      </w:r>
    </w:p>
    <w:p w14:paraId="741405DC" w14:textId="77777777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7A7A5176" w14:textId="77777777" w:rsidR="00E00274" w:rsidRDefault="00E00274" w:rsidP="00E00274">
      <w:pPr>
        <w:autoSpaceDE w:val="0"/>
        <w:autoSpaceDN w:val="0"/>
        <w:spacing w:before="138" w:after="0" w:line="240" w:lineRule="auto"/>
      </w:pPr>
      <w:r w:rsidRPr="00E00274">
        <w:t>def cube_numbers(lst):</w:t>
      </w:r>
    </w:p>
    <w:p w14:paraId="6BE2DAD1" w14:textId="77777777" w:rsidR="00E00274" w:rsidRDefault="00E00274" w:rsidP="00E00274">
      <w:pPr>
        <w:autoSpaceDE w:val="0"/>
        <w:autoSpaceDN w:val="0"/>
        <w:spacing w:before="138" w:after="0" w:line="240" w:lineRule="auto"/>
        <w:ind w:firstLine="720"/>
      </w:pPr>
      <w:r w:rsidRPr="00E00274">
        <w:t xml:space="preserve"> return list(map(lambda x: x**3, lst))</w:t>
      </w:r>
    </w:p>
    <w:p w14:paraId="06708E3F" w14:textId="77777777" w:rsidR="004302CB" w:rsidRDefault="004302CB" w:rsidP="00E00274">
      <w:pPr>
        <w:autoSpaceDE w:val="0"/>
        <w:autoSpaceDN w:val="0"/>
        <w:spacing w:before="138" w:after="0" w:line="240" w:lineRule="auto"/>
      </w:pPr>
    </w:p>
    <w:p w14:paraId="56907DFD" w14:textId="77777777" w:rsidR="004302CB" w:rsidRDefault="004302CB" w:rsidP="00E00274">
      <w:pPr>
        <w:autoSpaceDE w:val="0"/>
        <w:autoSpaceDN w:val="0"/>
        <w:spacing w:before="138" w:after="0" w:line="240" w:lineRule="auto"/>
      </w:pPr>
    </w:p>
    <w:p w14:paraId="55F4F530" w14:textId="24FD658D" w:rsidR="00E00274" w:rsidRDefault="00E00274" w:rsidP="00E00274">
      <w:pPr>
        <w:autoSpaceDE w:val="0"/>
        <w:autoSpaceDN w:val="0"/>
        <w:spacing w:before="138" w:after="0" w:line="240" w:lineRule="auto"/>
      </w:pPr>
      <w:r w:rsidRPr="00E00274">
        <w:t xml:space="preserve">print(cube_numbers([1, </w:t>
      </w:r>
      <w:r w:rsidR="00B7058C">
        <w:t>3</w:t>
      </w:r>
      <w:r w:rsidRPr="00E00274">
        <w:t xml:space="preserve">, </w:t>
      </w:r>
      <w:r w:rsidR="00B7058C">
        <w:t>5</w:t>
      </w:r>
      <w:r w:rsidRPr="00E00274">
        <w:t xml:space="preserve">, </w:t>
      </w:r>
      <w:r w:rsidR="00B7058C">
        <w:t>7</w:t>
      </w:r>
      <w:r w:rsidRPr="00E00274">
        <w:t>]))</w:t>
      </w:r>
    </w:p>
    <w:p w14:paraId="3F31BB9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print(cube_numbers([1, 2, 3, 4]))</w:t>
      </w:r>
    </w:p>
    <w:p w14:paraId="6C84F887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678517F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4832DE8" w14:textId="54840BA5" w:rsidR="00C32BB1" w:rsidRDefault="004302CB">
      <w:pPr>
        <w:autoSpaceDE w:val="0"/>
        <w:autoSpaceDN w:val="0"/>
        <w:spacing w:before="512" w:after="0" w:line="240" w:lineRule="auto"/>
        <w:ind w:left="600"/>
      </w:pPr>
      <w:r>
        <w:rPr>
          <w:rFonts w:ascii="Consolas" w:eastAsia="Consolas" w:hAnsi="Consolas"/>
          <w:color w:val="1F1F1F"/>
          <w:w w:val="98"/>
        </w:rPr>
        <w:t>[</w:t>
      </w:r>
      <w:r w:rsidR="00B7058C">
        <w:rPr>
          <w:rFonts w:ascii="Consolas" w:eastAsia="Consolas" w:hAnsi="Consolas"/>
          <w:color w:val="1F1F1F"/>
          <w:w w:val="98"/>
        </w:rPr>
        <w:t>1</w:t>
      </w:r>
      <w:r>
        <w:rPr>
          <w:rFonts w:ascii="Consolas" w:eastAsia="Consolas" w:hAnsi="Consolas"/>
          <w:color w:val="1F1F1F"/>
          <w:w w:val="98"/>
        </w:rPr>
        <w:t xml:space="preserve">, </w:t>
      </w:r>
      <w:r w:rsidR="00517034">
        <w:rPr>
          <w:rFonts w:ascii="Consolas" w:eastAsia="Consolas" w:hAnsi="Consolas"/>
          <w:color w:val="1F1F1F"/>
          <w:w w:val="98"/>
        </w:rPr>
        <w:t>27</w:t>
      </w:r>
      <w:r>
        <w:rPr>
          <w:rFonts w:ascii="Consolas" w:eastAsia="Consolas" w:hAnsi="Consolas"/>
          <w:color w:val="1F1F1F"/>
          <w:w w:val="98"/>
        </w:rPr>
        <w:t xml:space="preserve">, </w:t>
      </w:r>
      <w:r w:rsidR="00517034">
        <w:rPr>
          <w:rFonts w:ascii="Consolas" w:eastAsia="Consolas" w:hAnsi="Consolas"/>
          <w:color w:val="1F1F1F"/>
          <w:w w:val="98"/>
        </w:rPr>
        <w:t>125</w:t>
      </w:r>
      <w:r>
        <w:rPr>
          <w:rFonts w:ascii="Consolas" w:eastAsia="Consolas" w:hAnsi="Consolas"/>
          <w:color w:val="1F1F1F"/>
          <w:w w:val="98"/>
        </w:rPr>
        <w:t>,</w:t>
      </w:r>
      <w:r w:rsidR="00517034">
        <w:rPr>
          <w:rFonts w:ascii="Consolas" w:eastAsia="Consolas" w:hAnsi="Consolas"/>
          <w:color w:val="1F1F1F"/>
          <w:w w:val="98"/>
        </w:rPr>
        <w:t xml:space="preserve"> </w:t>
      </w:r>
      <w:r w:rsidR="0079441B">
        <w:rPr>
          <w:rFonts w:ascii="Consolas" w:eastAsia="Consolas" w:hAnsi="Consolas"/>
          <w:color w:val="1F1F1F"/>
          <w:w w:val="98"/>
        </w:rPr>
        <w:t>343</w:t>
      </w:r>
      <w:r>
        <w:rPr>
          <w:rFonts w:ascii="Consolas" w:eastAsia="Consolas" w:hAnsi="Consolas"/>
          <w:color w:val="1F1F1F"/>
          <w:w w:val="98"/>
        </w:rPr>
        <w:t>]</w:t>
      </w:r>
    </w:p>
    <w:p w14:paraId="443F4875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r>
        <w:rPr>
          <w:rFonts w:ascii="Consolas" w:eastAsia="Consolas" w:hAnsi="Consolas"/>
          <w:b/>
          <w:color w:val="1F1F1F"/>
          <w:w w:val="98"/>
        </w:rPr>
        <w:t>filter()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remove_vowels(s):</w:t>
      </w:r>
    </w:p>
    <w:p w14:paraId="48B96086" w14:textId="77777777" w:rsidR="00E33E5C" w:rsidRDefault="00000000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0552006" w14:textId="77777777" w:rsidR="005F184F" w:rsidRDefault="005F184F" w:rsidP="005F184F">
      <w:pPr>
        <w:autoSpaceDE w:val="0"/>
        <w:autoSpaceDN w:val="0"/>
        <w:spacing w:before="136" w:after="0" w:line="240" w:lineRule="auto"/>
      </w:pPr>
      <w:r w:rsidRPr="005F184F">
        <w:t>def remove_vowels(s):</w:t>
      </w:r>
    </w:p>
    <w:p w14:paraId="2434425B" w14:textId="77777777" w:rsidR="004C5EF6" w:rsidRDefault="005F184F" w:rsidP="004C5EF6">
      <w:pPr>
        <w:autoSpaceDE w:val="0"/>
        <w:autoSpaceDN w:val="0"/>
        <w:spacing w:before="136" w:after="0" w:line="240" w:lineRule="auto"/>
        <w:ind w:firstLine="720"/>
      </w:pPr>
      <w:r w:rsidRPr="005F184F">
        <w:t>return "".join(filter(lambda x: x.lower() not in "aeiou", s))</w:t>
      </w:r>
    </w:p>
    <w:p w14:paraId="2DA2D09E" w14:textId="77777777" w:rsidR="004C5EF6" w:rsidRDefault="004C5EF6" w:rsidP="004C5EF6">
      <w:pPr>
        <w:autoSpaceDE w:val="0"/>
        <w:autoSpaceDN w:val="0"/>
        <w:spacing w:before="136" w:after="0" w:line="240" w:lineRule="auto"/>
      </w:pPr>
    </w:p>
    <w:p w14:paraId="611FF698" w14:textId="333905DD" w:rsidR="005F184F" w:rsidRDefault="005F184F" w:rsidP="004C5EF6">
      <w:pPr>
        <w:autoSpaceDE w:val="0"/>
        <w:autoSpaceDN w:val="0"/>
        <w:spacing w:before="136" w:after="0" w:line="240" w:lineRule="auto"/>
      </w:pPr>
      <w:r w:rsidRPr="005F184F">
        <w:t>print(remove_vowels("mustafa khan"))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print(remove_vowels("hello world"))</w:t>
      </w:r>
    </w:p>
    <w:p w14:paraId="77746851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"hll wrld"</w:t>
      </w:r>
    </w:p>
    <w:p w14:paraId="76E8D8A9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DA826E4" w14:textId="1EFA514E" w:rsidR="00C32BB1" w:rsidRDefault="00B7058C">
      <w:pPr>
        <w:autoSpaceDE w:val="0"/>
        <w:autoSpaceDN w:val="0"/>
        <w:spacing w:before="512" w:after="0" w:line="240" w:lineRule="auto"/>
        <w:ind w:left="600"/>
      </w:pPr>
      <w:r w:rsidRPr="00B7058C">
        <w:t>"mstf khn"</w:t>
      </w:r>
    </w:p>
    <w:p w14:paraId="47D2F0B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squares_dict(n):</w:t>
      </w:r>
    </w:p>
    <w:p w14:paraId="15A0556E" w14:textId="77777777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79F6C68F" w14:textId="77777777" w:rsidR="00A66608" w:rsidRDefault="00A66608" w:rsidP="00A66608">
      <w:pPr>
        <w:autoSpaceDE w:val="0"/>
        <w:autoSpaceDN w:val="0"/>
        <w:spacing w:before="138" w:after="0" w:line="240" w:lineRule="auto"/>
      </w:pPr>
      <w:r w:rsidRPr="00A66608">
        <w:t xml:space="preserve">def squares_dict(n): </w:t>
      </w:r>
    </w:p>
    <w:p w14:paraId="4095CD61" w14:textId="77777777" w:rsidR="00A66608" w:rsidRDefault="00A66608" w:rsidP="00A66608">
      <w:pPr>
        <w:autoSpaceDE w:val="0"/>
        <w:autoSpaceDN w:val="0"/>
        <w:spacing w:before="138" w:after="0" w:line="240" w:lineRule="auto"/>
        <w:ind w:firstLine="720"/>
      </w:pPr>
      <w:r w:rsidRPr="00A66608">
        <w:t>return {i: i**2 for i in range(1, n+1)}</w:t>
      </w:r>
    </w:p>
    <w:p w14:paraId="11C31219" w14:textId="77777777" w:rsidR="00A66608" w:rsidRDefault="00A66608" w:rsidP="00A66608">
      <w:pPr>
        <w:autoSpaceDE w:val="0"/>
        <w:autoSpaceDN w:val="0"/>
        <w:spacing w:before="138" w:after="0" w:line="240" w:lineRule="auto"/>
      </w:pPr>
    </w:p>
    <w:p w14:paraId="33646CFE" w14:textId="460A8528" w:rsidR="00A66608" w:rsidRDefault="00A66608" w:rsidP="00A66608">
      <w:pPr>
        <w:autoSpaceDE w:val="0"/>
        <w:autoSpaceDN w:val="0"/>
        <w:spacing w:before="138" w:after="0" w:line="240" w:lineRule="auto"/>
      </w:pPr>
      <w:r w:rsidRPr="00A66608">
        <w:t>print(squares_dict(</w:t>
      </w:r>
      <w:r>
        <w:t>6</w:t>
      </w:r>
      <w:r w:rsidRPr="00A66608">
        <w:t>))</w:t>
      </w:r>
    </w:p>
    <w:p w14:paraId="42FA107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print(squares_dict(5))</w:t>
      </w:r>
    </w:p>
    <w:p w14:paraId="7DDE24CF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227459E" w14:textId="1B54D9A0" w:rsidR="00C32BB1" w:rsidRDefault="00A0194B">
      <w:pPr>
        <w:autoSpaceDE w:val="0"/>
        <w:autoSpaceDN w:val="0"/>
        <w:spacing w:before="512" w:after="0" w:line="240" w:lineRule="auto"/>
        <w:ind w:left="600"/>
      </w:pPr>
      <w:r w:rsidRPr="00A0194B">
        <w:t>{1: 1, 2: 4, 3: 9, 4: 16, 5: 25, 6: 36}</w:t>
      </w:r>
    </w:p>
    <w:p w14:paraId="4E370DC9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merge_dicts(d1, d2):</w:t>
      </w:r>
    </w:p>
    <w:p w14:paraId="2DC9A32F" w14:textId="77777777" w:rsidR="00E33E5C" w:rsidRDefault="00000000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FF59DDA" w14:textId="21479739" w:rsidR="00B13182" w:rsidRDefault="00B13182" w:rsidP="00B13182">
      <w:pPr>
        <w:autoSpaceDE w:val="0"/>
        <w:autoSpaceDN w:val="0"/>
        <w:spacing w:before="122" w:after="0" w:line="240" w:lineRule="auto"/>
      </w:pPr>
      <w:r w:rsidRPr="00B13182">
        <w:t>def merge_dict</w:t>
      </w:r>
      <w:r w:rsidR="00F31425">
        <w:t>s</w:t>
      </w:r>
      <w:r w:rsidRPr="00B13182">
        <w:t>(d1, d2):</w:t>
      </w:r>
    </w:p>
    <w:p w14:paraId="7DEB4BDC" w14:textId="77777777" w:rsidR="00B13182" w:rsidRDefault="00B13182" w:rsidP="00B13182">
      <w:pPr>
        <w:autoSpaceDE w:val="0"/>
        <w:autoSpaceDN w:val="0"/>
        <w:spacing w:before="122" w:after="0" w:line="240" w:lineRule="auto"/>
        <w:ind w:firstLine="720"/>
      </w:pPr>
      <w:r w:rsidRPr="00B13182">
        <w:t xml:space="preserve"> return {**d1, **d2}</w:t>
      </w:r>
    </w:p>
    <w:p w14:paraId="2085E781" w14:textId="77777777" w:rsidR="003F1FDC" w:rsidRDefault="003F1FDC" w:rsidP="00B13182">
      <w:pPr>
        <w:autoSpaceDE w:val="0"/>
        <w:autoSpaceDN w:val="0"/>
        <w:spacing w:before="122" w:after="0" w:line="240" w:lineRule="auto"/>
      </w:pPr>
    </w:p>
    <w:p w14:paraId="78DB9142" w14:textId="77777777" w:rsidR="003F1FDC" w:rsidRDefault="00B13182" w:rsidP="00B13182">
      <w:pPr>
        <w:autoSpaceDE w:val="0"/>
        <w:autoSpaceDN w:val="0"/>
        <w:spacing w:before="122" w:after="0" w:line="240" w:lineRule="auto"/>
      </w:pPr>
      <w:r w:rsidRPr="00B13182">
        <w:t>dict1 = {'a': 1, 'b': 2}</w:t>
      </w:r>
    </w:p>
    <w:p w14:paraId="6D6E2E16" w14:textId="77777777" w:rsidR="003F1FDC" w:rsidRDefault="00B13182" w:rsidP="00B13182">
      <w:pPr>
        <w:autoSpaceDE w:val="0"/>
        <w:autoSpaceDN w:val="0"/>
        <w:spacing w:before="122" w:after="0" w:line="240" w:lineRule="auto"/>
      </w:pPr>
      <w:r w:rsidRPr="00B13182">
        <w:t>dict2 = {'c': 3, 'd': 4}</w:t>
      </w:r>
    </w:p>
    <w:p w14:paraId="430FF1D7" w14:textId="4AEFD293" w:rsidR="00B13182" w:rsidRDefault="00B13182" w:rsidP="00B13182">
      <w:pPr>
        <w:autoSpaceDE w:val="0"/>
        <w:autoSpaceDN w:val="0"/>
        <w:spacing w:before="122" w:after="0" w:line="240" w:lineRule="auto"/>
      </w:pPr>
      <w:r w:rsidRPr="00B13182">
        <w:t>print(merge_dicts(dict1, dict2))</w:t>
      </w:r>
    </w:p>
    <w:p w14:paraId="2B861698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print(merge_dicts({'a': 1, 'b': 2}, {'b': 3, 'c': 4}))</w:t>
      </w:r>
    </w:p>
    <w:p w14:paraId="54CADB5D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402E029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BDD9F1D" w14:textId="5594B985" w:rsidR="00C32BB1" w:rsidRDefault="00F31425">
      <w:pPr>
        <w:autoSpaceDE w:val="0"/>
        <w:autoSpaceDN w:val="0"/>
        <w:spacing w:before="528" w:after="0" w:line="240" w:lineRule="auto"/>
        <w:ind w:left="600"/>
      </w:pPr>
      <w:r w:rsidRPr="00F31425">
        <w:t>{'a': 1, 'b': 2, 'c': 3, 'd': 4}</w:t>
      </w:r>
    </w:p>
    <w:p w14:paraId="054E58C7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reduce()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000000" w:rsidP="00486786">
      <w:pPr>
        <w:autoSpaceDE w:val="0"/>
        <w:autoSpaceDN w:val="0"/>
        <w:spacing w:before="550" w:after="0" w:line="240" w:lineRule="auto"/>
        <w:ind w:firstLine="342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2BCCB55F" w14:textId="77777777" w:rsidR="005A5B6E" w:rsidRDefault="00000000" w:rsidP="00486786">
      <w:pPr>
        <w:autoSpaceDE w:val="0"/>
        <w:autoSpaceDN w:val="0"/>
        <w:spacing w:before="512" w:after="0" w:line="240" w:lineRule="auto"/>
        <w:ind w:firstLine="342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41C9276F" w14:textId="7A6FBDAE" w:rsidR="005A5B6E" w:rsidRDefault="005A5B6E" w:rsidP="00486786">
      <w:pPr>
        <w:autoSpaceDE w:val="0"/>
        <w:autoSpaceDN w:val="0"/>
        <w:spacing w:before="512" w:after="0" w:line="240" w:lineRule="auto"/>
        <w:rPr>
          <w:rFonts w:ascii="Consolas" w:eastAsia="Consolas" w:hAnsi="Consolas"/>
          <w:color w:val="1F1F1F"/>
          <w:w w:val="98"/>
        </w:rPr>
      </w:pPr>
      <w:r w:rsidRPr="005A5B6E">
        <w:rPr>
          <w:rFonts w:ascii="Consolas" w:eastAsia="Consolas" w:hAnsi="Consolas"/>
          <w:color w:val="1F1F1F"/>
          <w:w w:val="98"/>
        </w:rPr>
        <w:t>from functools import reduce</w:t>
      </w:r>
    </w:p>
    <w:p w14:paraId="68922F18" w14:textId="77777777" w:rsidR="00486786" w:rsidRDefault="005A5B6E" w:rsidP="00486786">
      <w:pPr>
        <w:autoSpaceDE w:val="0"/>
        <w:autoSpaceDN w:val="0"/>
        <w:spacing w:before="512" w:after="0" w:line="240" w:lineRule="auto"/>
        <w:rPr>
          <w:rFonts w:ascii="Consolas" w:eastAsia="Consolas" w:hAnsi="Consolas"/>
          <w:color w:val="1F1F1F"/>
          <w:w w:val="98"/>
        </w:rPr>
      </w:pPr>
      <w:r w:rsidRPr="005A5B6E">
        <w:rPr>
          <w:rFonts w:ascii="Consolas" w:eastAsia="Consolas" w:hAnsi="Consolas"/>
          <w:color w:val="1F1F1F"/>
          <w:w w:val="98"/>
        </w:rPr>
        <w:t>def factorial(n):</w:t>
      </w:r>
    </w:p>
    <w:p w14:paraId="7BF1548E" w14:textId="77777777" w:rsidR="00486786" w:rsidRDefault="005A5B6E" w:rsidP="00486786">
      <w:pPr>
        <w:autoSpaceDE w:val="0"/>
        <w:autoSpaceDN w:val="0"/>
        <w:spacing w:before="512" w:after="0" w:line="240" w:lineRule="auto"/>
        <w:ind w:firstLine="720"/>
        <w:rPr>
          <w:rFonts w:ascii="Consolas" w:eastAsia="Consolas" w:hAnsi="Consolas"/>
          <w:color w:val="1F1F1F"/>
          <w:w w:val="98"/>
        </w:rPr>
      </w:pPr>
      <w:r w:rsidRPr="005A5B6E">
        <w:rPr>
          <w:rFonts w:ascii="Consolas" w:eastAsia="Consolas" w:hAnsi="Consolas"/>
          <w:color w:val="1F1F1F"/>
          <w:w w:val="98"/>
        </w:rPr>
        <w:t>return reduce(lambda x, y: x * y, range(1, n + 1), 1)</w:t>
      </w:r>
    </w:p>
    <w:p w14:paraId="6253FA91" w14:textId="573792AB" w:rsidR="005A5B6E" w:rsidRDefault="005A5B6E" w:rsidP="00486786">
      <w:pPr>
        <w:autoSpaceDE w:val="0"/>
        <w:autoSpaceDN w:val="0"/>
        <w:spacing w:before="512" w:after="0" w:line="240" w:lineRule="auto"/>
        <w:rPr>
          <w:rFonts w:ascii="Consolas" w:eastAsia="Consolas" w:hAnsi="Consolas"/>
          <w:color w:val="1F1F1F"/>
          <w:w w:val="98"/>
        </w:rPr>
      </w:pPr>
      <w:r w:rsidRPr="005A5B6E">
        <w:rPr>
          <w:rFonts w:ascii="Consolas" w:eastAsia="Consolas" w:hAnsi="Consolas"/>
          <w:color w:val="1F1F1F"/>
          <w:w w:val="98"/>
        </w:rPr>
        <w:t>print(factorial(</w:t>
      </w:r>
      <w:r w:rsidR="00486786">
        <w:rPr>
          <w:rFonts w:ascii="Consolas" w:eastAsia="Consolas" w:hAnsi="Consolas"/>
          <w:color w:val="1F1F1F"/>
          <w:w w:val="98"/>
        </w:rPr>
        <w:t>4</w:t>
      </w:r>
      <w:r w:rsidRPr="005A5B6E">
        <w:rPr>
          <w:rFonts w:ascii="Consolas" w:eastAsia="Consolas" w:hAnsi="Consolas"/>
          <w:color w:val="1F1F1F"/>
          <w:w w:val="98"/>
        </w:rPr>
        <w:t>))</w:t>
      </w:r>
    </w:p>
    <w:p w14:paraId="3D8BC6AF" w14:textId="1FD52108" w:rsidR="00E33E5C" w:rsidRPr="005A5B6E" w:rsidRDefault="00000000" w:rsidP="005A5B6E">
      <w:pPr>
        <w:autoSpaceDE w:val="0"/>
        <w:autoSpaceDN w:val="0"/>
        <w:spacing w:before="51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print(factorial(5))</w:t>
      </w:r>
    </w:p>
    <w:p w14:paraId="03748C87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1E733BB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486786">
        <w:rPr>
          <w:b/>
          <w:bCs/>
          <w:u w:val="single"/>
        </w:rPr>
        <w:t>24</w:t>
      </w:r>
    </w:p>
    <w:p w14:paraId="0CD0EDAC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flatten_list(nested_lst):</w:t>
      </w:r>
    </w:p>
    <w:p w14:paraId="6EBE84C4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000000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print(flatten_list([[1, 2], [3, 4], [5]]))</w:t>
      </w:r>
    </w:p>
    <w:p w14:paraId="173D2071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3FF0E4F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000000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000000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is_prime = lambda n: # Your code here</w:t>
      </w:r>
    </w:p>
    <w:p w14:paraId="58021EA4" w14:textId="20C66D32" w:rsidR="00BC3A22" w:rsidRDefault="00BC3A22" w:rsidP="00BC3A22">
      <w:pPr>
        <w:autoSpaceDE w:val="0"/>
        <w:autoSpaceDN w:val="0"/>
        <w:spacing w:before="552" w:after="0" w:line="240" w:lineRule="auto"/>
      </w:pPr>
      <w:r w:rsidRPr="00BC3A22">
        <w:t>is_prime = lambda n: n &gt; 1 and all(n % i != 0 for i in range(2, int(n**0.5) + 1))</w:t>
      </w:r>
    </w:p>
    <w:p w14:paraId="7C4A9965" w14:textId="77777777" w:rsidR="00E33E5C" w:rsidRDefault="00000000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print(is_prime(7)) </w:t>
      </w:r>
      <w:r>
        <w:br/>
      </w:r>
      <w:r>
        <w:rPr>
          <w:rFonts w:ascii="Consolas" w:eastAsia="Consolas" w:hAnsi="Consolas"/>
          <w:color w:val="1F1F1F"/>
          <w:w w:val="98"/>
        </w:rPr>
        <w:t>print(is_prime(10))</w:t>
      </w:r>
    </w:p>
    <w:p w14:paraId="54EBB7E5" w14:textId="77777777" w:rsidR="00E33E5C" w:rsidRDefault="00000000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403F858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99F2D6E" w14:textId="0DC90533" w:rsidR="00BC3A22" w:rsidRDefault="00BC3A22" w:rsidP="00BC3A22">
      <w:pPr>
        <w:autoSpaceDE w:val="0"/>
        <w:autoSpaceDN w:val="0"/>
        <w:spacing w:before="528" w:after="0" w:line="317" w:lineRule="auto"/>
        <w:ind w:left="644" w:right="7776" w:hanging="44"/>
      </w:pPr>
      <w:r>
        <w:t>True</w:t>
      </w:r>
    </w:p>
    <w:p w14:paraId="7028D8F3" w14:textId="34686C16" w:rsidR="00BC3A22" w:rsidRDefault="00BC3A22" w:rsidP="00BC3A22">
      <w:pPr>
        <w:autoSpaceDE w:val="0"/>
        <w:autoSpaceDN w:val="0"/>
        <w:spacing w:before="528" w:after="0" w:line="317" w:lineRule="auto"/>
        <w:ind w:left="644" w:right="7776" w:hanging="44"/>
      </w:pPr>
      <w:r>
        <w:t>False</w:t>
      </w:r>
    </w:p>
    <w:p w14:paraId="71FA9DEF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58"/>
    <w:rsid w:val="001029D6"/>
    <w:rsid w:val="0015074B"/>
    <w:rsid w:val="001F16EF"/>
    <w:rsid w:val="00274155"/>
    <w:rsid w:val="0029639D"/>
    <w:rsid w:val="00326F90"/>
    <w:rsid w:val="003C6C22"/>
    <w:rsid w:val="003F1FDC"/>
    <w:rsid w:val="004302CB"/>
    <w:rsid w:val="00486786"/>
    <w:rsid w:val="004B5D0B"/>
    <w:rsid w:val="004C5EF6"/>
    <w:rsid w:val="00517034"/>
    <w:rsid w:val="005A5B6E"/>
    <w:rsid w:val="005B1728"/>
    <w:rsid w:val="005F184F"/>
    <w:rsid w:val="00676723"/>
    <w:rsid w:val="006C4BF8"/>
    <w:rsid w:val="00707EA1"/>
    <w:rsid w:val="00783C35"/>
    <w:rsid w:val="00790445"/>
    <w:rsid w:val="0079441B"/>
    <w:rsid w:val="007B1BA0"/>
    <w:rsid w:val="008960B0"/>
    <w:rsid w:val="009951E0"/>
    <w:rsid w:val="009B25A4"/>
    <w:rsid w:val="00A0194B"/>
    <w:rsid w:val="00A66608"/>
    <w:rsid w:val="00A70B86"/>
    <w:rsid w:val="00A92398"/>
    <w:rsid w:val="00AA1D8D"/>
    <w:rsid w:val="00AA5F13"/>
    <w:rsid w:val="00B13182"/>
    <w:rsid w:val="00B47730"/>
    <w:rsid w:val="00B7058C"/>
    <w:rsid w:val="00B8296C"/>
    <w:rsid w:val="00BC3A22"/>
    <w:rsid w:val="00C31091"/>
    <w:rsid w:val="00C32BB1"/>
    <w:rsid w:val="00C7429D"/>
    <w:rsid w:val="00CB0664"/>
    <w:rsid w:val="00CE3AB1"/>
    <w:rsid w:val="00D42D31"/>
    <w:rsid w:val="00E00274"/>
    <w:rsid w:val="00E33E5C"/>
    <w:rsid w:val="00E9382F"/>
    <w:rsid w:val="00F31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 khan</cp:lastModifiedBy>
  <cp:revision>39</cp:revision>
  <dcterms:created xsi:type="dcterms:W3CDTF">2013-12-23T23:15:00Z</dcterms:created>
  <dcterms:modified xsi:type="dcterms:W3CDTF">2025-02-24T17:09:00Z</dcterms:modified>
  <cp:category/>
</cp:coreProperties>
</file>