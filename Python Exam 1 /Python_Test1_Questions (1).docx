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460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314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Data Structures and Functions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70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Total Questions: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30 (20 MCQs, 10 Coding Challenges, Total 80 MARKS)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Time Limit: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60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56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Section 1: Multiple Choice Questions (20 Questions , 2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318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50" w:line="242" w:lineRule="auto"/>
        <w:ind w:left="8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536" w:line="240" w:lineRule="auto"/>
        <w:ind w:left="12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 = "PythonProgramming"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38" w:line="240" w:lineRule="auto"/>
        <w:ind w:left="12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print(s[2:10:2])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528" w:line="298" w:lineRule="auto"/>
        <w:ind w:left="1100" w:right="8784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toPorm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tPg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toPg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hnrg</w:t>
      </w:r>
    </w:p>
    <w:p w:rsidR="00000000" w:rsidDel="00000000" w:rsidP="00000000" w:rsidRDefault="00000000" w:rsidRPr="00000000" w14:paraId="0000000D">
      <w:pPr>
        <w:spacing w:after="0" w:before="528" w:line="298" w:lineRule="auto"/>
        <w:ind w:left="1100" w:right="8784" w:firstLine="0"/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yellow"/>
          <w:u w:val="single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2" w:line="302" w:lineRule="auto"/>
        <w:ind w:left="1100" w:right="4896" w:hanging="258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"Hello".replace('l', '')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Heo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Helo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</w:t>
      </w:r>
    </w:p>
    <w:p w:rsidR="00000000" w:rsidDel="00000000" w:rsidP="00000000" w:rsidRDefault="00000000" w:rsidRPr="00000000" w14:paraId="0000000F">
      <w:pPr>
        <w:spacing w:after="0" w:before="528" w:line="298" w:lineRule="auto"/>
        <w:ind w:left="1100" w:right="8784" w:firstLine="0"/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yellow"/>
          <w:u w:val="single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22" w:line="302" w:lineRule="auto"/>
        <w:ind w:left="1100" w:right="4896" w:hanging="25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70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10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Lists and Tuples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52" w:line="240" w:lineRule="auto"/>
        <w:ind w:left="8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3. What will be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552" w:line="240" w:lineRule="auto"/>
        <w:ind w:left="12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lst = [1, 2, 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22" w:line="240" w:lineRule="auto"/>
        <w:ind w:left="12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lst.extend([4, 5])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36" w:line="240" w:lineRule="auto"/>
        <w:ind w:left="12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512" w:line="300" w:lineRule="auto"/>
        <w:ind w:left="1100" w:right="7488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[4, 5]]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4, 5]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(4, 5)]</w:t>
      </w:r>
    </w:p>
    <w:p w:rsidR="00000000" w:rsidDel="00000000" w:rsidP="00000000" w:rsidRDefault="00000000" w:rsidRPr="00000000" w14:paraId="00000018">
      <w:pPr>
        <w:spacing w:after="0" w:before="528" w:line="298" w:lineRule="auto"/>
        <w:ind w:left="1100" w:right="8784" w:firstLine="0"/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yellow"/>
          <w:u w:val="single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00"/>
        </w:tabs>
        <w:spacing w:after="0" w:before="220" w:lineRule="auto"/>
        <w:ind w:left="842" w:right="3024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4. Which of the following statements is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incorrect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regarding tuples?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Tuples are immutable.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6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Tuples consume less memory than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02" w:lineRule="auto"/>
        <w:ind w:left="600" w:right="5472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Tuples support item assignment.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Tuples can contain mutable objects.</w:t>
      </w:r>
    </w:p>
    <w:p w:rsidR="00000000" w:rsidDel="00000000" w:rsidP="00000000" w:rsidRDefault="00000000" w:rsidRPr="00000000" w14:paraId="0000001D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:C</w:t>
      </w:r>
    </w:p>
    <w:p w:rsidR="00000000" w:rsidDel="00000000" w:rsidP="00000000" w:rsidRDefault="00000000" w:rsidRPr="00000000" w14:paraId="0000001E">
      <w:pPr>
        <w:spacing w:after="0" w:before="102" w:lineRule="auto"/>
        <w:ind w:left="600" w:right="54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102" w:lineRule="auto"/>
        <w:ind w:left="600" w:right="54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222" w:line="302" w:lineRule="auto"/>
        <w:ind w:left="600" w:right="5328" w:hanging="258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5. What will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tuple([1, 2, 3, 4])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(1, 2, 3, 4)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{1, 2, 3, 4}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021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:A</w:t>
      </w:r>
    </w:p>
    <w:p w:rsidR="00000000" w:rsidDel="00000000" w:rsidP="00000000" w:rsidRDefault="00000000" w:rsidRPr="00000000" w14:paraId="0000002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List Slicing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252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6.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lst[-3:-1]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 for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lst = [10, 20, 30, 40, 50]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88" w:line="300" w:lineRule="auto"/>
        <w:ind w:left="600" w:right="77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[30, 40]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[40, 50]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[30, 40, 50]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[20, 30]</w:t>
      </w:r>
    </w:p>
    <w:p w:rsidR="00000000" w:rsidDel="00000000" w:rsidP="00000000" w:rsidRDefault="00000000" w:rsidRPr="00000000" w14:paraId="00000026">
      <w:pPr>
        <w:spacing w:after="0" w:before="88" w:line="300" w:lineRule="auto"/>
        <w:ind w:left="600" w:right="77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:A</w:t>
      </w:r>
    </w:p>
    <w:p w:rsidR="00000000" w:rsidDel="00000000" w:rsidP="00000000" w:rsidRDefault="00000000" w:rsidRPr="00000000" w14:paraId="00000028">
      <w:pPr>
        <w:spacing w:after="0" w:before="88" w:line="300" w:lineRule="auto"/>
        <w:ind w:left="600" w:right="77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20" w:line="302" w:lineRule="auto"/>
        <w:ind w:left="600" w:right="2592" w:hanging="258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7.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list[::-1]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 for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list = ['a', 'b', 'c', 'd']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? 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['a', 'b', 'c', 'd']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['d', 'c', 'b', 'a']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['c', 'd']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['b', 'a']</w:t>
      </w:r>
    </w:p>
    <w:p w:rsidR="00000000" w:rsidDel="00000000" w:rsidP="00000000" w:rsidRDefault="00000000" w:rsidRPr="00000000" w14:paraId="0000002A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:B</w:t>
      </w:r>
    </w:p>
    <w:p w:rsidR="00000000" w:rsidDel="00000000" w:rsidP="00000000" w:rsidRDefault="00000000" w:rsidRPr="00000000" w14:paraId="0000002B">
      <w:pPr>
        <w:spacing w:after="0" w:before="220" w:line="302" w:lineRule="auto"/>
        <w:ind w:left="600" w:right="2592" w:hanging="25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List Comprehension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50" w:line="242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8.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[x**2 for x in range(5) if x % 2 == 0]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86" w:line="300" w:lineRule="auto"/>
        <w:ind w:left="600" w:right="7344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[0, 4, 16]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4, 9, 16]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[0, 1, 4, 9, 16]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[0, 2, 4]</w:t>
      </w:r>
    </w:p>
    <w:p w:rsidR="00000000" w:rsidDel="00000000" w:rsidP="00000000" w:rsidRDefault="00000000" w:rsidRPr="00000000" w14:paraId="00000030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:A</w:t>
      </w:r>
    </w:p>
    <w:p w:rsidR="00000000" w:rsidDel="00000000" w:rsidP="00000000" w:rsidRDefault="00000000" w:rsidRPr="00000000" w14:paraId="00000031">
      <w:pPr>
        <w:spacing w:after="0" w:before="86" w:line="300" w:lineRule="auto"/>
        <w:ind w:left="600" w:right="73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22" w:line="302" w:lineRule="auto"/>
        <w:ind w:left="600" w:right="4464" w:hanging="258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9. Identify the incorrect list comprehension syntax: 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 for x in range(10) if x % 2 == 0]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 for x in range(10) x % 2 == 0]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[x+1 for x in range(3)]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[x for x in range(3) if x &gt; 1]</w:t>
      </w:r>
    </w:p>
    <w:p w:rsidR="00000000" w:rsidDel="00000000" w:rsidP="00000000" w:rsidRDefault="00000000" w:rsidRPr="00000000" w14:paraId="00000033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:B</w:t>
      </w:r>
    </w:p>
    <w:p w:rsidR="00000000" w:rsidDel="00000000" w:rsidP="00000000" w:rsidRDefault="00000000" w:rsidRPr="00000000" w14:paraId="00000034">
      <w:pPr>
        <w:spacing w:after="0" w:before="222" w:line="302" w:lineRule="auto"/>
        <w:ind w:left="600" w:right="4464" w:hanging="25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Range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5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10. What is the output of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range(1, 5, 2)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in list form?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88" w:line="283" w:lineRule="auto"/>
        <w:ind w:left="600" w:right="7776" w:firstLine="0"/>
        <w:rPr/>
        <w:sectPr>
          <w:type w:val="nextPage"/>
          <w:pgSz w:h="16838" w:w="11899" w:orient="portrait"/>
          <w:pgMar w:bottom="634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3]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83" w:lineRule="auto"/>
        <w:ind w:left="600" w:right="7488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4, 5]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4]</w:t>
      </w:r>
    </w:p>
    <w:p w:rsidR="00000000" w:rsidDel="00000000" w:rsidP="00000000" w:rsidRDefault="00000000" w:rsidRPr="00000000" w14:paraId="0000003B">
      <w:pPr>
        <w:spacing w:after="0" w:line="283" w:lineRule="auto"/>
        <w:ind w:left="600" w:right="74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:A</w:t>
      </w:r>
    </w:p>
    <w:p w:rsidR="00000000" w:rsidDel="00000000" w:rsidP="00000000" w:rsidRDefault="00000000" w:rsidRPr="00000000" w14:paraId="0000003D">
      <w:pPr>
        <w:spacing w:after="0" w:line="283" w:lineRule="auto"/>
        <w:ind w:left="600" w:right="74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06" w:line="305" w:lineRule="auto"/>
        <w:ind w:left="600" w:right="4608" w:hanging="392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11. What happens if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range(5, 1, 1)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executed? 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[5, 4, 3, 2, 1]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[5, 4, 3,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[5]</w:t>
      </w:r>
    </w:p>
    <w:p w:rsidR="00000000" w:rsidDel="00000000" w:rsidP="00000000" w:rsidRDefault="00000000" w:rsidRPr="00000000" w14:paraId="0000003F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:C</w:t>
      </w:r>
    </w:p>
    <w:p w:rsidR="00000000" w:rsidDel="00000000" w:rsidP="00000000" w:rsidRDefault="00000000" w:rsidRPr="00000000" w14:paraId="00000040">
      <w:pPr>
        <w:spacing w:after="0" w:before="206" w:line="305" w:lineRule="auto"/>
        <w:ind w:left="600" w:right="4608" w:hanging="3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Dictionaries &amp; Dictionary Comprehension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50" w:line="242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12. What is the output of the below?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550" w:line="298" w:lineRule="auto"/>
        <w:ind w:left="720" w:right="633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 = {'x': 1, 'y': 2}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d.update({'y': 3, 'z': 4})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528" w:line="298" w:lineRule="auto"/>
        <w:ind w:left="600" w:right="633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{'x': 1, 'y': 3, 'z': 4}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{'x': 1, 'y': 2, 'z': 4}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{'x': 1, 'y': 2}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{'x': 1, 'z': 4}</w:t>
      </w:r>
    </w:p>
    <w:p w:rsidR="00000000" w:rsidDel="00000000" w:rsidP="00000000" w:rsidRDefault="00000000" w:rsidRPr="00000000" w14:paraId="00000047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:A</w:t>
      </w:r>
    </w:p>
    <w:p w:rsidR="00000000" w:rsidDel="00000000" w:rsidP="00000000" w:rsidRDefault="00000000" w:rsidRPr="00000000" w14:paraId="00000048">
      <w:pPr>
        <w:spacing w:after="0" w:before="528" w:line="298" w:lineRule="auto"/>
        <w:ind w:left="600" w:right="63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22" w:line="302" w:lineRule="auto"/>
        <w:ind w:left="600" w:right="3888" w:hanging="392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13.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{x: x**3 for x in range(2, 5)}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return? 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{2: 8, 3: 27, 4: 64}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{2: 4, 3: 9, 4: 16}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{2: 6, 3: 9, 4: 12}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{2: 3, 3: 6, 4: 9}</w:t>
      </w:r>
    </w:p>
    <w:p w:rsidR="00000000" w:rsidDel="00000000" w:rsidP="00000000" w:rsidRDefault="00000000" w:rsidRPr="00000000" w14:paraId="0000004A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:A</w:t>
      </w:r>
    </w:p>
    <w:p w:rsidR="00000000" w:rsidDel="00000000" w:rsidP="00000000" w:rsidRDefault="00000000" w:rsidRPr="00000000" w14:paraId="0000004B">
      <w:pPr>
        <w:spacing w:after="0" w:before="222" w:line="302" w:lineRule="auto"/>
        <w:ind w:left="600" w:right="3888" w:hanging="3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22" w:line="302" w:lineRule="auto"/>
        <w:ind w:left="600" w:right="2304" w:hanging="392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14. What will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list(d.keys())[0]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 for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 = {'a': 100, 'b': 200}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? 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100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'a'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'b'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</w:t>
      </w:r>
    </w:p>
    <w:p w:rsidR="00000000" w:rsidDel="00000000" w:rsidP="00000000" w:rsidRDefault="00000000" w:rsidRPr="00000000" w14:paraId="0000004D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:B</w:t>
      </w:r>
    </w:p>
    <w:p w:rsidR="00000000" w:rsidDel="00000000" w:rsidP="00000000" w:rsidRDefault="00000000" w:rsidRPr="00000000" w14:paraId="0000004E">
      <w:pPr>
        <w:spacing w:after="0" w:before="222" w:line="302" w:lineRule="auto"/>
        <w:ind w:left="600" w:right="2304" w:hanging="3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Functions (6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5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15. 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5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f(x, y=[]):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136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y.append(x)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136" w:line="240" w:lineRule="auto"/>
        <w:ind w:left="1076" w:firstLine="0"/>
        <w:rPr/>
        <w:sectPr>
          <w:type w:val="nextPage"/>
          <w:pgSz w:h="16838" w:w="11899" w:orient="portrait"/>
          <w:pgMar w:bottom="854" w:top="306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return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print(f(1))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1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print(f(2))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512" w:line="300" w:lineRule="auto"/>
        <w:ind w:left="600" w:right="8064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[1] [2]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[1] 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[1] []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</w:p>
    <w:p w:rsidR="00000000" w:rsidDel="00000000" w:rsidP="00000000" w:rsidRDefault="00000000" w:rsidRPr="00000000" w14:paraId="00000059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:A</w:t>
      </w:r>
    </w:p>
    <w:p w:rsidR="00000000" w:rsidDel="00000000" w:rsidP="00000000" w:rsidRDefault="00000000" w:rsidRPr="00000000" w14:paraId="0000005A">
      <w:pPr>
        <w:spacing w:after="0" w:before="512" w:line="300" w:lineRule="auto"/>
        <w:ind w:left="600" w:right="80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2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16. What will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lambda x: x * x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 when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x = 3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86" w:line="300" w:lineRule="auto"/>
        <w:ind w:left="600" w:right="8842" w:firstLine="0"/>
        <w:jc w:val="both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6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9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</w:t>
      </w:r>
    </w:p>
    <w:p w:rsidR="00000000" w:rsidDel="00000000" w:rsidP="00000000" w:rsidRDefault="00000000" w:rsidRPr="00000000" w14:paraId="0000005D">
      <w:pPr>
        <w:spacing w:after="0" w:before="86" w:line="300" w:lineRule="auto"/>
        <w:ind w:left="600" w:right="884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:B</w:t>
      </w:r>
    </w:p>
    <w:p w:rsidR="00000000" w:rsidDel="00000000" w:rsidP="00000000" w:rsidRDefault="00000000" w:rsidRPr="00000000" w14:paraId="0000005F">
      <w:pPr>
        <w:spacing w:after="0" w:before="86" w:line="300" w:lineRule="auto"/>
        <w:ind w:left="600" w:right="884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2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17. Which function is used to filter elements from an iterable?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86" w:line="300" w:lineRule="auto"/>
        <w:ind w:left="600" w:right="8352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map()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reduce()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filter()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apply()</w:t>
      </w:r>
    </w:p>
    <w:p w:rsidR="00000000" w:rsidDel="00000000" w:rsidP="00000000" w:rsidRDefault="00000000" w:rsidRPr="00000000" w14:paraId="00000062">
      <w:pPr>
        <w:spacing w:after="0" w:before="86" w:line="300" w:lineRule="auto"/>
        <w:ind w:left="600" w:right="83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:C</w:t>
      </w:r>
    </w:p>
    <w:p w:rsidR="00000000" w:rsidDel="00000000" w:rsidP="00000000" w:rsidRDefault="00000000" w:rsidRPr="00000000" w14:paraId="00000064">
      <w:pPr>
        <w:spacing w:after="0" w:before="86" w:line="300" w:lineRule="auto"/>
        <w:ind w:left="600" w:right="83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2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18. 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5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functools import 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1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reduce(lambda x, y: x * y, [1, 2, 3, 4])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512" w:line="300" w:lineRule="auto"/>
        <w:ind w:left="600" w:right="77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24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</w:t>
      </w:r>
    </w:p>
    <w:p w:rsidR="00000000" w:rsidDel="00000000" w:rsidP="00000000" w:rsidRDefault="00000000" w:rsidRPr="00000000" w14:paraId="00000069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:B</w:t>
      </w:r>
    </w:p>
    <w:p w:rsidR="00000000" w:rsidDel="00000000" w:rsidP="00000000" w:rsidRDefault="00000000" w:rsidRPr="00000000" w14:paraId="0000006A">
      <w:pPr>
        <w:spacing w:after="0" w:before="512" w:line="300" w:lineRule="auto"/>
        <w:ind w:left="600" w:right="77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222" w:line="242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19. What does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filter(lambda x: x &gt; 2, [1, 2, 3, 4])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86" w:line="300" w:lineRule="auto"/>
        <w:ind w:left="600" w:right="77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[3, 4]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[]</w:t>
      </w:r>
    </w:p>
    <w:p w:rsidR="00000000" w:rsidDel="00000000" w:rsidP="00000000" w:rsidRDefault="00000000" w:rsidRPr="00000000" w14:paraId="0000006D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:A</w:t>
      </w:r>
    </w:p>
    <w:p w:rsidR="00000000" w:rsidDel="00000000" w:rsidP="00000000" w:rsidRDefault="00000000" w:rsidRPr="00000000" w14:paraId="0000006E">
      <w:pPr>
        <w:spacing w:after="0" w:before="86" w:line="300" w:lineRule="auto"/>
        <w:ind w:left="600" w:right="77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22" w:line="242" w:lineRule="auto"/>
        <w:ind w:left="208" w:firstLine="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20. Write a function that accepts a variable number of arguments and prints them.</w:t>
      </w:r>
    </w:p>
    <w:p w:rsidR="00000000" w:rsidDel="00000000" w:rsidP="00000000" w:rsidRDefault="00000000" w:rsidRPr="00000000" w14:paraId="00000070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71">
      <w:pPr>
        <w:spacing w:after="0" w:before="222" w:line="302" w:lineRule="auto"/>
        <w:ind w:left="600" w:right="5328" w:hanging="258"/>
        <w:rPr>
          <w:b w:val="1"/>
        </w:rPr>
      </w:pPr>
      <w:r w:rsidDel="00000000" w:rsidR="00000000" w:rsidRPr="00000000">
        <w:rPr>
          <w:b w:val="1"/>
          <w:rtl w:val="0"/>
        </w:rPr>
        <w:t xml:space="preserve">def multiArg(*args) : </w:t>
      </w:r>
    </w:p>
    <w:p w:rsidR="00000000" w:rsidDel="00000000" w:rsidP="00000000" w:rsidRDefault="00000000" w:rsidRPr="00000000" w14:paraId="00000072">
      <w:pPr>
        <w:spacing w:after="0" w:before="222" w:line="302" w:lineRule="auto"/>
        <w:ind w:left="0" w:right="5328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print(args)</w:t>
      </w:r>
    </w:p>
    <w:p w:rsidR="00000000" w:rsidDel="00000000" w:rsidP="00000000" w:rsidRDefault="00000000" w:rsidRPr="00000000" w14:paraId="00000073">
      <w:pPr>
        <w:spacing w:after="0" w:before="222" w:line="242" w:lineRule="auto"/>
        <w:ind w:left="2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23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Section 2: Coding Challenges (10 Questions , 4 Marks 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286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Reverse a string without using 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076"/>
        </w:tabs>
        <w:spacing w:after="0" w:before="552" w:line="298" w:lineRule="auto"/>
        <w:ind w:left="720" w:right="6768" w:firstLine="0"/>
        <w:rPr/>
        <w:sectPr>
          <w:type w:val="nextPage"/>
          <w:pgSz w:h="16838" w:w="11899" w:orient="portrait"/>
          <w:pgMar w:bottom="360" w:top="32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reverse_string(s):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9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12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print(reverse_string("Python"))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526" w:line="242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"nohtyP"</w:t>
      </w:r>
    </w:p>
    <w:p w:rsidR="00000000" w:rsidDel="00000000" w:rsidP="00000000" w:rsidRDefault="00000000" w:rsidRPr="00000000" w14:paraId="0000007C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after="0" w:before="222" w:line="302" w:lineRule="auto"/>
        <w:ind w:left="600" w:right="5328" w:hanging="258"/>
        <w:rPr/>
      </w:pPr>
      <w:r w:rsidDel="00000000" w:rsidR="00000000" w:rsidRPr="00000000">
        <w:rPr>
          <w:rtl w:val="0"/>
        </w:rPr>
        <w:t xml:space="preserve">return s.reverse()</w:t>
      </w:r>
    </w:p>
    <w:p w:rsidR="00000000" w:rsidDel="00000000" w:rsidP="00000000" w:rsidRDefault="00000000" w:rsidRPr="00000000" w14:paraId="0000007E">
      <w:pPr>
        <w:spacing w:after="0" w:before="526" w:line="242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152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function to remove duplicates from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55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remove_duplicates(lst):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138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12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print(remove_duplicates([1, 2, 2, 3, 4, 4, 5]))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528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4, 5]</w:t>
      </w:r>
    </w:p>
    <w:p w:rsidR="00000000" w:rsidDel="00000000" w:rsidP="00000000" w:rsidRDefault="00000000" w:rsidRPr="00000000" w14:paraId="00000085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0" w:before="138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newLst = []</w:t>
      </w:r>
    </w:p>
    <w:p w:rsidR="00000000" w:rsidDel="00000000" w:rsidP="00000000" w:rsidRDefault="00000000" w:rsidRPr="00000000" w14:paraId="00000087">
      <w:pPr>
        <w:spacing w:after="0" w:before="138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for value in lst : </w:t>
      </w:r>
    </w:p>
    <w:p w:rsidR="00000000" w:rsidDel="00000000" w:rsidP="00000000" w:rsidRDefault="00000000" w:rsidRPr="00000000" w14:paraId="00000088">
      <w:pPr>
        <w:spacing w:after="0" w:before="138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ab/>
        <w:t xml:space="preserve">if(value not in newLst) : </w:t>
      </w:r>
    </w:p>
    <w:p w:rsidR="00000000" w:rsidDel="00000000" w:rsidP="00000000" w:rsidRDefault="00000000" w:rsidRPr="00000000" w14:paraId="00000089">
      <w:pPr>
        <w:spacing w:after="0" w:before="138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ab/>
        <w:tab/>
        <w:t xml:space="preserve">newLst.append(value)</w:t>
      </w:r>
    </w:p>
    <w:p w:rsidR="00000000" w:rsidDel="00000000" w:rsidP="00000000" w:rsidRDefault="00000000" w:rsidRPr="00000000" w14:paraId="0000008A">
      <w:pPr>
        <w:spacing w:after="0" w:before="528" w:line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162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dictionary comprehension that reverses keys and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5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reverse_dict(d):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36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51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1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print(reverse_dict({'a': 1, 'b': 2, 'c': 3}))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512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{1: 'a', 2: 'b', 3: 'c'}</w:t>
      </w:r>
    </w:p>
    <w:p w:rsidR="00000000" w:rsidDel="00000000" w:rsidP="00000000" w:rsidRDefault="00000000" w:rsidRPr="00000000" w14:paraId="00000092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after="0" w:before="136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reverseddic = {}</w:t>
      </w:r>
    </w:p>
    <w:p w:rsidR="00000000" w:rsidDel="00000000" w:rsidP="00000000" w:rsidRDefault="00000000" w:rsidRPr="00000000" w14:paraId="00000094">
      <w:pPr>
        <w:spacing w:after="0" w:before="136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for key in simpledic.keys() :</w:t>
      </w:r>
    </w:p>
    <w:p w:rsidR="00000000" w:rsidDel="00000000" w:rsidP="00000000" w:rsidRDefault="00000000" w:rsidRPr="00000000" w14:paraId="00000095">
      <w:pPr>
        <w:spacing w:after="0" w:before="136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   reverseddic[simpledic[key]] = key</w:t>
      </w:r>
    </w:p>
    <w:p w:rsidR="00000000" w:rsidDel="00000000" w:rsidP="00000000" w:rsidRDefault="00000000" w:rsidRPr="00000000" w14:paraId="00000096">
      <w:pPr>
        <w:spacing w:after="0" w:before="136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 reverseddic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156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map()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to find the cube of a list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5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cube_numbers(lst):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38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    </w:t>
      </w:r>
    </w:p>
    <w:p w:rsidR="00000000" w:rsidDel="00000000" w:rsidP="00000000" w:rsidRDefault="00000000" w:rsidRPr="00000000" w14:paraId="0000009B">
      <w:pPr>
        <w:spacing w:after="0" w:before="51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1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print(cube_numbers([1, 2, 3, 4]))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512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8, 27, 64]</w:t>
      </w:r>
    </w:p>
    <w:p w:rsidR="00000000" w:rsidDel="00000000" w:rsidP="00000000" w:rsidRDefault="00000000" w:rsidRPr="00000000" w14:paraId="0000009E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pacing w:after="0" w:before="138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cubeLst = [value**3 for value in lst]</w:t>
      </w:r>
    </w:p>
    <w:p w:rsidR="00000000" w:rsidDel="00000000" w:rsidP="00000000" w:rsidRDefault="00000000" w:rsidRPr="00000000" w14:paraId="000000A0">
      <w:pPr>
        <w:spacing w:after="0" w:before="138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ab/>
        <w:t xml:space="preserve">  return cubeLst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152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Implement a function using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filter()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to remove vowels from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5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remove_vowels(s):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136" w:line="240" w:lineRule="auto"/>
        <w:ind w:left="1076" w:firstLine="0"/>
        <w:rPr/>
        <w:sectPr>
          <w:type w:val="nextPage"/>
          <w:pgSz w:h="16838" w:w="11899" w:orient="portrait"/>
          <w:pgMar w:bottom="570" w:top="516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0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1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print(remove_vowels("hello world"))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512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"hll wrld"</w:t>
      </w:r>
    </w:p>
    <w:p w:rsidR="00000000" w:rsidDel="00000000" w:rsidP="00000000" w:rsidRDefault="00000000" w:rsidRPr="00000000" w14:paraId="000000A9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def remove_vowels(s) :</w:t>
      </w:r>
    </w:p>
    <w:p w:rsidR="00000000" w:rsidDel="00000000" w:rsidP="00000000" w:rsidRDefault="00000000" w:rsidRPr="00000000" w14:paraId="000000AB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vowelList = "aeiou"</w:t>
      </w:r>
    </w:p>
    <w:p w:rsidR="00000000" w:rsidDel="00000000" w:rsidP="00000000" w:rsidRDefault="00000000" w:rsidRPr="00000000" w14:paraId="000000AC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result = ""</w:t>
      </w:r>
    </w:p>
    <w:p w:rsidR="00000000" w:rsidDel="00000000" w:rsidP="00000000" w:rsidRDefault="00000000" w:rsidRPr="00000000" w14:paraId="000000AD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for value in s :</w:t>
      </w:r>
    </w:p>
    <w:p w:rsidR="00000000" w:rsidDel="00000000" w:rsidP="00000000" w:rsidRDefault="00000000" w:rsidRPr="00000000" w14:paraId="000000AE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    if value not in vowelList :</w:t>
      </w:r>
    </w:p>
    <w:p w:rsidR="00000000" w:rsidDel="00000000" w:rsidP="00000000" w:rsidRDefault="00000000" w:rsidRPr="00000000" w14:paraId="000000AF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        result += value</w:t>
      </w:r>
    </w:p>
    <w:p w:rsidR="00000000" w:rsidDel="00000000" w:rsidP="00000000" w:rsidRDefault="00000000" w:rsidRPr="00000000" w14:paraId="000000B0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B1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156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function that returns a dictionary of squares from 1 to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5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squares_dict(n):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138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51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3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print(squares_dict(5))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512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{1: 1, 2: 4, 3: 9, 4: 16, 5: 25}</w:t>
      </w:r>
    </w:p>
    <w:p w:rsidR="00000000" w:rsidDel="00000000" w:rsidP="00000000" w:rsidRDefault="00000000" w:rsidRPr="00000000" w14:paraId="000000B9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squ_dic ={x:x**2 for x in range(1,n+1)}</w:t>
      </w:r>
    </w:p>
    <w:p w:rsidR="00000000" w:rsidDel="00000000" w:rsidP="00000000" w:rsidRDefault="00000000" w:rsidRPr="00000000" w14:paraId="000000BB">
      <w:pPr>
        <w:spacing w:after="0" w:before="512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return squ_dic</w:t>
      </w:r>
    </w:p>
    <w:p w:rsidR="00000000" w:rsidDel="00000000" w:rsidP="00000000" w:rsidRDefault="00000000" w:rsidRPr="00000000" w14:paraId="000000BC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152" w:line="240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function to merge two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55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merge_dicts(d1, d2):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122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51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138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print(merge_dicts({'a': 1, 'b': 2}, {'b': 3, 'c': 4}))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528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{'a': 1, 'b': 3, 'c': 4}</w:t>
      </w:r>
    </w:p>
    <w:p w:rsidR="00000000" w:rsidDel="00000000" w:rsidP="00000000" w:rsidRDefault="00000000" w:rsidRPr="00000000" w14:paraId="000000C3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pacing w:after="0" w:before="528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d1.update(d2)</w:t>
      </w:r>
    </w:p>
    <w:p w:rsidR="00000000" w:rsidDel="00000000" w:rsidP="00000000" w:rsidRDefault="00000000" w:rsidRPr="00000000" w14:paraId="000000C5">
      <w:pPr>
        <w:spacing w:after="0" w:before="528" w:line="240" w:lineRule="auto"/>
        <w:ind w:left="600" w:firstLine="0"/>
        <w:rPr/>
      </w:pPr>
      <w:r w:rsidDel="00000000" w:rsidR="00000000" w:rsidRPr="00000000">
        <w:rPr>
          <w:rtl w:val="0"/>
        </w:rPr>
        <w:t xml:space="preserve">    return d1</w:t>
      </w:r>
    </w:p>
    <w:p w:rsidR="00000000" w:rsidDel="00000000" w:rsidP="00000000" w:rsidRDefault="00000000" w:rsidRPr="00000000" w14:paraId="000000C6">
      <w:pPr>
        <w:spacing w:after="0" w:before="528" w:line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528" w:line="24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146" w:line="242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reduce()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to compute factorial of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550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functools import 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526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12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print(factorial(5))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528" w:line="240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120</w:t>
      </w:r>
    </w:p>
    <w:p w:rsidR="00000000" w:rsidDel="00000000" w:rsidP="00000000" w:rsidRDefault="00000000" w:rsidRPr="00000000" w14:paraId="000000CE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pacing w:after="0" w:before="122" w:line="240" w:lineRule="auto"/>
        <w:ind w:left="1076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   sum = reduce(lambda x, y: x*y, range(1,n+1))</w:t>
      </w:r>
    </w:p>
    <w:p w:rsidR="00000000" w:rsidDel="00000000" w:rsidP="00000000" w:rsidRDefault="00000000" w:rsidRPr="00000000" w14:paraId="000000D0">
      <w:pPr>
        <w:spacing w:after="0" w:before="122" w:line="240" w:lineRule="auto"/>
        <w:ind w:left="107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   return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146" w:line="242" w:lineRule="auto"/>
        <w:ind w:left="34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function to flatten a nested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550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def flatten_list(nested_lst):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136" w:line="240" w:lineRule="auto"/>
        <w:ind w:left="1076" w:firstLine="0"/>
        <w:rPr/>
        <w:sectPr>
          <w:type w:val="nextPage"/>
          <w:pgSz w:h="16838" w:w="11899" w:orient="portrait"/>
          <w:pgMar w:bottom="374" w:top="32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9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98" w:lineRule="auto"/>
        <w:ind w:left="720" w:right="44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print(flatten_list([[1, 2], [3, 4], [5]]))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526" w:line="242" w:lineRule="auto"/>
        <w:ind w:left="600" w:firstLine="0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2, 3, 4, 5]</w:t>
      </w:r>
    </w:p>
    <w:p w:rsidR="00000000" w:rsidDel="00000000" w:rsidP="00000000" w:rsidRDefault="00000000" w:rsidRPr="00000000" w14:paraId="000000D8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pacing w:after="0" w:before="526" w:line="242" w:lineRule="auto"/>
        <w:ind w:left="600" w:firstLine="0"/>
        <w:rPr/>
      </w:pPr>
      <w:r w:rsidDel="00000000" w:rsidR="00000000" w:rsidRPr="00000000">
        <w:rPr>
          <w:rtl w:val="0"/>
        </w:rPr>
        <w:t xml:space="preserve">    sum = []</w:t>
      </w:r>
    </w:p>
    <w:p w:rsidR="00000000" w:rsidDel="00000000" w:rsidP="00000000" w:rsidRDefault="00000000" w:rsidRPr="00000000" w14:paraId="000000DA">
      <w:pPr>
        <w:spacing w:after="0" w:before="526" w:line="242" w:lineRule="auto"/>
        <w:ind w:left="600" w:firstLine="0"/>
        <w:rPr/>
      </w:pPr>
      <w:r w:rsidDel="00000000" w:rsidR="00000000" w:rsidRPr="00000000">
        <w:rPr>
          <w:rtl w:val="0"/>
        </w:rPr>
        <w:t xml:space="preserve">    for value in nested_lst :</w:t>
      </w:r>
    </w:p>
    <w:p w:rsidR="00000000" w:rsidDel="00000000" w:rsidP="00000000" w:rsidRDefault="00000000" w:rsidRPr="00000000" w14:paraId="000000DB">
      <w:pPr>
        <w:spacing w:after="0" w:before="526" w:line="242" w:lineRule="auto"/>
        <w:ind w:left="600" w:firstLine="0"/>
        <w:rPr/>
      </w:pPr>
      <w:r w:rsidDel="00000000" w:rsidR="00000000" w:rsidRPr="00000000">
        <w:rPr>
          <w:rtl w:val="0"/>
        </w:rPr>
        <w:t xml:space="preserve">        if isinstance(value, list) :</w:t>
      </w:r>
    </w:p>
    <w:p w:rsidR="00000000" w:rsidDel="00000000" w:rsidP="00000000" w:rsidRDefault="00000000" w:rsidRPr="00000000" w14:paraId="000000DC">
      <w:pPr>
        <w:spacing w:after="0" w:before="526" w:line="242" w:lineRule="auto"/>
        <w:ind w:left="600" w:firstLine="0"/>
        <w:rPr/>
      </w:pPr>
      <w:r w:rsidDel="00000000" w:rsidR="00000000" w:rsidRPr="00000000">
        <w:rPr>
          <w:rtl w:val="0"/>
        </w:rPr>
        <w:t xml:space="preserve">            for k in value :</w:t>
      </w:r>
    </w:p>
    <w:p w:rsidR="00000000" w:rsidDel="00000000" w:rsidP="00000000" w:rsidRDefault="00000000" w:rsidRPr="00000000" w14:paraId="000000DD">
      <w:pPr>
        <w:spacing w:after="0" w:before="526" w:line="242" w:lineRule="auto"/>
        <w:ind w:left="600" w:firstLine="0"/>
        <w:rPr/>
      </w:pPr>
      <w:r w:rsidDel="00000000" w:rsidR="00000000" w:rsidRPr="00000000">
        <w:rPr>
          <w:rtl w:val="0"/>
        </w:rPr>
        <w:t xml:space="preserve">                sum.append(k)</w:t>
      </w:r>
    </w:p>
    <w:p w:rsidR="00000000" w:rsidDel="00000000" w:rsidP="00000000" w:rsidRDefault="00000000" w:rsidRPr="00000000" w14:paraId="000000DE">
      <w:pPr>
        <w:spacing w:after="0" w:before="526" w:line="242" w:lineRule="auto"/>
        <w:ind w:left="600" w:firstLine="0"/>
        <w:rPr/>
      </w:pPr>
      <w:r w:rsidDel="00000000" w:rsidR="00000000" w:rsidRPr="00000000">
        <w:rPr>
          <w:rtl w:val="0"/>
        </w:rPr>
        <w:t xml:space="preserve">        else :</w:t>
      </w:r>
    </w:p>
    <w:p w:rsidR="00000000" w:rsidDel="00000000" w:rsidP="00000000" w:rsidRDefault="00000000" w:rsidRPr="00000000" w14:paraId="000000DF">
      <w:pPr>
        <w:spacing w:after="0" w:before="526" w:line="242" w:lineRule="auto"/>
        <w:ind w:left="600" w:firstLine="0"/>
        <w:rPr/>
      </w:pPr>
      <w:r w:rsidDel="00000000" w:rsidR="00000000" w:rsidRPr="00000000">
        <w:rPr>
          <w:rtl w:val="0"/>
        </w:rPr>
        <w:t xml:space="preserve">            sum.append(value)</w:t>
      </w:r>
    </w:p>
    <w:p w:rsidR="00000000" w:rsidDel="00000000" w:rsidP="00000000" w:rsidRDefault="00000000" w:rsidRPr="00000000" w14:paraId="000000E0">
      <w:pPr>
        <w:spacing w:after="0" w:before="526" w:line="242" w:lineRule="auto"/>
        <w:ind w:left="600" w:firstLine="0"/>
        <w:rPr/>
      </w:pPr>
      <w:r w:rsidDel="00000000" w:rsidR="00000000" w:rsidRPr="00000000">
        <w:rPr>
          <w:rtl w:val="0"/>
        </w:rPr>
        <w:t xml:space="preserve">    return sum</w:t>
      </w:r>
    </w:p>
    <w:p w:rsidR="00000000" w:rsidDel="00000000" w:rsidP="00000000" w:rsidRDefault="00000000" w:rsidRPr="00000000" w14:paraId="000000E1">
      <w:pPr>
        <w:spacing w:after="0" w:before="526" w:line="242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152" w:line="240" w:lineRule="auto"/>
        <w:ind w:left="208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Write a lambda function to check if a number is 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552" w:line="24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is_prime = lambda n: #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512" w:line="322" w:lineRule="auto"/>
        <w:ind w:left="7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# Example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print(is_prime(7))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print(is_prime(10))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528" w:line="317" w:lineRule="auto"/>
        <w:ind w:left="644" w:right="7776" w:hanging="43.999999999999986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Expected Output: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</w:t>
      </w:r>
    </w:p>
    <w:p w:rsidR="00000000" w:rsidDel="00000000" w:rsidP="00000000" w:rsidRDefault="00000000" w:rsidRPr="00000000" w14:paraId="000000E7">
      <w:pPr>
        <w:spacing w:after="0" w:before="528" w:line="317" w:lineRule="auto"/>
        <w:ind w:left="644" w:right="7776" w:hanging="43.999999999999986"/>
        <w:rPr>
          <w:rFonts w:ascii="Consolas" w:cs="Consolas" w:eastAsia="Consolas" w:hAnsi="Consolas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222" w:line="302" w:lineRule="auto"/>
        <w:ind w:left="600" w:right="5328" w:hanging="258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ANSWER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pacing w:after="0" w:before="528" w:line="317" w:lineRule="auto"/>
        <w:ind w:left="644" w:right="7776" w:hanging="43.9999999999999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51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Yvv1dqOM6DRle4IcXyOXqxUCaw==">CgMxLjA4AHIhMUtmb2ROTE1HMzJKZHlaRURsVllkdml0cWZRMnY2Y0lm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