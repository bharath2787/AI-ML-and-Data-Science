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52ED" w14:textId="77777777" w:rsidR="00E33E5C" w:rsidRDefault="00E33E5C">
      <w:pPr>
        <w:autoSpaceDE w:val="0"/>
        <w:autoSpaceDN w:val="0"/>
        <w:spacing w:after="10" w:line="220" w:lineRule="exact"/>
      </w:pPr>
    </w:p>
    <w:p w14:paraId="5B3F17D3" w14:textId="77777777" w:rsidR="00E33E5C" w:rsidRDefault="00000000">
      <w:pPr>
        <w:autoSpaceDE w:val="0"/>
        <w:autoSpaceDN w:val="0"/>
        <w:spacing w:before="460" w:after="0" w:line="240" w:lineRule="auto"/>
        <w:ind w:left="500"/>
      </w:pPr>
      <w:r>
        <w:rPr>
          <w:noProof/>
        </w:rPr>
        <w:drawing>
          <wp:inline distT="0" distB="0" distL="0" distR="0" wp14:anchorId="3689E08C" wp14:editId="6278251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FAB" w14:textId="77777777" w:rsidR="00E33E5C" w:rsidRDefault="00000000">
      <w:pPr>
        <w:autoSpaceDE w:val="0"/>
        <w:autoSpaceDN w:val="0"/>
        <w:spacing w:before="314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Python Data Structures and Functions Test</w:t>
      </w:r>
    </w:p>
    <w:p w14:paraId="79D429D1" w14:textId="77777777" w:rsidR="00E33E5C" w:rsidRDefault="00000000">
      <w:pPr>
        <w:autoSpaceDE w:val="0"/>
        <w:autoSpaceDN w:val="0"/>
        <w:spacing w:before="370" w:after="0" w:line="283" w:lineRule="auto"/>
        <w:ind w:left="500" w:right="2880"/>
      </w:pPr>
      <w:r>
        <w:rPr>
          <w:rFonts w:ascii="Roboto" w:eastAsia="Roboto" w:hAnsi="Roboto"/>
          <w:b/>
          <w:color w:val="1F1F1F"/>
          <w:sz w:val="24"/>
        </w:rPr>
        <w:t>Total Questions:</w:t>
      </w:r>
      <w:r>
        <w:rPr>
          <w:rFonts w:ascii="Roboto" w:eastAsia="Roboto" w:hAnsi="Roboto"/>
          <w:color w:val="1F1F1F"/>
          <w:sz w:val="24"/>
        </w:rPr>
        <w:t xml:space="preserve"> 30 (20 MCQs, 10 Coding Challenges, Total 80 MARKS) </w:t>
      </w:r>
      <w:r>
        <w:rPr>
          <w:rFonts w:ascii="Roboto" w:eastAsia="Roboto" w:hAnsi="Roboto"/>
          <w:b/>
          <w:color w:val="1F1F1F"/>
          <w:sz w:val="24"/>
        </w:rPr>
        <w:t>Time Limit:</w:t>
      </w:r>
      <w:r>
        <w:rPr>
          <w:rFonts w:ascii="Roboto" w:eastAsia="Roboto" w:hAnsi="Roboto"/>
          <w:color w:val="1F1F1F"/>
          <w:sz w:val="24"/>
        </w:rPr>
        <w:t xml:space="preserve"> 60 minutes</w:t>
      </w:r>
    </w:p>
    <w:p w14:paraId="5B5527B1" w14:textId="77777777" w:rsidR="00E33E5C" w:rsidRDefault="00000000">
      <w:pPr>
        <w:autoSpaceDE w:val="0"/>
        <w:autoSpaceDN w:val="0"/>
        <w:spacing w:before="156" w:after="0" w:line="240" w:lineRule="auto"/>
        <w:ind w:left="500"/>
      </w:pPr>
      <w:r>
        <w:rPr>
          <w:noProof/>
        </w:rPr>
        <w:drawing>
          <wp:inline distT="0" distB="0" distL="0" distR="0" wp14:anchorId="3634A39A" wp14:editId="1C750B29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9960" w14:textId="77777777" w:rsidR="00E33E5C" w:rsidRDefault="00000000">
      <w:pPr>
        <w:autoSpaceDE w:val="0"/>
        <w:autoSpaceDN w:val="0"/>
        <w:spacing w:before="242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>Section 1: Multiple Choice Questions (20 Questions , 2 Marks</w:t>
      </w:r>
    </w:p>
    <w:p w14:paraId="7F68DD2D" w14:textId="77777777" w:rsidR="00E33E5C" w:rsidRDefault="00000000">
      <w:pPr>
        <w:autoSpaceDE w:val="0"/>
        <w:autoSpaceDN w:val="0"/>
        <w:spacing w:before="126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>Each)</w:t>
      </w:r>
    </w:p>
    <w:p w14:paraId="74F9F75D" w14:textId="77777777" w:rsidR="00E33E5C" w:rsidRDefault="00000000">
      <w:pPr>
        <w:autoSpaceDE w:val="0"/>
        <w:autoSpaceDN w:val="0"/>
        <w:spacing w:before="318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Strings (2 Questions)</w:t>
      </w:r>
    </w:p>
    <w:p w14:paraId="349399E8" w14:textId="77777777" w:rsidR="00E33E5C" w:rsidRDefault="00000000">
      <w:pPr>
        <w:autoSpaceDE w:val="0"/>
        <w:autoSpaceDN w:val="0"/>
        <w:spacing w:before="250" w:after="0" w:line="242" w:lineRule="auto"/>
        <w:ind w:left="842"/>
      </w:pPr>
      <w:r>
        <w:rPr>
          <w:rFonts w:ascii="Roboto" w:eastAsia="Roboto" w:hAnsi="Roboto"/>
          <w:color w:val="1F1F1F"/>
          <w:sz w:val="24"/>
        </w:rPr>
        <w:t>1. What will be the output of the following code?</w:t>
      </w:r>
    </w:p>
    <w:p w14:paraId="1D841B25" w14:textId="77777777" w:rsidR="00E33E5C" w:rsidRDefault="00000000">
      <w:pPr>
        <w:autoSpaceDE w:val="0"/>
        <w:autoSpaceDN w:val="0"/>
        <w:spacing w:before="536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s = "</w:t>
      </w:r>
      <w:proofErr w:type="spellStart"/>
      <w:r>
        <w:rPr>
          <w:rFonts w:ascii="Consolas" w:eastAsia="Consolas" w:hAnsi="Consolas"/>
          <w:color w:val="1F1F1F"/>
          <w:w w:val="98"/>
        </w:rPr>
        <w:t>PythonProgramming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70122751" w14:textId="77777777" w:rsidR="00E33E5C" w:rsidRDefault="00000000">
      <w:pPr>
        <w:autoSpaceDE w:val="0"/>
        <w:autoSpaceDN w:val="0"/>
        <w:spacing w:before="138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print(s[2:10:2])</w:t>
      </w:r>
    </w:p>
    <w:p w14:paraId="037B3635" w14:textId="77777777" w:rsidR="00E33E5C" w:rsidRDefault="00000000">
      <w:pPr>
        <w:autoSpaceDE w:val="0"/>
        <w:autoSpaceDN w:val="0"/>
        <w:spacing w:before="528" w:after="0" w:line="298" w:lineRule="auto"/>
        <w:ind w:left="1100" w:right="878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proofErr w:type="spellStart"/>
      <w:r>
        <w:rPr>
          <w:rFonts w:ascii="Consolas" w:eastAsia="Consolas" w:hAnsi="Consolas"/>
          <w:color w:val="1F1F1F"/>
          <w:w w:val="98"/>
        </w:rPr>
        <w:t>toPorm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proofErr w:type="spellStart"/>
      <w:r>
        <w:rPr>
          <w:rFonts w:ascii="Consolas" w:eastAsia="Consolas" w:hAnsi="Consolas"/>
          <w:color w:val="1F1F1F"/>
          <w:w w:val="98"/>
        </w:rPr>
        <w:t>tPg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proofErr w:type="spellStart"/>
      <w:r>
        <w:rPr>
          <w:rFonts w:ascii="Consolas" w:eastAsia="Consolas" w:hAnsi="Consolas"/>
          <w:color w:val="1F1F1F"/>
          <w:w w:val="98"/>
        </w:rPr>
        <w:t>toPg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proofErr w:type="spellStart"/>
      <w:r>
        <w:rPr>
          <w:rFonts w:ascii="Consolas" w:eastAsia="Consolas" w:hAnsi="Consolas"/>
          <w:color w:val="1F1F1F"/>
          <w:w w:val="98"/>
        </w:rPr>
        <w:t>hnrg</w:t>
      </w:r>
      <w:proofErr w:type="spellEnd"/>
    </w:p>
    <w:p w14:paraId="1E286BE5" w14:textId="77154F35" w:rsidR="00C32BB1" w:rsidRPr="00C32BB1" w:rsidRDefault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641A0C">
        <w:rPr>
          <w:rFonts w:ascii="Roboto" w:eastAsia="Roboto" w:hAnsi="Roboto"/>
          <w:b/>
          <w:bCs/>
          <w:color w:val="1F1F1F"/>
          <w:sz w:val="24"/>
          <w:u w:val="single"/>
        </w:rPr>
        <w:t xml:space="preserve"> </w:t>
      </w:r>
      <w:proofErr w:type="spellStart"/>
      <w:r w:rsidR="00641A0C">
        <w:rPr>
          <w:rFonts w:ascii="Roboto" w:eastAsia="Roboto" w:hAnsi="Roboto"/>
          <w:b/>
          <w:bCs/>
          <w:color w:val="1F1F1F"/>
          <w:sz w:val="24"/>
          <w:u w:val="single"/>
        </w:rPr>
        <w:t>toPo</w:t>
      </w:r>
      <w:proofErr w:type="spellEnd"/>
    </w:p>
    <w:p w14:paraId="28DB3266" w14:textId="77777777" w:rsidR="00E33E5C" w:rsidRDefault="00000000">
      <w:pPr>
        <w:autoSpaceDE w:val="0"/>
        <w:autoSpaceDN w:val="0"/>
        <w:spacing w:before="222" w:after="0" w:line="302" w:lineRule="auto"/>
        <w:ind w:left="1100" w:right="4896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2. What does 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Hello".replace</w:t>
      </w:r>
      <w:proofErr w:type="spellEnd"/>
      <w:r>
        <w:rPr>
          <w:rFonts w:ascii="Consolas" w:eastAsia="Consolas" w:hAnsi="Consolas"/>
          <w:color w:val="1F1F1F"/>
          <w:w w:val="98"/>
        </w:rPr>
        <w:t>('l', '')</w:t>
      </w:r>
      <w:r>
        <w:rPr>
          <w:rFonts w:ascii="Roboto" w:eastAsia="Roboto" w:hAnsi="Roboto"/>
          <w:color w:val="1F1F1F"/>
          <w:sz w:val="24"/>
        </w:rPr>
        <w:t xml:space="preserve">  return?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Heo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Helo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Hello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H</w:t>
      </w:r>
    </w:p>
    <w:p w14:paraId="551CCAE5" w14:textId="74439E77" w:rsidR="00C32BB1" w:rsidRPr="00C32BB1" w:rsidRDefault="00C32BB1" w:rsidP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641A0C">
        <w:rPr>
          <w:rFonts w:ascii="Roboto" w:eastAsia="Roboto" w:hAnsi="Roboto"/>
          <w:b/>
          <w:bCs/>
          <w:color w:val="1F1F1F"/>
          <w:sz w:val="24"/>
          <w:u w:val="single"/>
        </w:rPr>
        <w:t xml:space="preserve"> a</w:t>
      </w:r>
    </w:p>
    <w:p w14:paraId="4D857DDB" w14:textId="77777777" w:rsidR="00C32BB1" w:rsidRDefault="00C32BB1">
      <w:pPr>
        <w:autoSpaceDE w:val="0"/>
        <w:autoSpaceDN w:val="0"/>
        <w:spacing w:before="222" w:after="0" w:line="302" w:lineRule="auto"/>
        <w:ind w:left="1100" w:right="4896" w:hanging="258"/>
      </w:pPr>
    </w:p>
    <w:p w14:paraId="7C292DCC" w14:textId="77777777" w:rsidR="00E33E5C" w:rsidRDefault="00000000">
      <w:pPr>
        <w:autoSpaceDE w:val="0"/>
        <w:autoSpaceDN w:val="0"/>
        <w:spacing w:before="170" w:after="0" w:line="240" w:lineRule="auto"/>
        <w:ind w:left="500"/>
      </w:pPr>
      <w:r>
        <w:rPr>
          <w:noProof/>
        </w:rPr>
        <w:drawing>
          <wp:inline distT="0" distB="0" distL="0" distR="0" wp14:anchorId="5139F0EC" wp14:editId="36DC5D16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D488" w14:textId="77777777" w:rsidR="00E33E5C" w:rsidRDefault="00000000">
      <w:pPr>
        <w:autoSpaceDE w:val="0"/>
        <w:autoSpaceDN w:val="0"/>
        <w:spacing w:before="210" w:after="0" w:line="240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Lists and Tuples (3 Questions)</w:t>
      </w:r>
    </w:p>
    <w:p w14:paraId="63BC551F" w14:textId="77777777" w:rsidR="00E33E5C" w:rsidRDefault="00000000">
      <w:pPr>
        <w:autoSpaceDE w:val="0"/>
        <w:autoSpaceDN w:val="0"/>
        <w:spacing w:before="25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>3. What will be the output?</w:t>
      </w:r>
    </w:p>
    <w:p w14:paraId="4B1A7FCC" w14:textId="77777777" w:rsidR="00E33E5C" w:rsidRDefault="00000000">
      <w:pPr>
        <w:autoSpaceDE w:val="0"/>
        <w:autoSpaceDN w:val="0"/>
        <w:spacing w:before="552" w:after="0" w:line="240" w:lineRule="auto"/>
        <w:ind w:left="1220"/>
      </w:pP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[1, 2, 3] </w:t>
      </w:r>
    </w:p>
    <w:p w14:paraId="52A58069" w14:textId="77777777" w:rsidR="00E33E5C" w:rsidRDefault="00000000">
      <w:pPr>
        <w:autoSpaceDE w:val="0"/>
        <w:autoSpaceDN w:val="0"/>
        <w:spacing w:before="122" w:after="0" w:line="240" w:lineRule="auto"/>
        <w:ind w:left="1220"/>
      </w:pPr>
      <w:proofErr w:type="spellStart"/>
      <w:r>
        <w:rPr>
          <w:rFonts w:ascii="Consolas" w:eastAsia="Consolas" w:hAnsi="Consolas"/>
          <w:color w:val="1F1F1F"/>
          <w:w w:val="98"/>
        </w:rPr>
        <w:lastRenderedPageBreak/>
        <w:t>lst.extend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([4, 5]) </w:t>
      </w:r>
    </w:p>
    <w:p w14:paraId="323C2B0A" w14:textId="77777777" w:rsidR="00E33E5C" w:rsidRDefault="00000000">
      <w:pPr>
        <w:autoSpaceDE w:val="0"/>
        <w:autoSpaceDN w:val="0"/>
        <w:spacing w:before="136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</w:t>
      </w:r>
    </w:p>
    <w:p w14:paraId="494BF1E1" w14:textId="77777777" w:rsidR="00E33E5C" w:rsidRDefault="00000000">
      <w:pPr>
        <w:autoSpaceDE w:val="0"/>
        <w:autoSpaceDN w:val="0"/>
        <w:spacing w:before="512" w:after="0" w:line="300" w:lineRule="auto"/>
        <w:ind w:left="11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2, 3, [4, 5]]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4, 5]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3, (4, 5)]</w:t>
      </w:r>
    </w:p>
    <w:p w14:paraId="0B310542" w14:textId="61232986" w:rsidR="00C32BB1" w:rsidRPr="00C32BB1" w:rsidRDefault="00C32BB1" w:rsidP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proofErr w:type="spellStart"/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641A0C">
        <w:rPr>
          <w:rFonts w:ascii="Roboto" w:eastAsia="Roboto" w:hAnsi="Roboto"/>
          <w:b/>
          <w:bCs/>
          <w:color w:val="1F1F1F"/>
          <w:sz w:val="24"/>
          <w:u w:val="single"/>
        </w:rPr>
        <w:t>b</w:t>
      </w:r>
      <w:proofErr w:type="spellEnd"/>
    </w:p>
    <w:p w14:paraId="018B1704" w14:textId="77777777" w:rsidR="00E33E5C" w:rsidRDefault="00000000">
      <w:pPr>
        <w:tabs>
          <w:tab w:val="left" w:pos="1100"/>
        </w:tabs>
        <w:autoSpaceDE w:val="0"/>
        <w:autoSpaceDN w:val="0"/>
        <w:spacing w:before="220" w:after="0"/>
        <w:ind w:left="842" w:right="3024"/>
      </w:pPr>
      <w:r>
        <w:rPr>
          <w:rFonts w:ascii="Roboto" w:eastAsia="Roboto" w:hAnsi="Roboto"/>
          <w:color w:val="1F1F1F"/>
          <w:sz w:val="24"/>
        </w:rPr>
        <w:t xml:space="preserve">4. Which of the following statements is </w:t>
      </w:r>
      <w:r>
        <w:rPr>
          <w:rFonts w:ascii="Roboto" w:eastAsia="Roboto" w:hAnsi="Roboto"/>
          <w:b/>
          <w:color w:val="1F1F1F"/>
          <w:sz w:val="24"/>
        </w:rPr>
        <w:t>incorrect</w:t>
      </w:r>
      <w:r>
        <w:rPr>
          <w:rFonts w:ascii="Roboto" w:eastAsia="Roboto" w:hAnsi="Roboto"/>
          <w:color w:val="1F1F1F"/>
          <w:sz w:val="24"/>
        </w:rPr>
        <w:t xml:space="preserve"> regarding tuples? </w:t>
      </w:r>
      <w:r>
        <w:tab/>
      </w:r>
      <w:r>
        <w:rPr>
          <w:rFonts w:ascii="Roboto" w:eastAsia="Roboto" w:hAnsi="Roboto"/>
          <w:color w:val="1F1F1F"/>
          <w:sz w:val="24"/>
        </w:rPr>
        <w:t>a) Tuples are immutable.</w:t>
      </w:r>
    </w:p>
    <w:p w14:paraId="4FFE9280" w14:textId="77777777" w:rsidR="00E33E5C" w:rsidRDefault="00E33E5C">
      <w:pPr>
        <w:sectPr w:rsidR="00E33E5C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74470C1E" w14:textId="77777777" w:rsidR="00E33E5C" w:rsidRDefault="00E33E5C">
      <w:pPr>
        <w:autoSpaceDE w:val="0"/>
        <w:autoSpaceDN w:val="0"/>
        <w:spacing w:after="86" w:line="220" w:lineRule="exact"/>
      </w:pPr>
    </w:p>
    <w:p w14:paraId="64A8DB79" w14:textId="77777777" w:rsidR="00E33E5C" w:rsidRDefault="00000000">
      <w:pPr>
        <w:autoSpaceDE w:val="0"/>
        <w:autoSpaceDN w:val="0"/>
        <w:spacing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b) Tuples consume less memory than lists.</w:t>
      </w:r>
    </w:p>
    <w:p w14:paraId="3CF8A579" w14:textId="77777777" w:rsidR="00E33E5C" w:rsidRDefault="00000000">
      <w:pPr>
        <w:autoSpaceDE w:val="0"/>
        <w:autoSpaceDN w:val="0"/>
        <w:spacing w:before="102" w:after="0"/>
        <w:ind w:left="600" w:right="547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c) Tuples support item assignment. </w:t>
      </w:r>
      <w:r>
        <w:br/>
      </w:r>
      <w:r>
        <w:rPr>
          <w:rFonts w:ascii="Roboto" w:eastAsia="Roboto" w:hAnsi="Roboto"/>
          <w:color w:val="1F1F1F"/>
          <w:sz w:val="24"/>
        </w:rPr>
        <w:t>d) Tuples can contain mutable objects.</w:t>
      </w:r>
    </w:p>
    <w:p w14:paraId="0B810DBC" w14:textId="1CFCE1E8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641A0C">
        <w:rPr>
          <w:b/>
          <w:bCs/>
          <w:u w:val="single"/>
        </w:rPr>
        <w:t>a</w:t>
      </w:r>
      <w:proofErr w:type="spellEnd"/>
    </w:p>
    <w:p w14:paraId="61F9F439" w14:textId="77777777" w:rsidR="00C32BB1" w:rsidRDefault="00C32BB1">
      <w:pPr>
        <w:autoSpaceDE w:val="0"/>
        <w:autoSpaceDN w:val="0"/>
        <w:spacing w:before="102" w:after="0"/>
        <w:ind w:left="600" w:right="5472"/>
      </w:pPr>
    </w:p>
    <w:p w14:paraId="5B7A0FD4" w14:textId="77777777" w:rsidR="00C32BB1" w:rsidRDefault="00C32BB1">
      <w:pPr>
        <w:autoSpaceDE w:val="0"/>
        <w:autoSpaceDN w:val="0"/>
        <w:spacing w:before="102" w:after="0"/>
        <w:ind w:left="600" w:right="5472"/>
      </w:pPr>
    </w:p>
    <w:p w14:paraId="29F0D7BE" w14:textId="77777777" w:rsidR="00E33E5C" w:rsidRDefault="00000000">
      <w:pPr>
        <w:autoSpaceDE w:val="0"/>
        <w:autoSpaceDN w:val="0"/>
        <w:spacing w:before="222" w:after="0" w:line="302" w:lineRule="auto"/>
        <w:ind w:left="600" w:right="5328" w:hanging="25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5. What will </w:t>
      </w:r>
      <w:r>
        <w:rPr>
          <w:rFonts w:ascii="Consolas" w:eastAsia="Consolas" w:hAnsi="Consolas"/>
          <w:color w:val="1F1F1F"/>
          <w:w w:val="98"/>
        </w:rPr>
        <w:t>tuple([1, 2, 3, 4])</w:t>
      </w:r>
      <w:r>
        <w:rPr>
          <w:rFonts w:ascii="Roboto" w:eastAsia="Roboto" w:hAnsi="Roboto"/>
          <w:color w:val="1F1F1F"/>
          <w:sz w:val="24"/>
        </w:rPr>
        <w:t xml:space="preserve">  return?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(1, 2, 3, 4)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{1, 2, 3, 4}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51B0FCAC" w14:textId="2C734E29" w:rsidR="00C32BB1" w:rsidRPr="00C32BB1" w:rsidRDefault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641A0C">
        <w:rPr>
          <w:b/>
          <w:bCs/>
          <w:u w:val="single"/>
        </w:rPr>
        <w:t>a</w:t>
      </w:r>
      <w:proofErr w:type="spellEnd"/>
    </w:p>
    <w:p w14:paraId="17916420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3EEBD62E" wp14:editId="78847D99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D9C5" w14:textId="77777777" w:rsidR="00E33E5C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List Slicing (2 Questions)</w:t>
      </w:r>
    </w:p>
    <w:p w14:paraId="7E41329B" w14:textId="77777777" w:rsidR="00E33E5C" w:rsidRDefault="00000000">
      <w:pPr>
        <w:autoSpaceDE w:val="0"/>
        <w:autoSpaceDN w:val="0"/>
        <w:spacing w:before="2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What does 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[-3:-1]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[10, 20, 30, 40, 50]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263F4E8F" w14:textId="77777777" w:rsidR="00E33E5C" w:rsidRDefault="00000000">
      <w:pPr>
        <w:autoSpaceDE w:val="0"/>
        <w:autoSpaceDN w:val="0"/>
        <w:spacing w:before="88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[30, 40]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[40, 50]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[30, 40, 50]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[20, 30]</w:t>
      </w:r>
    </w:p>
    <w:p w14:paraId="0C6E5114" w14:textId="77777777" w:rsidR="00C32BB1" w:rsidRDefault="00C32BB1">
      <w:pPr>
        <w:autoSpaceDE w:val="0"/>
        <w:autoSpaceDN w:val="0"/>
        <w:spacing w:before="88" w:after="0" w:line="300" w:lineRule="auto"/>
        <w:ind w:left="600" w:right="7776"/>
      </w:pPr>
    </w:p>
    <w:p w14:paraId="42C48E27" w14:textId="6FCBFDEB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402E">
        <w:rPr>
          <w:b/>
          <w:bCs/>
          <w:u w:val="single"/>
        </w:rPr>
        <w:t>a</w:t>
      </w:r>
      <w:proofErr w:type="spellEnd"/>
    </w:p>
    <w:p w14:paraId="6906BE6F" w14:textId="77777777" w:rsidR="00C32BB1" w:rsidRDefault="00C32BB1">
      <w:pPr>
        <w:autoSpaceDE w:val="0"/>
        <w:autoSpaceDN w:val="0"/>
        <w:spacing w:before="88" w:after="0" w:line="300" w:lineRule="auto"/>
        <w:ind w:left="600" w:right="7776"/>
      </w:pPr>
    </w:p>
    <w:p w14:paraId="65B58D4D" w14:textId="77777777" w:rsidR="00E33E5C" w:rsidRDefault="00000000">
      <w:pPr>
        <w:autoSpaceDE w:val="0"/>
        <w:autoSpaceDN w:val="0"/>
        <w:spacing w:before="220" w:after="0" w:line="302" w:lineRule="auto"/>
        <w:ind w:left="600" w:right="2592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7. What does </w:t>
      </w:r>
      <w:r>
        <w:rPr>
          <w:rFonts w:ascii="Consolas" w:eastAsia="Consolas" w:hAnsi="Consolas"/>
          <w:color w:val="1F1F1F"/>
          <w:w w:val="98"/>
        </w:rPr>
        <w:t>list[::-1]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list = ['a', 'b', 'c', 'd']</w:t>
      </w:r>
      <w:r>
        <w:rPr>
          <w:rFonts w:ascii="Roboto" w:eastAsia="Roboto" w:hAnsi="Roboto"/>
          <w:color w:val="1F1F1F"/>
          <w:sz w:val="24"/>
        </w:rPr>
        <w:t xml:space="preserve"> ? a) </w:t>
      </w:r>
      <w:r>
        <w:rPr>
          <w:rFonts w:ascii="Consolas" w:eastAsia="Consolas" w:hAnsi="Consolas"/>
          <w:color w:val="1F1F1F"/>
          <w:w w:val="98"/>
        </w:rPr>
        <w:t xml:space="preserve">['a', 'b', 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['d', 'c', 'b', 'a']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['b', 'a']</w:t>
      </w:r>
    </w:p>
    <w:p w14:paraId="7A04B6DC" w14:textId="7FD91003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402E">
        <w:rPr>
          <w:b/>
          <w:bCs/>
          <w:u w:val="single"/>
        </w:rPr>
        <w:t>b</w:t>
      </w:r>
      <w:proofErr w:type="spellEnd"/>
    </w:p>
    <w:p w14:paraId="318FF05C" w14:textId="77777777" w:rsidR="00C32BB1" w:rsidRDefault="00C32BB1">
      <w:pPr>
        <w:autoSpaceDE w:val="0"/>
        <w:autoSpaceDN w:val="0"/>
        <w:spacing w:before="220" w:after="0" w:line="302" w:lineRule="auto"/>
        <w:ind w:left="600" w:right="2592" w:hanging="258"/>
      </w:pPr>
    </w:p>
    <w:p w14:paraId="00FABC83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DD33D16" wp14:editId="7BDB3B0C">
            <wp:extent cx="64897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9288" w14:textId="77777777" w:rsidR="00E33E5C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List Comprehension (2 Questions)</w:t>
      </w:r>
    </w:p>
    <w:p w14:paraId="65E833F0" w14:textId="77777777" w:rsidR="00E33E5C" w:rsidRDefault="00000000">
      <w:pPr>
        <w:autoSpaceDE w:val="0"/>
        <w:autoSpaceDN w:val="0"/>
        <w:spacing w:before="250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What does </w:t>
      </w:r>
      <w:r>
        <w:rPr>
          <w:rFonts w:ascii="Consolas" w:eastAsia="Consolas" w:hAnsi="Consolas"/>
          <w:color w:val="1F1F1F"/>
          <w:w w:val="98"/>
        </w:rPr>
        <w:t>[x**2 for x in range(5) if x % 2 == 0]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181D5CF0" w14:textId="77777777" w:rsidR="00E33E5C" w:rsidRDefault="00000000">
      <w:pPr>
        <w:autoSpaceDE w:val="0"/>
        <w:autoSpaceDN w:val="0"/>
        <w:spacing w:before="86" w:after="0" w:line="300" w:lineRule="auto"/>
        <w:ind w:left="600" w:right="73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[0, 4,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4, 9,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[0, 1, 4, 9,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[0, 2, 4]</w:t>
      </w:r>
    </w:p>
    <w:p w14:paraId="5F92D6EE" w14:textId="454835CE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lastRenderedPageBreak/>
        <w:t>ANSWER</w:t>
      </w:r>
      <w:r w:rsidRPr="00C32BB1">
        <w:rPr>
          <w:b/>
          <w:bCs/>
          <w:u w:val="single"/>
        </w:rPr>
        <w:t>:</w:t>
      </w:r>
      <w:r w:rsidR="00B8402E">
        <w:rPr>
          <w:b/>
          <w:bCs/>
          <w:u w:val="single"/>
        </w:rPr>
        <w:t>a</w:t>
      </w:r>
      <w:proofErr w:type="spellEnd"/>
    </w:p>
    <w:p w14:paraId="5F551EFE" w14:textId="77777777" w:rsidR="00C32BB1" w:rsidRDefault="00C32BB1">
      <w:pPr>
        <w:autoSpaceDE w:val="0"/>
        <w:autoSpaceDN w:val="0"/>
        <w:spacing w:before="86" w:after="0" w:line="300" w:lineRule="auto"/>
        <w:ind w:left="600" w:right="7344"/>
      </w:pPr>
    </w:p>
    <w:p w14:paraId="39831DC8" w14:textId="77777777" w:rsidR="00E33E5C" w:rsidRDefault="00000000">
      <w:pPr>
        <w:autoSpaceDE w:val="0"/>
        <w:autoSpaceDN w:val="0"/>
        <w:spacing w:before="222" w:after="0" w:line="302" w:lineRule="auto"/>
        <w:ind w:left="600" w:right="4464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9. Identify the incorrect list comprehension syntax: a) </w:t>
      </w:r>
      <w:r>
        <w:rPr>
          <w:rFonts w:ascii="Consolas" w:eastAsia="Consolas" w:hAnsi="Consolas"/>
          <w:color w:val="1F1F1F"/>
          <w:w w:val="98"/>
        </w:rPr>
        <w:t xml:space="preserve">[x for x in range(10) if x % 2 == 0] </w:t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[x for x in range(10) x % 2 == 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[x+1 for x in range(3)]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[x for x in range(3) if x &gt; 1]</w:t>
      </w:r>
    </w:p>
    <w:p w14:paraId="76A9769E" w14:textId="7E44FD45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402E">
        <w:rPr>
          <w:b/>
          <w:bCs/>
          <w:u w:val="single"/>
        </w:rPr>
        <w:t>b</w:t>
      </w:r>
      <w:proofErr w:type="spellEnd"/>
    </w:p>
    <w:p w14:paraId="4D6A00B1" w14:textId="77777777" w:rsidR="00C32BB1" w:rsidRDefault="00C32BB1">
      <w:pPr>
        <w:autoSpaceDE w:val="0"/>
        <w:autoSpaceDN w:val="0"/>
        <w:spacing w:before="222" w:after="0" w:line="302" w:lineRule="auto"/>
        <w:ind w:left="600" w:right="4464" w:hanging="258"/>
      </w:pPr>
    </w:p>
    <w:p w14:paraId="761A5D24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24753532" wp14:editId="3F868021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25F6" w14:textId="77777777" w:rsidR="00E33E5C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Range (2 Questions)</w:t>
      </w:r>
    </w:p>
    <w:p w14:paraId="3EE1402F" w14:textId="77777777" w:rsidR="00E33E5C" w:rsidRDefault="00000000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What is the output of </w:t>
      </w:r>
      <w:r>
        <w:rPr>
          <w:rFonts w:ascii="Consolas" w:eastAsia="Consolas" w:hAnsi="Consolas"/>
          <w:color w:val="1F1F1F"/>
          <w:w w:val="98"/>
        </w:rPr>
        <w:t>range(1, 5, 2)</w:t>
      </w:r>
      <w:r>
        <w:rPr>
          <w:rFonts w:ascii="Roboto" w:eastAsia="Roboto" w:hAnsi="Roboto"/>
          <w:color w:val="1F1F1F"/>
          <w:sz w:val="24"/>
        </w:rPr>
        <w:t xml:space="preserve">  in list form?</w:t>
      </w:r>
    </w:p>
    <w:p w14:paraId="6268219D" w14:textId="77777777" w:rsidR="00E33E5C" w:rsidRDefault="00000000">
      <w:pPr>
        <w:autoSpaceDE w:val="0"/>
        <w:autoSpaceDN w:val="0"/>
        <w:spacing w:before="88" w:after="0" w:line="283" w:lineRule="auto"/>
        <w:ind w:left="600" w:right="777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>[1, 2, 3, 4]</w:t>
      </w:r>
    </w:p>
    <w:p w14:paraId="4FDE7C5F" w14:textId="77777777" w:rsidR="00E33E5C" w:rsidRDefault="00E33E5C">
      <w:pPr>
        <w:sectPr w:rsidR="00E33E5C">
          <w:pgSz w:w="11899" w:h="16838"/>
          <w:pgMar w:top="306" w:right="700" w:bottom="634" w:left="960" w:header="720" w:footer="720" w:gutter="0"/>
          <w:cols w:space="720"/>
          <w:docGrid w:linePitch="360"/>
        </w:sectPr>
      </w:pPr>
    </w:p>
    <w:p w14:paraId="2556176A" w14:textId="77777777" w:rsidR="00E33E5C" w:rsidRDefault="00E33E5C">
      <w:pPr>
        <w:autoSpaceDE w:val="0"/>
        <w:autoSpaceDN w:val="0"/>
        <w:spacing w:after="86" w:line="220" w:lineRule="exact"/>
      </w:pPr>
    </w:p>
    <w:p w14:paraId="72CCFB3F" w14:textId="77777777" w:rsidR="00E33E5C" w:rsidRDefault="00000000">
      <w:pPr>
        <w:autoSpaceDE w:val="0"/>
        <w:autoSpaceDN w:val="0"/>
        <w:spacing w:after="0" w:line="283" w:lineRule="auto"/>
        <w:ind w:left="6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4, 5]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4]</w:t>
      </w:r>
    </w:p>
    <w:p w14:paraId="362BB47D" w14:textId="77777777" w:rsidR="00C32BB1" w:rsidRDefault="00C32BB1">
      <w:pPr>
        <w:autoSpaceDE w:val="0"/>
        <w:autoSpaceDN w:val="0"/>
        <w:spacing w:after="0" w:line="283" w:lineRule="auto"/>
        <w:ind w:left="600" w:right="7488"/>
      </w:pPr>
    </w:p>
    <w:p w14:paraId="75AB6EAB" w14:textId="37B52D50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402E">
        <w:rPr>
          <w:b/>
          <w:bCs/>
          <w:u w:val="single"/>
        </w:rPr>
        <w:t>a</w:t>
      </w:r>
      <w:proofErr w:type="spellEnd"/>
    </w:p>
    <w:p w14:paraId="3DD37E92" w14:textId="77777777" w:rsidR="00C32BB1" w:rsidRDefault="00C32BB1">
      <w:pPr>
        <w:autoSpaceDE w:val="0"/>
        <w:autoSpaceDN w:val="0"/>
        <w:spacing w:after="0" w:line="283" w:lineRule="auto"/>
        <w:ind w:left="600" w:right="7488"/>
      </w:pPr>
    </w:p>
    <w:p w14:paraId="3CCF9380" w14:textId="77777777" w:rsidR="00E33E5C" w:rsidRDefault="00000000">
      <w:pPr>
        <w:autoSpaceDE w:val="0"/>
        <w:autoSpaceDN w:val="0"/>
        <w:spacing w:before="206" w:after="0" w:line="305" w:lineRule="auto"/>
        <w:ind w:left="600" w:right="460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11. What happens if </w:t>
      </w:r>
      <w:r>
        <w:rPr>
          <w:rFonts w:ascii="Consolas" w:eastAsia="Consolas" w:hAnsi="Consolas"/>
          <w:color w:val="1F1F1F"/>
          <w:w w:val="98"/>
        </w:rPr>
        <w:t>range(5, 1, 1)</w:t>
      </w:r>
      <w:r>
        <w:rPr>
          <w:rFonts w:ascii="Roboto" w:eastAsia="Roboto" w:hAnsi="Roboto"/>
          <w:color w:val="1F1F1F"/>
          <w:sz w:val="24"/>
        </w:rPr>
        <w:t xml:space="preserve">  is executed? a) </w:t>
      </w:r>
      <w:r>
        <w:rPr>
          <w:rFonts w:ascii="Consolas" w:eastAsia="Consolas" w:hAnsi="Consolas"/>
          <w:color w:val="1F1F1F"/>
          <w:w w:val="98"/>
        </w:rPr>
        <w:t xml:space="preserve">[5, 4, 3, 2, 1]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[5, 4, 3,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[5]</w:t>
      </w:r>
    </w:p>
    <w:p w14:paraId="433C4698" w14:textId="3C98299C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402E">
        <w:rPr>
          <w:b/>
          <w:bCs/>
          <w:u w:val="single"/>
        </w:rPr>
        <w:t>c</w:t>
      </w:r>
      <w:proofErr w:type="spellEnd"/>
    </w:p>
    <w:p w14:paraId="37AB572E" w14:textId="77777777" w:rsidR="00C32BB1" w:rsidRDefault="00C32BB1">
      <w:pPr>
        <w:autoSpaceDE w:val="0"/>
        <w:autoSpaceDN w:val="0"/>
        <w:spacing w:before="206" w:after="0" w:line="305" w:lineRule="auto"/>
        <w:ind w:left="600" w:right="4608" w:hanging="392"/>
      </w:pPr>
    </w:p>
    <w:p w14:paraId="025A79D5" w14:textId="77777777" w:rsidR="00E33E5C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25EE37F9" wp14:editId="3EE617F6">
            <wp:extent cx="6489700" cy="3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9C2B" w14:textId="77777777" w:rsidR="00E33E5C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Dictionaries &amp; Dictionary Comprehension (3 Questions)</w:t>
      </w:r>
    </w:p>
    <w:p w14:paraId="06741BE2" w14:textId="77777777" w:rsidR="00E33E5C" w:rsidRDefault="00000000">
      <w:pPr>
        <w:autoSpaceDE w:val="0"/>
        <w:autoSpaceDN w:val="0"/>
        <w:spacing w:before="250" w:after="0" w:line="242" w:lineRule="auto"/>
        <w:ind w:left="208"/>
      </w:pPr>
      <w:r>
        <w:rPr>
          <w:rFonts w:ascii="Roboto" w:eastAsia="Roboto" w:hAnsi="Roboto"/>
          <w:color w:val="1F1F1F"/>
          <w:sz w:val="24"/>
        </w:rPr>
        <w:t>12. What is the output of the below?</w:t>
      </w:r>
    </w:p>
    <w:p w14:paraId="2F5E53B1" w14:textId="77777777" w:rsidR="00E33E5C" w:rsidRDefault="00000000">
      <w:pPr>
        <w:autoSpaceDE w:val="0"/>
        <w:autoSpaceDN w:val="0"/>
        <w:spacing w:before="550" w:after="0" w:line="298" w:lineRule="auto"/>
        <w:ind w:left="720" w:right="6336"/>
      </w:pPr>
      <w:r>
        <w:rPr>
          <w:rFonts w:ascii="Consolas" w:eastAsia="Consolas" w:hAnsi="Consolas"/>
          <w:color w:val="1F1F1F"/>
          <w:w w:val="98"/>
        </w:rPr>
        <w:t xml:space="preserve">d = {'x': 1, 'y': 2} </w:t>
      </w:r>
      <w:r>
        <w:br/>
      </w:r>
      <w:proofErr w:type="spellStart"/>
      <w:r>
        <w:rPr>
          <w:rFonts w:ascii="Consolas" w:eastAsia="Consolas" w:hAnsi="Consolas"/>
          <w:color w:val="1F1F1F"/>
          <w:w w:val="98"/>
        </w:rPr>
        <w:t>d.update</w:t>
      </w:r>
      <w:proofErr w:type="spellEnd"/>
      <w:r>
        <w:rPr>
          <w:rFonts w:ascii="Consolas" w:eastAsia="Consolas" w:hAnsi="Consolas"/>
          <w:color w:val="1F1F1F"/>
          <w:w w:val="98"/>
        </w:rPr>
        <w:t>({'y': 3, 'z': 4})</w:t>
      </w:r>
    </w:p>
    <w:p w14:paraId="50BD75AE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print(d)</w:t>
      </w:r>
    </w:p>
    <w:p w14:paraId="0F587FE3" w14:textId="77777777" w:rsidR="00E33E5C" w:rsidRDefault="00000000">
      <w:pPr>
        <w:autoSpaceDE w:val="0"/>
        <w:autoSpaceDN w:val="0"/>
        <w:spacing w:before="528" w:after="0" w:line="298" w:lineRule="auto"/>
        <w:ind w:left="600" w:right="633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{'x': 1, 'y': 3,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{'x': 1, 'y': 2,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{'x': 1, 'y': 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{'x': 1, 'z': 4}</w:t>
      </w:r>
    </w:p>
    <w:p w14:paraId="7D310B09" w14:textId="34810D74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402E">
        <w:rPr>
          <w:b/>
          <w:bCs/>
          <w:u w:val="single"/>
        </w:rPr>
        <w:t>a</w:t>
      </w:r>
      <w:proofErr w:type="spellEnd"/>
    </w:p>
    <w:p w14:paraId="43F04F3E" w14:textId="77777777" w:rsidR="00C32BB1" w:rsidRDefault="00C32BB1">
      <w:pPr>
        <w:autoSpaceDE w:val="0"/>
        <w:autoSpaceDN w:val="0"/>
        <w:spacing w:before="528" w:after="0" w:line="298" w:lineRule="auto"/>
        <w:ind w:left="600" w:right="6336"/>
      </w:pPr>
    </w:p>
    <w:p w14:paraId="512EDB9D" w14:textId="77777777" w:rsidR="00E33E5C" w:rsidRDefault="00000000">
      <w:pPr>
        <w:autoSpaceDE w:val="0"/>
        <w:autoSpaceDN w:val="0"/>
        <w:spacing w:before="222" w:after="0" w:line="302" w:lineRule="auto"/>
        <w:ind w:left="600" w:right="388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13. What does </w:t>
      </w:r>
      <w:r>
        <w:rPr>
          <w:rFonts w:ascii="Consolas" w:eastAsia="Consolas" w:hAnsi="Consolas"/>
          <w:color w:val="1F1F1F"/>
          <w:w w:val="98"/>
        </w:rPr>
        <w:t>{x: x**3 for x in range(2, 5)}</w:t>
      </w:r>
      <w:r>
        <w:rPr>
          <w:rFonts w:ascii="Roboto" w:eastAsia="Roboto" w:hAnsi="Roboto"/>
          <w:color w:val="1F1F1F"/>
          <w:sz w:val="24"/>
        </w:rPr>
        <w:t xml:space="preserve">  return? a) </w:t>
      </w:r>
      <w:r>
        <w:rPr>
          <w:rFonts w:ascii="Consolas" w:eastAsia="Consolas" w:hAnsi="Consolas"/>
          <w:color w:val="1F1F1F"/>
          <w:w w:val="98"/>
        </w:rPr>
        <w:t xml:space="preserve">{2: 8, 3: 27, 4: 64}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{2: 4, 3: 9, 4: 16}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{2: 6, 3: 9, 4: 12}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{2: 3, 3: 6, 4: 9}</w:t>
      </w:r>
    </w:p>
    <w:p w14:paraId="0648C69B" w14:textId="55EDF56E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402E">
        <w:rPr>
          <w:b/>
          <w:bCs/>
          <w:u w:val="single"/>
        </w:rPr>
        <w:t>a</w:t>
      </w:r>
      <w:proofErr w:type="spellEnd"/>
    </w:p>
    <w:p w14:paraId="41020A0F" w14:textId="77777777" w:rsidR="00C32BB1" w:rsidRDefault="00C32BB1">
      <w:pPr>
        <w:autoSpaceDE w:val="0"/>
        <w:autoSpaceDN w:val="0"/>
        <w:spacing w:before="222" w:after="0" w:line="302" w:lineRule="auto"/>
        <w:ind w:left="600" w:right="3888" w:hanging="392"/>
      </w:pPr>
    </w:p>
    <w:p w14:paraId="0DAC0010" w14:textId="77777777" w:rsidR="00E33E5C" w:rsidRDefault="00000000">
      <w:pPr>
        <w:autoSpaceDE w:val="0"/>
        <w:autoSpaceDN w:val="0"/>
        <w:spacing w:before="222" w:after="0" w:line="302" w:lineRule="auto"/>
        <w:ind w:left="600" w:right="2304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lastRenderedPageBreak/>
        <w:t xml:space="preserve">14. What will </w:t>
      </w:r>
      <w:r>
        <w:rPr>
          <w:rFonts w:ascii="Consolas" w:eastAsia="Consolas" w:hAnsi="Consolas"/>
          <w:color w:val="1F1F1F"/>
          <w:w w:val="98"/>
        </w:rPr>
        <w:t>list(</w:t>
      </w:r>
      <w:proofErr w:type="spellStart"/>
      <w:r>
        <w:rPr>
          <w:rFonts w:ascii="Consolas" w:eastAsia="Consolas" w:hAnsi="Consolas"/>
          <w:color w:val="1F1F1F"/>
          <w:w w:val="98"/>
        </w:rPr>
        <w:t>d.keys</w:t>
      </w:r>
      <w:proofErr w:type="spellEnd"/>
      <w:r>
        <w:rPr>
          <w:rFonts w:ascii="Consolas" w:eastAsia="Consolas" w:hAnsi="Consolas"/>
          <w:color w:val="1F1F1F"/>
          <w:w w:val="98"/>
        </w:rPr>
        <w:t>())[0]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d = {'a': 100, 'b': 200}</w:t>
      </w:r>
      <w:r>
        <w:rPr>
          <w:rFonts w:ascii="Roboto" w:eastAsia="Roboto" w:hAnsi="Roboto"/>
          <w:color w:val="1F1F1F"/>
          <w:sz w:val="24"/>
        </w:rPr>
        <w:t xml:space="preserve"> ? a) </w:t>
      </w:r>
      <w:r>
        <w:rPr>
          <w:rFonts w:ascii="Consolas" w:eastAsia="Consolas" w:hAnsi="Consolas"/>
          <w:color w:val="1F1F1F"/>
          <w:w w:val="98"/>
        </w:rPr>
        <w:t xml:space="preserve">100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'a'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'b'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0AE77C81" w14:textId="24ED5215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402E">
        <w:rPr>
          <w:b/>
          <w:bCs/>
          <w:u w:val="single"/>
        </w:rPr>
        <w:t>b</w:t>
      </w:r>
      <w:proofErr w:type="spellEnd"/>
    </w:p>
    <w:p w14:paraId="3384DB8D" w14:textId="77777777" w:rsidR="00C32BB1" w:rsidRDefault="00C32BB1">
      <w:pPr>
        <w:autoSpaceDE w:val="0"/>
        <w:autoSpaceDN w:val="0"/>
        <w:spacing w:before="222" w:after="0" w:line="302" w:lineRule="auto"/>
        <w:ind w:left="600" w:right="2304" w:hanging="392"/>
      </w:pPr>
    </w:p>
    <w:p w14:paraId="1A8B1A1D" w14:textId="77777777" w:rsidR="00E33E5C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1C31FD4E" wp14:editId="44CF5102">
            <wp:extent cx="6489700" cy="2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9C21" w14:textId="77777777" w:rsidR="00E33E5C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Functions (6 Questions)</w:t>
      </w:r>
    </w:p>
    <w:p w14:paraId="6BF396C5" w14:textId="77777777" w:rsidR="00E33E5C" w:rsidRDefault="00000000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15. What is the output?</w:t>
      </w:r>
    </w:p>
    <w:p w14:paraId="7AEBFC46" w14:textId="77777777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f(x, y=[]):</w:t>
      </w:r>
    </w:p>
    <w:p w14:paraId="4A39FB3F" w14:textId="77777777" w:rsidR="00E33E5C" w:rsidRDefault="00000000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y.append</w:t>
      </w:r>
      <w:proofErr w:type="spellEnd"/>
      <w:r>
        <w:rPr>
          <w:rFonts w:ascii="Consolas" w:eastAsia="Consolas" w:hAnsi="Consolas"/>
          <w:color w:val="1F1F1F"/>
          <w:w w:val="98"/>
        </w:rPr>
        <w:t>(x)</w:t>
      </w:r>
    </w:p>
    <w:p w14:paraId="2D68766E" w14:textId="77777777" w:rsidR="00E33E5C" w:rsidRDefault="00000000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return y</w:t>
      </w:r>
    </w:p>
    <w:p w14:paraId="1B942BEF" w14:textId="77777777" w:rsidR="00E33E5C" w:rsidRDefault="00E33E5C">
      <w:pPr>
        <w:sectPr w:rsidR="00E33E5C">
          <w:pgSz w:w="11899" w:h="16838"/>
          <w:pgMar w:top="306" w:right="700" w:bottom="854" w:left="960" w:header="720" w:footer="720" w:gutter="0"/>
          <w:cols w:space="720"/>
          <w:docGrid w:linePitch="360"/>
        </w:sectPr>
      </w:pPr>
    </w:p>
    <w:p w14:paraId="1E663EBA" w14:textId="77777777" w:rsidR="00E33E5C" w:rsidRDefault="00E33E5C">
      <w:pPr>
        <w:autoSpaceDE w:val="0"/>
        <w:autoSpaceDN w:val="0"/>
        <w:spacing w:after="100" w:line="220" w:lineRule="exact"/>
      </w:pPr>
    </w:p>
    <w:p w14:paraId="5381234F" w14:textId="77777777" w:rsidR="00E33E5C" w:rsidRDefault="00000000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print(f(1))</w:t>
      </w:r>
    </w:p>
    <w:p w14:paraId="1C348151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print(f(2))</w:t>
      </w:r>
    </w:p>
    <w:p w14:paraId="2551BE52" w14:textId="77777777" w:rsidR="00E33E5C" w:rsidRDefault="00000000">
      <w:pPr>
        <w:autoSpaceDE w:val="0"/>
        <w:autoSpaceDN w:val="0"/>
        <w:spacing w:before="512" w:after="0" w:line="300" w:lineRule="auto"/>
        <w:ind w:left="600" w:right="806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[1] [2]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[1] 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[1] []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504A86A1" w14:textId="3F72B04B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402E">
        <w:rPr>
          <w:b/>
          <w:bCs/>
          <w:u w:val="single"/>
        </w:rPr>
        <w:t>a</w:t>
      </w:r>
      <w:proofErr w:type="spellEnd"/>
    </w:p>
    <w:p w14:paraId="2D7C8C4E" w14:textId="77777777" w:rsidR="00C32BB1" w:rsidRDefault="00C32BB1">
      <w:pPr>
        <w:autoSpaceDE w:val="0"/>
        <w:autoSpaceDN w:val="0"/>
        <w:spacing w:before="512" w:after="0" w:line="300" w:lineRule="auto"/>
        <w:ind w:left="600" w:right="8064"/>
      </w:pPr>
    </w:p>
    <w:p w14:paraId="4BFF049D" w14:textId="77777777" w:rsidR="00E33E5C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16. What will </w:t>
      </w:r>
      <w:r>
        <w:rPr>
          <w:rFonts w:ascii="Consolas" w:eastAsia="Consolas" w:hAnsi="Consolas"/>
          <w:color w:val="1F1F1F"/>
          <w:w w:val="98"/>
        </w:rPr>
        <w:t>lambda x: x * x</w:t>
      </w:r>
      <w:r>
        <w:rPr>
          <w:rFonts w:ascii="Roboto" w:eastAsia="Roboto" w:hAnsi="Roboto"/>
          <w:color w:val="1F1F1F"/>
          <w:sz w:val="24"/>
        </w:rPr>
        <w:t xml:space="preserve">  return when </w:t>
      </w:r>
      <w:r>
        <w:rPr>
          <w:rFonts w:ascii="Consolas" w:eastAsia="Consolas" w:hAnsi="Consolas"/>
          <w:color w:val="1F1F1F"/>
          <w:w w:val="98"/>
        </w:rPr>
        <w:t>x = 3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1160D70D" w14:textId="77777777" w:rsidR="00E33E5C" w:rsidRDefault="00000000">
      <w:pPr>
        <w:autoSpaceDE w:val="0"/>
        <w:autoSpaceDN w:val="0"/>
        <w:spacing w:before="86" w:after="0" w:line="300" w:lineRule="auto"/>
        <w:ind w:left="600" w:right="8842"/>
        <w:jc w:val="both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6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9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36E3CA1" w14:textId="77777777" w:rsidR="00C32BB1" w:rsidRDefault="00C32BB1">
      <w:pPr>
        <w:autoSpaceDE w:val="0"/>
        <w:autoSpaceDN w:val="0"/>
        <w:spacing w:before="86" w:after="0" w:line="300" w:lineRule="auto"/>
        <w:ind w:left="600" w:right="8842"/>
        <w:jc w:val="both"/>
      </w:pPr>
    </w:p>
    <w:p w14:paraId="013BB775" w14:textId="1A8FA6D1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402E">
        <w:rPr>
          <w:b/>
          <w:bCs/>
          <w:u w:val="single"/>
        </w:rPr>
        <w:t>b</w:t>
      </w:r>
      <w:proofErr w:type="spellEnd"/>
    </w:p>
    <w:p w14:paraId="58BA6183" w14:textId="77777777" w:rsidR="00C32BB1" w:rsidRDefault="00C32BB1">
      <w:pPr>
        <w:autoSpaceDE w:val="0"/>
        <w:autoSpaceDN w:val="0"/>
        <w:spacing w:before="86" w:after="0" w:line="300" w:lineRule="auto"/>
        <w:ind w:left="600" w:right="8842"/>
        <w:jc w:val="both"/>
      </w:pPr>
    </w:p>
    <w:p w14:paraId="4B26C34C" w14:textId="77777777" w:rsidR="00E33E5C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17. Which function is used to filter elements from an </w:t>
      </w:r>
      <w:proofErr w:type="spellStart"/>
      <w:r>
        <w:rPr>
          <w:rFonts w:ascii="Roboto" w:eastAsia="Roboto" w:hAnsi="Roboto"/>
          <w:color w:val="1F1F1F"/>
          <w:sz w:val="24"/>
        </w:rPr>
        <w:t>iterable</w:t>
      </w:r>
      <w:proofErr w:type="spellEnd"/>
      <w:r>
        <w:rPr>
          <w:rFonts w:ascii="Roboto" w:eastAsia="Roboto" w:hAnsi="Roboto"/>
          <w:color w:val="1F1F1F"/>
          <w:sz w:val="24"/>
        </w:rPr>
        <w:t>?</w:t>
      </w:r>
    </w:p>
    <w:p w14:paraId="291F0F94" w14:textId="77777777" w:rsidR="00E33E5C" w:rsidRDefault="00000000">
      <w:pPr>
        <w:autoSpaceDE w:val="0"/>
        <w:autoSpaceDN w:val="0"/>
        <w:spacing w:before="86" w:after="0" w:line="300" w:lineRule="auto"/>
        <w:ind w:left="600" w:right="835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map()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reduce()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filter()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apply()</w:t>
      </w:r>
    </w:p>
    <w:p w14:paraId="5C21E65E" w14:textId="77777777" w:rsidR="00C32BB1" w:rsidRDefault="00C32BB1">
      <w:pPr>
        <w:autoSpaceDE w:val="0"/>
        <w:autoSpaceDN w:val="0"/>
        <w:spacing w:before="86" w:after="0" w:line="300" w:lineRule="auto"/>
        <w:ind w:left="600" w:right="8352"/>
      </w:pPr>
    </w:p>
    <w:p w14:paraId="24F96216" w14:textId="13FF65B0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402E">
        <w:rPr>
          <w:b/>
          <w:bCs/>
          <w:u w:val="single"/>
        </w:rPr>
        <w:t>c</w:t>
      </w:r>
      <w:proofErr w:type="spellEnd"/>
    </w:p>
    <w:p w14:paraId="6BA49BC9" w14:textId="77777777" w:rsidR="00C32BB1" w:rsidRDefault="00C32BB1">
      <w:pPr>
        <w:autoSpaceDE w:val="0"/>
        <w:autoSpaceDN w:val="0"/>
        <w:spacing w:before="86" w:after="0" w:line="300" w:lineRule="auto"/>
        <w:ind w:left="600" w:right="8352"/>
      </w:pPr>
    </w:p>
    <w:p w14:paraId="27A579DB" w14:textId="77777777" w:rsidR="00E33E5C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18. What is the output?</w:t>
      </w:r>
    </w:p>
    <w:p w14:paraId="12409F47" w14:textId="77777777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from </w:t>
      </w:r>
      <w:proofErr w:type="spellStart"/>
      <w:r>
        <w:rPr>
          <w:rFonts w:ascii="Consolas" w:eastAsia="Consolas" w:hAnsi="Consolas"/>
          <w:color w:val="1F1F1F"/>
          <w:w w:val="98"/>
        </w:rPr>
        <w:t>functools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import reduce</w:t>
      </w:r>
    </w:p>
    <w:p w14:paraId="542B1CAA" w14:textId="77777777" w:rsidR="00E33E5C" w:rsidRDefault="00000000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reduce(lambda x, y: x * y, [1, 2, 3, 4])</w:t>
      </w:r>
    </w:p>
    <w:p w14:paraId="14F7969A" w14:textId="77777777" w:rsidR="00E33E5C" w:rsidRDefault="00000000">
      <w:pPr>
        <w:autoSpaceDE w:val="0"/>
        <w:autoSpaceDN w:val="0"/>
        <w:spacing w:before="512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24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03E472D" w14:textId="47ECC889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402E">
        <w:rPr>
          <w:b/>
          <w:bCs/>
          <w:u w:val="single"/>
        </w:rPr>
        <w:t>b</w:t>
      </w:r>
      <w:proofErr w:type="spellEnd"/>
    </w:p>
    <w:p w14:paraId="00D1E0C2" w14:textId="77777777" w:rsidR="00C32BB1" w:rsidRDefault="00C32BB1">
      <w:pPr>
        <w:autoSpaceDE w:val="0"/>
        <w:autoSpaceDN w:val="0"/>
        <w:spacing w:before="512" w:after="0" w:line="300" w:lineRule="auto"/>
        <w:ind w:left="600" w:right="7776"/>
      </w:pPr>
    </w:p>
    <w:p w14:paraId="79595A8C" w14:textId="77777777" w:rsidR="00E33E5C" w:rsidRDefault="00000000">
      <w:pPr>
        <w:autoSpaceDE w:val="0"/>
        <w:autoSpaceDN w:val="0"/>
        <w:spacing w:before="222" w:after="0" w:line="242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19. What does </w:t>
      </w:r>
      <w:r>
        <w:rPr>
          <w:rFonts w:ascii="Consolas" w:eastAsia="Consolas" w:hAnsi="Consolas"/>
          <w:color w:val="1F1F1F"/>
          <w:w w:val="98"/>
        </w:rPr>
        <w:t>filter(lambda x: x &gt; 2, [1, 2, 3, 4])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73F3AD6F" w14:textId="77777777" w:rsidR="00E33E5C" w:rsidRDefault="00000000">
      <w:pPr>
        <w:autoSpaceDE w:val="0"/>
        <w:autoSpaceDN w:val="0"/>
        <w:spacing w:before="86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[]</w:t>
      </w:r>
    </w:p>
    <w:p w14:paraId="64D5F896" w14:textId="61D60111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402E">
        <w:rPr>
          <w:b/>
          <w:bCs/>
          <w:u w:val="single"/>
        </w:rPr>
        <w:t>a</w:t>
      </w:r>
      <w:proofErr w:type="spellEnd"/>
    </w:p>
    <w:p w14:paraId="326B98E9" w14:textId="77777777" w:rsidR="00C32BB1" w:rsidRDefault="00C32BB1">
      <w:pPr>
        <w:autoSpaceDE w:val="0"/>
        <w:autoSpaceDN w:val="0"/>
        <w:spacing w:before="86" w:after="0" w:line="300" w:lineRule="auto"/>
        <w:ind w:left="600" w:right="7776"/>
      </w:pPr>
    </w:p>
    <w:p w14:paraId="66516FD6" w14:textId="77777777" w:rsidR="00E33E5C" w:rsidRDefault="00000000">
      <w:pPr>
        <w:autoSpaceDE w:val="0"/>
        <w:autoSpaceDN w:val="0"/>
        <w:spacing w:before="222" w:after="0" w:line="242" w:lineRule="auto"/>
        <w:ind w:left="20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20. Write a function that accepts a variable number of arguments and prints them.</w:t>
      </w:r>
    </w:p>
    <w:p w14:paraId="1A16FA74" w14:textId="77777777" w:rsidR="00B8402E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76AA0682" w14:textId="08720ADA" w:rsidR="00C32BB1" w:rsidRDefault="00B8402E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def </w:t>
      </w:r>
      <w:proofErr w:type="spellStart"/>
      <w:r>
        <w:rPr>
          <w:b/>
          <w:bCs/>
          <w:u w:val="single"/>
        </w:rPr>
        <w:t>sample_function</w:t>
      </w:r>
      <w:proofErr w:type="spellEnd"/>
      <w:r>
        <w:rPr>
          <w:b/>
          <w:bCs/>
          <w:u w:val="single"/>
        </w:rPr>
        <w:t>(*</w:t>
      </w:r>
      <w:proofErr w:type="spellStart"/>
      <w:r>
        <w:rPr>
          <w:b/>
          <w:bCs/>
          <w:u w:val="single"/>
        </w:rPr>
        <w:t>args</w:t>
      </w:r>
      <w:proofErr w:type="spellEnd"/>
      <w:r>
        <w:rPr>
          <w:b/>
          <w:bCs/>
          <w:u w:val="single"/>
        </w:rPr>
        <w:t>):</w:t>
      </w:r>
    </w:p>
    <w:p w14:paraId="2D1ECC65" w14:textId="77777777" w:rsidR="001D6E62" w:rsidRDefault="00B8402E" w:rsidP="001D6E62">
      <w:pPr>
        <w:autoSpaceDE w:val="0"/>
        <w:autoSpaceDN w:val="0"/>
        <w:spacing w:before="222" w:after="0" w:line="302" w:lineRule="auto"/>
        <w:ind w:left="858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1D6E62">
        <w:rPr>
          <w:b/>
          <w:bCs/>
          <w:u w:val="single"/>
        </w:rPr>
        <w:t xml:space="preserve">if </w:t>
      </w:r>
      <w:proofErr w:type="spellStart"/>
      <w:r w:rsidR="001D6E62">
        <w:rPr>
          <w:b/>
          <w:bCs/>
          <w:u w:val="single"/>
        </w:rPr>
        <w:t>args</w:t>
      </w:r>
      <w:proofErr w:type="spellEnd"/>
      <w:r w:rsidR="001D6E62">
        <w:rPr>
          <w:b/>
          <w:bCs/>
          <w:u w:val="single"/>
        </w:rPr>
        <w:t xml:space="preserve"> is not None:</w:t>
      </w:r>
    </w:p>
    <w:p w14:paraId="582B192F" w14:textId="11940F2B" w:rsidR="00B8402E" w:rsidRDefault="00B8402E" w:rsidP="001D6E62">
      <w:pPr>
        <w:autoSpaceDE w:val="0"/>
        <w:autoSpaceDN w:val="0"/>
        <w:spacing w:before="222" w:after="0" w:line="302" w:lineRule="auto"/>
        <w:ind w:left="858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1D6E62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for num in </w:t>
      </w:r>
      <w:proofErr w:type="spellStart"/>
      <w:r>
        <w:rPr>
          <w:b/>
          <w:bCs/>
          <w:u w:val="single"/>
        </w:rPr>
        <w:t>args</w:t>
      </w:r>
      <w:proofErr w:type="spellEnd"/>
      <w:r>
        <w:rPr>
          <w:b/>
          <w:bCs/>
          <w:u w:val="single"/>
        </w:rPr>
        <w:t>:</w:t>
      </w:r>
    </w:p>
    <w:p w14:paraId="526399D3" w14:textId="33F72FDF" w:rsidR="00B8402E" w:rsidRPr="00C32BB1" w:rsidRDefault="00B8402E" w:rsidP="001D6E62">
      <w:pPr>
        <w:autoSpaceDE w:val="0"/>
        <w:autoSpaceDN w:val="0"/>
        <w:spacing w:before="222" w:after="0" w:line="302" w:lineRule="auto"/>
        <w:ind w:left="738" w:right="5328" w:firstLine="702"/>
        <w:rPr>
          <w:b/>
          <w:bCs/>
          <w:u w:val="single"/>
        </w:rPr>
      </w:pPr>
      <w:r>
        <w:rPr>
          <w:b/>
          <w:bCs/>
          <w:u w:val="single"/>
        </w:rPr>
        <w:t>print(num)</w:t>
      </w:r>
    </w:p>
    <w:p w14:paraId="2909C3D2" w14:textId="77777777" w:rsidR="00C32BB1" w:rsidRDefault="00C32BB1">
      <w:pPr>
        <w:autoSpaceDE w:val="0"/>
        <w:autoSpaceDN w:val="0"/>
        <w:spacing w:before="222" w:after="0" w:line="242" w:lineRule="auto"/>
        <w:ind w:left="208"/>
      </w:pPr>
    </w:p>
    <w:p w14:paraId="5D3C4FF7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06391FE" wp14:editId="66E49610">
            <wp:extent cx="6489700" cy="2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8DCB" w14:textId="77777777" w:rsidR="00E33E5C" w:rsidRDefault="00000000">
      <w:pPr>
        <w:autoSpaceDE w:val="0"/>
        <w:autoSpaceDN w:val="0"/>
        <w:spacing w:before="232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2: Coding Challenges (10 Questions , 4 Marks Each)</w:t>
      </w:r>
    </w:p>
    <w:p w14:paraId="0E50A780" w14:textId="77777777" w:rsidR="00E33E5C" w:rsidRDefault="00000000">
      <w:pPr>
        <w:autoSpaceDE w:val="0"/>
        <w:autoSpaceDN w:val="0"/>
        <w:spacing w:before="28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Reverse a string without using slicing</w:t>
      </w:r>
    </w:p>
    <w:p w14:paraId="01AFAA2C" w14:textId="77777777" w:rsidR="009826FD" w:rsidRPr="009826FD" w:rsidRDefault="00000000" w:rsidP="009826FD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reverse_string</w:t>
      </w:r>
      <w:proofErr w:type="spellEnd"/>
      <w:r>
        <w:rPr>
          <w:rFonts w:ascii="Consolas" w:eastAsia="Consolas" w:hAnsi="Consolas"/>
          <w:color w:val="1F1F1F"/>
          <w:w w:val="98"/>
        </w:rPr>
        <w:t>(s):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 </w:t>
      </w:r>
      <w:r w:rsidR="001D6E62">
        <w:rPr>
          <w:rFonts w:ascii="Consolas" w:eastAsia="Consolas" w:hAnsi="Consolas"/>
          <w:color w:val="1F1F1F"/>
          <w:w w:val="98"/>
        </w:rPr>
        <w:tab/>
      </w:r>
      <w:r w:rsidR="009826FD" w:rsidRPr="009826FD">
        <w:rPr>
          <w:rFonts w:ascii="Consolas" w:eastAsia="Consolas" w:hAnsi="Consolas"/>
          <w:color w:val="1F1F1F"/>
          <w:w w:val="98"/>
        </w:rPr>
        <w:t> rev = ""</w:t>
      </w:r>
    </w:p>
    <w:p w14:paraId="4B20127B" w14:textId="77777777" w:rsidR="009826FD" w:rsidRPr="009826FD" w:rsidRDefault="009826FD" w:rsidP="009826FD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</w:pPr>
      <w:r w:rsidRPr="009826FD">
        <w:rPr>
          <w:rFonts w:ascii="Consolas" w:eastAsia="Consolas" w:hAnsi="Consolas"/>
          <w:color w:val="1F1F1F"/>
          <w:w w:val="98"/>
        </w:rPr>
        <w:t>    for c in s:</w:t>
      </w:r>
    </w:p>
    <w:p w14:paraId="2871D0E1" w14:textId="77777777" w:rsidR="009826FD" w:rsidRPr="009826FD" w:rsidRDefault="009826FD" w:rsidP="009826FD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</w:pPr>
      <w:r w:rsidRPr="009826FD">
        <w:rPr>
          <w:rFonts w:ascii="Consolas" w:eastAsia="Consolas" w:hAnsi="Consolas"/>
          <w:color w:val="1F1F1F"/>
          <w:w w:val="98"/>
        </w:rPr>
        <w:t>        rev=</w:t>
      </w:r>
      <w:proofErr w:type="spellStart"/>
      <w:r w:rsidRPr="009826FD">
        <w:rPr>
          <w:rFonts w:ascii="Consolas" w:eastAsia="Consolas" w:hAnsi="Consolas"/>
          <w:color w:val="1F1F1F"/>
          <w:w w:val="98"/>
        </w:rPr>
        <w:t>c+rev</w:t>
      </w:r>
      <w:proofErr w:type="spellEnd"/>
    </w:p>
    <w:p w14:paraId="31670A33" w14:textId="77777777" w:rsidR="009826FD" w:rsidRPr="009826FD" w:rsidRDefault="009826FD" w:rsidP="009826FD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</w:pPr>
      <w:r w:rsidRPr="009826FD">
        <w:rPr>
          <w:rFonts w:ascii="Consolas" w:eastAsia="Consolas" w:hAnsi="Consolas"/>
          <w:color w:val="1F1F1F"/>
          <w:w w:val="98"/>
        </w:rPr>
        <w:t>    print(rev)</w:t>
      </w:r>
    </w:p>
    <w:p w14:paraId="55505D21" w14:textId="58FF24C9" w:rsidR="00E33E5C" w:rsidRDefault="00E33E5C" w:rsidP="009826FD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</w:pPr>
    </w:p>
    <w:p w14:paraId="0711A8D6" w14:textId="77777777" w:rsidR="00E33E5C" w:rsidRDefault="00000000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4B86D828" w14:textId="77777777" w:rsidR="00E33E5C" w:rsidRDefault="00000000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reverse_string</w:t>
      </w:r>
      <w:proofErr w:type="spellEnd"/>
      <w:r>
        <w:rPr>
          <w:rFonts w:ascii="Consolas" w:eastAsia="Consolas" w:hAnsi="Consolas"/>
          <w:color w:val="1F1F1F"/>
          <w:w w:val="98"/>
        </w:rPr>
        <w:t>("Python"))</w:t>
      </w:r>
    </w:p>
    <w:p w14:paraId="0F1F5C23" w14:textId="77777777" w:rsidR="00E33E5C" w:rsidRDefault="00000000">
      <w:pPr>
        <w:autoSpaceDE w:val="0"/>
        <w:autoSpaceDN w:val="0"/>
        <w:spacing w:before="526" w:after="0" w:line="242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nohtyP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2EE3DBDD" w14:textId="77777777" w:rsid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5A5411AF" w14:textId="77777777" w:rsidR="00B83251" w:rsidRPr="009826FD" w:rsidRDefault="00B83251" w:rsidP="00B8325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lastRenderedPageBreak/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reverse_string</w:t>
      </w:r>
      <w:proofErr w:type="spellEnd"/>
      <w:r>
        <w:rPr>
          <w:rFonts w:ascii="Consolas" w:eastAsia="Consolas" w:hAnsi="Consolas"/>
          <w:color w:val="1F1F1F"/>
          <w:w w:val="98"/>
        </w:rPr>
        <w:t>(s):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 </w:t>
      </w:r>
      <w:r>
        <w:rPr>
          <w:rFonts w:ascii="Consolas" w:eastAsia="Consolas" w:hAnsi="Consolas"/>
          <w:color w:val="1F1F1F"/>
          <w:w w:val="98"/>
        </w:rPr>
        <w:tab/>
      </w:r>
      <w:r w:rsidRPr="009826FD">
        <w:rPr>
          <w:rFonts w:ascii="Consolas" w:eastAsia="Consolas" w:hAnsi="Consolas"/>
          <w:color w:val="1F1F1F"/>
          <w:w w:val="98"/>
        </w:rPr>
        <w:t> rev = ""</w:t>
      </w:r>
    </w:p>
    <w:p w14:paraId="66374296" w14:textId="77777777" w:rsidR="00B83251" w:rsidRPr="009826FD" w:rsidRDefault="00B83251" w:rsidP="00B8325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</w:pPr>
      <w:r w:rsidRPr="009826FD">
        <w:rPr>
          <w:rFonts w:ascii="Consolas" w:eastAsia="Consolas" w:hAnsi="Consolas"/>
          <w:color w:val="1F1F1F"/>
          <w:w w:val="98"/>
        </w:rPr>
        <w:t>    for c in s:</w:t>
      </w:r>
    </w:p>
    <w:p w14:paraId="7102506D" w14:textId="77777777" w:rsidR="00B83251" w:rsidRPr="009826FD" w:rsidRDefault="00B83251" w:rsidP="00B8325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</w:pPr>
      <w:r w:rsidRPr="009826FD">
        <w:rPr>
          <w:rFonts w:ascii="Consolas" w:eastAsia="Consolas" w:hAnsi="Consolas"/>
          <w:color w:val="1F1F1F"/>
          <w:w w:val="98"/>
        </w:rPr>
        <w:t>        rev=</w:t>
      </w:r>
      <w:proofErr w:type="spellStart"/>
      <w:r w:rsidRPr="009826FD">
        <w:rPr>
          <w:rFonts w:ascii="Consolas" w:eastAsia="Consolas" w:hAnsi="Consolas"/>
          <w:color w:val="1F1F1F"/>
          <w:w w:val="98"/>
        </w:rPr>
        <w:t>c+rev</w:t>
      </w:r>
      <w:proofErr w:type="spellEnd"/>
    </w:p>
    <w:p w14:paraId="00D460EF" w14:textId="77777777" w:rsidR="00B83251" w:rsidRPr="009826FD" w:rsidRDefault="00B83251" w:rsidP="00B83251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</w:pPr>
      <w:r w:rsidRPr="009826FD">
        <w:rPr>
          <w:rFonts w:ascii="Consolas" w:eastAsia="Consolas" w:hAnsi="Consolas"/>
          <w:color w:val="1F1F1F"/>
          <w:w w:val="98"/>
        </w:rPr>
        <w:t>    print(rev)</w:t>
      </w:r>
    </w:p>
    <w:p w14:paraId="1BD1CA8C" w14:textId="77777777" w:rsidR="00B83251" w:rsidRPr="00C32BB1" w:rsidRDefault="00B8325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</w:p>
    <w:p w14:paraId="6B04B6C0" w14:textId="77777777" w:rsidR="00C32BB1" w:rsidRDefault="00C32BB1">
      <w:pPr>
        <w:autoSpaceDE w:val="0"/>
        <w:autoSpaceDN w:val="0"/>
        <w:spacing w:before="526" w:after="0" w:line="242" w:lineRule="auto"/>
        <w:ind w:left="600"/>
      </w:pPr>
    </w:p>
    <w:p w14:paraId="411E69E1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A5DC704" wp14:editId="2AA8D12D">
            <wp:extent cx="6489700" cy="2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BB4C" w14:textId="77777777" w:rsidR="00E33E5C" w:rsidRDefault="00000000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Write a function to remove duplicates from a list</w:t>
      </w:r>
    </w:p>
    <w:p w14:paraId="47F99579" w14:textId="77777777" w:rsidR="00B83251" w:rsidRDefault="00B83251" w:rsidP="00B83251">
      <w:pPr>
        <w:autoSpaceDE w:val="0"/>
        <w:autoSpaceDN w:val="0"/>
        <w:spacing w:before="552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available=[]</w:t>
      </w:r>
    </w:p>
    <w:p w14:paraId="4CE811DB" w14:textId="77777777" w:rsidR="00B83251" w:rsidRDefault="00B83251" w:rsidP="00B83251">
      <w:pPr>
        <w:autoSpaceDE w:val="0"/>
        <w:autoSpaceDN w:val="0"/>
        <w:spacing w:before="552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remove_duplicates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7E01E2A9" w14:textId="77777777" w:rsidR="00B83251" w:rsidRDefault="00B83251" w:rsidP="00B83251">
      <w:pPr>
        <w:autoSpaceDE w:val="0"/>
        <w:autoSpaceDN w:val="0"/>
        <w:spacing w:before="552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ab/>
        <w:t>for num in list:</w:t>
      </w:r>
    </w:p>
    <w:p w14:paraId="29616103" w14:textId="77777777" w:rsidR="00B83251" w:rsidRDefault="00B83251" w:rsidP="00B83251">
      <w:pPr>
        <w:autoSpaceDE w:val="0"/>
        <w:autoSpaceDN w:val="0"/>
        <w:spacing w:before="552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ab/>
      </w:r>
      <w:r>
        <w:rPr>
          <w:rFonts w:ascii="Consolas" w:eastAsia="Consolas" w:hAnsi="Consolas"/>
          <w:color w:val="1F1F1F"/>
          <w:w w:val="98"/>
        </w:rPr>
        <w:tab/>
        <w:t>if num not in available:</w:t>
      </w:r>
    </w:p>
    <w:p w14:paraId="17D36E0F" w14:textId="77777777" w:rsidR="00B83251" w:rsidRDefault="00B83251" w:rsidP="00B83251">
      <w:pPr>
        <w:autoSpaceDE w:val="0"/>
        <w:autoSpaceDN w:val="0"/>
        <w:spacing w:before="552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ab/>
      </w:r>
      <w:r>
        <w:rPr>
          <w:rFonts w:ascii="Consolas" w:eastAsia="Consolas" w:hAnsi="Consolas"/>
          <w:color w:val="1F1F1F"/>
          <w:w w:val="98"/>
        </w:rPr>
        <w:tab/>
      </w:r>
      <w:r>
        <w:rPr>
          <w:rFonts w:ascii="Consolas" w:eastAsia="Consolas" w:hAnsi="Consolas"/>
          <w:color w:val="1F1F1F"/>
          <w:w w:val="98"/>
        </w:rPr>
        <w:tab/>
      </w:r>
      <w:proofErr w:type="spellStart"/>
      <w:r>
        <w:rPr>
          <w:rFonts w:ascii="Consolas" w:eastAsia="Consolas" w:hAnsi="Consolas"/>
          <w:color w:val="1F1F1F"/>
          <w:w w:val="98"/>
        </w:rPr>
        <w:t>available.append</w:t>
      </w:r>
      <w:proofErr w:type="spellEnd"/>
      <w:r>
        <w:rPr>
          <w:rFonts w:ascii="Consolas" w:eastAsia="Consolas" w:hAnsi="Consolas"/>
          <w:color w:val="1F1F1F"/>
          <w:w w:val="98"/>
        </w:rPr>
        <w:t>(num)</w:t>
      </w:r>
    </w:p>
    <w:p w14:paraId="2531F13E" w14:textId="77777777" w:rsidR="00B83251" w:rsidRDefault="00B83251" w:rsidP="00B83251">
      <w:pPr>
        <w:autoSpaceDE w:val="0"/>
        <w:autoSpaceDN w:val="0"/>
        <w:spacing w:before="552" w:after="0" w:line="240" w:lineRule="auto"/>
        <w:ind w:left="720" w:firstLine="720"/>
      </w:pPr>
      <w:r>
        <w:rPr>
          <w:rFonts w:ascii="Consolas" w:eastAsia="Consolas" w:hAnsi="Consolas"/>
          <w:color w:val="1F1F1F"/>
          <w:w w:val="98"/>
        </w:rPr>
        <w:t>return available</w:t>
      </w:r>
    </w:p>
    <w:p w14:paraId="463F3A30" w14:textId="77777777" w:rsidR="00E33E5C" w:rsidRDefault="00000000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02A82945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843E9C7" w14:textId="77777777" w:rsidR="00E33E5C" w:rsidRDefault="00000000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remove_duplicates</w:t>
      </w:r>
      <w:proofErr w:type="spellEnd"/>
      <w:r>
        <w:rPr>
          <w:rFonts w:ascii="Consolas" w:eastAsia="Consolas" w:hAnsi="Consolas"/>
          <w:color w:val="1F1F1F"/>
          <w:w w:val="98"/>
        </w:rPr>
        <w:t>([1, 2, 2, 3, 4, 4, 5]))</w:t>
      </w:r>
    </w:p>
    <w:p w14:paraId="306C2321" w14:textId="77777777" w:rsidR="00E33E5C" w:rsidRDefault="00000000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2, 3, 4, 5]</w:t>
      </w:r>
    </w:p>
    <w:p w14:paraId="6C400A95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0800AF6B" w14:textId="77777777" w:rsidR="00B83251" w:rsidRDefault="00B83251" w:rsidP="00B83251">
      <w:pPr>
        <w:autoSpaceDE w:val="0"/>
        <w:autoSpaceDN w:val="0"/>
        <w:spacing w:before="552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available=[]</w:t>
      </w:r>
    </w:p>
    <w:p w14:paraId="1D5651D2" w14:textId="77777777" w:rsidR="00B83251" w:rsidRDefault="00B83251" w:rsidP="00B83251">
      <w:pPr>
        <w:autoSpaceDE w:val="0"/>
        <w:autoSpaceDN w:val="0"/>
        <w:spacing w:before="552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remove_duplicates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138DB6BD" w14:textId="77777777" w:rsidR="00B83251" w:rsidRDefault="00B83251" w:rsidP="00B83251">
      <w:pPr>
        <w:autoSpaceDE w:val="0"/>
        <w:autoSpaceDN w:val="0"/>
        <w:spacing w:before="552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ab/>
        <w:t>for num in list:</w:t>
      </w:r>
    </w:p>
    <w:p w14:paraId="3EA83525" w14:textId="77777777" w:rsidR="00B83251" w:rsidRDefault="00B83251" w:rsidP="00B83251">
      <w:pPr>
        <w:autoSpaceDE w:val="0"/>
        <w:autoSpaceDN w:val="0"/>
        <w:spacing w:before="552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lastRenderedPageBreak/>
        <w:tab/>
      </w:r>
      <w:r>
        <w:rPr>
          <w:rFonts w:ascii="Consolas" w:eastAsia="Consolas" w:hAnsi="Consolas"/>
          <w:color w:val="1F1F1F"/>
          <w:w w:val="98"/>
        </w:rPr>
        <w:tab/>
        <w:t>if num not in available:</w:t>
      </w:r>
    </w:p>
    <w:p w14:paraId="560BA707" w14:textId="77777777" w:rsidR="00B83251" w:rsidRDefault="00B83251" w:rsidP="00B83251">
      <w:pPr>
        <w:autoSpaceDE w:val="0"/>
        <w:autoSpaceDN w:val="0"/>
        <w:spacing w:before="552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ab/>
      </w:r>
      <w:r>
        <w:rPr>
          <w:rFonts w:ascii="Consolas" w:eastAsia="Consolas" w:hAnsi="Consolas"/>
          <w:color w:val="1F1F1F"/>
          <w:w w:val="98"/>
        </w:rPr>
        <w:tab/>
      </w:r>
      <w:r>
        <w:rPr>
          <w:rFonts w:ascii="Consolas" w:eastAsia="Consolas" w:hAnsi="Consolas"/>
          <w:color w:val="1F1F1F"/>
          <w:w w:val="98"/>
        </w:rPr>
        <w:tab/>
      </w:r>
      <w:proofErr w:type="spellStart"/>
      <w:r>
        <w:rPr>
          <w:rFonts w:ascii="Consolas" w:eastAsia="Consolas" w:hAnsi="Consolas"/>
          <w:color w:val="1F1F1F"/>
          <w:w w:val="98"/>
        </w:rPr>
        <w:t>available.append</w:t>
      </w:r>
      <w:proofErr w:type="spellEnd"/>
      <w:r>
        <w:rPr>
          <w:rFonts w:ascii="Consolas" w:eastAsia="Consolas" w:hAnsi="Consolas"/>
          <w:color w:val="1F1F1F"/>
          <w:w w:val="98"/>
        </w:rPr>
        <w:t>(num)</w:t>
      </w:r>
    </w:p>
    <w:p w14:paraId="1813A88A" w14:textId="77777777" w:rsidR="00B83251" w:rsidRDefault="00B83251" w:rsidP="00B83251">
      <w:pPr>
        <w:autoSpaceDE w:val="0"/>
        <w:autoSpaceDN w:val="0"/>
        <w:spacing w:before="552" w:after="0" w:line="240" w:lineRule="auto"/>
        <w:ind w:left="720" w:firstLine="720"/>
      </w:pPr>
      <w:r>
        <w:rPr>
          <w:rFonts w:ascii="Consolas" w:eastAsia="Consolas" w:hAnsi="Consolas"/>
          <w:color w:val="1F1F1F"/>
          <w:w w:val="98"/>
        </w:rPr>
        <w:t>return available</w:t>
      </w:r>
    </w:p>
    <w:p w14:paraId="01D1E4B8" w14:textId="77777777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3F8C7D6C" w14:textId="77777777" w:rsidR="00E33E5C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296D7454" wp14:editId="67149135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7E07" w14:textId="77777777" w:rsidR="00E33E5C" w:rsidRDefault="00000000">
      <w:pPr>
        <w:autoSpaceDE w:val="0"/>
        <w:autoSpaceDN w:val="0"/>
        <w:spacing w:before="16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>Write a dictionary comprehension that reverses keys and values</w:t>
      </w:r>
    </w:p>
    <w:p w14:paraId="4BE16156" w14:textId="77777777" w:rsidR="0029759C" w:rsidRDefault="0029759C">
      <w:pPr>
        <w:autoSpaceDE w:val="0"/>
        <w:autoSpaceDN w:val="0"/>
        <w:spacing w:before="536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proofErr w:type="spellStart"/>
      <w:r>
        <w:rPr>
          <w:rFonts w:ascii="Consolas" w:eastAsia="Consolas" w:hAnsi="Consolas"/>
          <w:color w:val="1F1F1F"/>
          <w:w w:val="98"/>
        </w:rPr>
        <w:t>new_dict</w:t>
      </w:r>
      <w:proofErr w:type="spellEnd"/>
      <w:r>
        <w:rPr>
          <w:rFonts w:ascii="Consolas" w:eastAsia="Consolas" w:hAnsi="Consolas"/>
          <w:color w:val="1F1F1F"/>
          <w:w w:val="98"/>
        </w:rPr>
        <w:t>={}</w:t>
      </w:r>
    </w:p>
    <w:p w14:paraId="26538FFC" w14:textId="6419C682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reverse_dict</w:t>
      </w:r>
      <w:proofErr w:type="spellEnd"/>
      <w:r>
        <w:rPr>
          <w:rFonts w:ascii="Consolas" w:eastAsia="Consolas" w:hAnsi="Consolas"/>
          <w:color w:val="1F1F1F"/>
          <w:w w:val="98"/>
        </w:rPr>
        <w:t>(d):</w:t>
      </w:r>
    </w:p>
    <w:p w14:paraId="5F1CF701" w14:textId="77777777" w:rsidR="0029759C" w:rsidRPr="0029759C" w:rsidRDefault="00000000" w:rsidP="0029759C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</w:t>
      </w:r>
      <w:r w:rsidR="0029759C" w:rsidRPr="0029759C">
        <w:rPr>
          <w:rFonts w:ascii="Consolas" w:eastAsia="Consolas" w:hAnsi="Consolas"/>
          <w:color w:val="1F1F1F"/>
          <w:w w:val="98"/>
        </w:rPr>
        <w:t xml:space="preserve">for </w:t>
      </w:r>
      <w:proofErr w:type="spellStart"/>
      <w:r w:rsidR="0029759C" w:rsidRPr="0029759C">
        <w:rPr>
          <w:rFonts w:ascii="Consolas" w:eastAsia="Consolas" w:hAnsi="Consolas"/>
          <w:color w:val="1F1F1F"/>
          <w:w w:val="98"/>
        </w:rPr>
        <w:t>key,value</w:t>
      </w:r>
      <w:proofErr w:type="spellEnd"/>
      <w:r w:rsidR="0029759C" w:rsidRPr="0029759C">
        <w:rPr>
          <w:rFonts w:ascii="Consolas" w:eastAsia="Consolas" w:hAnsi="Consolas"/>
          <w:color w:val="1F1F1F"/>
          <w:w w:val="98"/>
        </w:rPr>
        <w:t xml:space="preserve"> in </w:t>
      </w:r>
      <w:proofErr w:type="spellStart"/>
      <w:r w:rsidR="0029759C" w:rsidRPr="0029759C">
        <w:rPr>
          <w:rFonts w:ascii="Consolas" w:eastAsia="Consolas" w:hAnsi="Consolas"/>
          <w:color w:val="1F1F1F"/>
          <w:w w:val="98"/>
        </w:rPr>
        <w:t>d.items</w:t>
      </w:r>
      <w:proofErr w:type="spellEnd"/>
      <w:r w:rsidR="0029759C" w:rsidRPr="0029759C">
        <w:rPr>
          <w:rFonts w:ascii="Consolas" w:eastAsia="Consolas" w:hAnsi="Consolas"/>
          <w:color w:val="1F1F1F"/>
          <w:w w:val="98"/>
        </w:rPr>
        <w:t>():</w:t>
      </w:r>
    </w:p>
    <w:p w14:paraId="753CC3AB" w14:textId="77777777" w:rsidR="0029759C" w:rsidRPr="0029759C" w:rsidRDefault="0029759C" w:rsidP="0029759C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 w:rsidRPr="0029759C">
        <w:rPr>
          <w:rFonts w:ascii="Consolas" w:eastAsia="Consolas" w:hAnsi="Consolas"/>
          <w:color w:val="1F1F1F"/>
          <w:w w:val="98"/>
        </w:rPr>
        <w:t xml:space="preserve">        </w:t>
      </w:r>
      <w:proofErr w:type="spellStart"/>
      <w:r w:rsidRPr="0029759C">
        <w:rPr>
          <w:rFonts w:ascii="Consolas" w:eastAsia="Consolas" w:hAnsi="Consolas"/>
          <w:color w:val="1F1F1F"/>
          <w:w w:val="98"/>
        </w:rPr>
        <w:t>new_dict</w:t>
      </w:r>
      <w:proofErr w:type="spellEnd"/>
      <w:r w:rsidRPr="0029759C">
        <w:rPr>
          <w:rFonts w:ascii="Consolas" w:eastAsia="Consolas" w:hAnsi="Consolas"/>
          <w:color w:val="1F1F1F"/>
          <w:w w:val="98"/>
        </w:rPr>
        <w:t>[value] =key</w:t>
      </w:r>
    </w:p>
    <w:p w14:paraId="372B5CF3" w14:textId="77777777" w:rsidR="0029759C" w:rsidRPr="0029759C" w:rsidRDefault="0029759C" w:rsidP="0029759C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 w:rsidRPr="0029759C">
        <w:rPr>
          <w:rFonts w:ascii="Consolas" w:eastAsia="Consolas" w:hAnsi="Consolas"/>
          <w:color w:val="1F1F1F"/>
          <w:w w:val="98"/>
        </w:rPr>
        <w:t xml:space="preserve">    return </w:t>
      </w:r>
      <w:proofErr w:type="spellStart"/>
      <w:r w:rsidRPr="0029759C">
        <w:rPr>
          <w:rFonts w:ascii="Consolas" w:eastAsia="Consolas" w:hAnsi="Consolas"/>
          <w:color w:val="1F1F1F"/>
          <w:w w:val="98"/>
        </w:rPr>
        <w:t>new_dict</w:t>
      </w:r>
      <w:proofErr w:type="spellEnd"/>
    </w:p>
    <w:p w14:paraId="6EC78E49" w14:textId="1599AA6D" w:rsidR="00E33E5C" w:rsidRDefault="00E33E5C">
      <w:pPr>
        <w:autoSpaceDE w:val="0"/>
        <w:autoSpaceDN w:val="0"/>
        <w:spacing w:before="136" w:after="0" w:line="240" w:lineRule="auto"/>
        <w:ind w:left="1076"/>
      </w:pPr>
    </w:p>
    <w:p w14:paraId="78AA7B41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3F476CD1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reverse_dict</w:t>
      </w:r>
      <w:proofErr w:type="spellEnd"/>
      <w:r>
        <w:rPr>
          <w:rFonts w:ascii="Consolas" w:eastAsia="Consolas" w:hAnsi="Consolas"/>
          <w:color w:val="1F1F1F"/>
          <w:w w:val="98"/>
        </w:rPr>
        <w:t>({'a': 1, 'b': 2, 'c': 3}))</w:t>
      </w:r>
    </w:p>
    <w:p w14:paraId="32265FAC" w14:textId="77777777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{1: 'a', 2: 'b', 3: 'c'}</w:t>
      </w:r>
    </w:p>
    <w:p w14:paraId="03B0FB18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5D5F3AA7" w14:textId="77777777" w:rsidR="00B83251" w:rsidRDefault="00B83251" w:rsidP="00B83251">
      <w:pPr>
        <w:autoSpaceDE w:val="0"/>
        <w:autoSpaceDN w:val="0"/>
        <w:spacing w:before="536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proofErr w:type="spellStart"/>
      <w:r>
        <w:rPr>
          <w:rFonts w:ascii="Consolas" w:eastAsia="Consolas" w:hAnsi="Consolas"/>
          <w:color w:val="1F1F1F"/>
          <w:w w:val="98"/>
        </w:rPr>
        <w:t>new_dict</w:t>
      </w:r>
      <w:proofErr w:type="spellEnd"/>
      <w:r>
        <w:rPr>
          <w:rFonts w:ascii="Consolas" w:eastAsia="Consolas" w:hAnsi="Consolas"/>
          <w:color w:val="1F1F1F"/>
          <w:w w:val="98"/>
        </w:rPr>
        <w:t>={}</w:t>
      </w:r>
    </w:p>
    <w:p w14:paraId="295A11E7" w14:textId="77777777" w:rsidR="00B83251" w:rsidRDefault="00B83251" w:rsidP="00B83251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reverse_dict</w:t>
      </w:r>
      <w:proofErr w:type="spellEnd"/>
      <w:r>
        <w:rPr>
          <w:rFonts w:ascii="Consolas" w:eastAsia="Consolas" w:hAnsi="Consolas"/>
          <w:color w:val="1F1F1F"/>
          <w:w w:val="98"/>
        </w:rPr>
        <w:t>(d):</w:t>
      </w:r>
    </w:p>
    <w:p w14:paraId="7F6DA0B5" w14:textId="77777777" w:rsidR="00B83251" w:rsidRPr="0029759C" w:rsidRDefault="00B83251" w:rsidP="00B83251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</w:t>
      </w:r>
      <w:r w:rsidRPr="0029759C">
        <w:rPr>
          <w:rFonts w:ascii="Consolas" w:eastAsia="Consolas" w:hAnsi="Consolas"/>
          <w:color w:val="1F1F1F"/>
          <w:w w:val="98"/>
        </w:rPr>
        <w:t xml:space="preserve">for </w:t>
      </w:r>
      <w:proofErr w:type="spellStart"/>
      <w:r w:rsidRPr="0029759C">
        <w:rPr>
          <w:rFonts w:ascii="Consolas" w:eastAsia="Consolas" w:hAnsi="Consolas"/>
          <w:color w:val="1F1F1F"/>
          <w:w w:val="98"/>
        </w:rPr>
        <w:t>key,value</w:t>
      </w:r>
      <w:proofErr w:type="spellEnd"/>
      <w:r w:rsidRPr="0029759C">
        <w:rPr>
          <w:rFonts w:ascii="Consolas" w:eastAsia="Consolas" w:hAnsi="Consolas"/>
          <w:color w:val="1F1F1F"/>
          <w:w w:val="98"/>
        </w:rPr>
        <w:t xml:space="preserve"> in </w:t>
      </w:r>
      <w:proofErr w:type="spellStart"/>
      <w:r w:rsidRPr="0029759C">
        <w:rPr>
          <w:rFonts w:ascii="Consolas" w:eastAsia="Consolas" w:hAnsi="Consolas"/>
          <w:color w:val="1F1F1F"/>
          <w:w w:val="98"/>
        </w:rPr>
        <w:t>d.items</w:t>
      </w:r>
      <w:proofErr w:type="spellEnd"/>
      <w:r w:rsidRPr="0029759C">
        <w:rPr>
          <w:rFonts w:ascii="Consolas" w:eastAsia="Consolas" w:hAnsi="Consolas"/>
          <w:color w:val="1F1F1F"/>
          <w:w w:val="98"/>
        </w:rPr>
        <w:t>():</w:t>
      </w:r>
    </w:p>
    <w:p w14:paraId="2BBB3F22" w14:textId="77777777" w:rsidR="00B83251" w:rsidRPr="0029759C" w:rsidRDefault="00B83251" w:rsidP="00B83251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 w:rsidRPr="0029759C">
        <w:rPr>
          <w:rFonts w:ascii="Consolas" w:eastAsia="Consolas" w:hAnsi="Consolas"/>
          <w:color w:val="1F1F1F"/>
          <w:w w:val="98"/>
        </w:rPr>
        <w:t xml:space="preserve">        </w:t>
      </w:r>
      <w:proofErr w:type="spellStart"/>
      <w:r w:rsidRPr="0029759C">
        <w:rPr>
          <w:rFonts w:ascii="Consolas" w:eastAsia="Consolas" w:hAnsi="Consolas"/>
          <w:color w:val="1F1F1F"/>
          <w:w w:val="98"/>
        </w:rPr>
        <w:t>new_dict</w:t>
      </w:r>
      <w:proofErr w:type="spellEnd"/>
      <w:r w:rsidRPr="0029759C">
        <w:rPr>
          <w:rFonts w:ascii="Consolas" w:eastAsia="Consolas" w:hAnsi="Consolas"/>
          <w:color w:val="1F1F1F"/>
          <w:w w:val="98"/>
        </w:rPr>
        <w:t>[value] =key</w:t>
      </w:r>
    </w:p>
    <w:p w14:paraId="4971CD19" w14:textId="77777777" w:rsidR="00B83251" w:rsidRPr="0029759C" w:rsidRDefault="00B83251" w:rsidP="00B83251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 w:rsidRPr="0029759C">
        <w:rPr>
          <w:rFonts w:ascii="Consolas" w:eastAsia="Consolas" w:hAnsi="Consolas"/>
          <w:color w:val="1F1F1F"/>
          <w:w w:val="98"/>
        </w:rPr>
        <w:t xml:space="preserve">    return </w:t>
      </w:r>
      <w:proofErr w:type="spellStart"/>
      <w:r w:rsidRPr="0029759C">
        <w:rPr>
          <w:rFonts w:ascii="Consolas" w:eastAsia="Consolas" w:hAnsi="Consolas"/>
          <w:color w:val="1F1F1F"/>
          <w:w w:val="98"/>
        </w:rPr>
        <w:t>new_dict</w:t>
      </w:r>
      <w:proofErr w:type="spellEnd"/>
    </w:p>
    <w:p w14:paraId="43753CF9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053129D9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1B137E2A" wp14:editId="55DBD7EA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0D93" w14:textId="77777777" w:rsidR="00E33E5C" w:rsidRDefault="00000000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r>
        <w:rPr>
          <w:rFonts w:ascii="Consolas" w:eastAsia="Consolas" w:hAnsi="Consolas"/>
          <w:b/>
          <w:color w:val="1F1F1F"/>
          <w:w w:val="98"/>
        </w:rPr>
        <w:t>map()</w:t>
      </w:r>
      <w:r>
        <w:rPr>
          <w:rFonts w:ascii="Roboto" w:eastAsia="Roboto" w:hAnsi="Roboto"/>
          <w:b/>
          <w:color w:val="1F1F1F"/>
          <w:sz w:val="24"/>
        </w:rPr>
        <w:t xml:space="preserve">  to find the cube of a list of numbers</w:t>
      </w:r>
    </w:p>
    <w:p w14:paraId="24588C88" w14:textId="77777777" w:rsidR="00E33E5C" w:rsidRDefault="00000000">
      <w:pPr>
        <w:autoSpaceDE w:val="0"/>
        <w:autoSpaceDN w:val="0"/>
        <w:spacing w:before="5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cube_numbers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741405DC" w14:textId="77777777" w:rsidR="00E33E5C" w:rsidRDefault="00000000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3F31BB90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1F559DA" w14:textId="77777777" w:rsidR="00E33E5C" w:rsidRDefault="00000000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lastRenderedPageBreak/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cube_numbers</w:t>
      </w:r>
      <w:proofErr w:type="spellEnd"/>
      <w:r>
        <w:rPr>
          <w:rFonts w:ascii="Consolas" w:eastAsia="Consolas" w:hAnsi="Consolas"/>
          <w:color w:val="1F1F1F"/>
          <w:w w:val="98"/>
        </w:rPr>
        <w:t>([1, 2, 3, 4]))</w:t>
      </w:r>
    </w:p>
    <w:p w14:paraId="6C84F887" w14:textId="77777777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8, 27, 64]</w:t>
      </w:r>
    </w:p>
    <w:p w14:paraId="678517F0" w14:textId="44AA2C17" w:rsid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F16108">
        <w:rPr>
          <w:b/>
          <w:bCs/>
          <w:u w:val="single"/>
        </w:rPr>
        <w:t>Map</w:t>
      </w:r>
      <w:proofErr w:type="spellEnd"/>
      <w:r w:rsidR="00F16108">
        <w:rPr>
          <w:b/>
          <w:bCs/>
          <w:u w:val="single"/>
        </w:rPr>
        <w:t>(lambda x:x**3,lst) or Map(</w:t>
      </w:r>
      <w:proofErr w:type="spellStart"/>
      <w:r w:rsidR="00F16108">
        <w:rPr>
          <w:b/>
          <w:bCs/>
          <w:u w:val="single"/>
        </w:rPr>
        <w:t>cube_numbers,lst</w:t>
      </w:r>
      <w:proofErr w:type="spellEnd"/>
      <w:r w:rsidR="00F16108">
        <w:rPr>
          <w:b/>
          <w:bCs/>
          <w:u w:val="single"/>
        </w:rPr>
        <w:t>)</w:t>
      </w:r>
    </w:p>
    <w:p w14:paraId="7FBC4FBB" w14:textId="7E27EB03" w:rsidR="00F16108" w:rsidRDefault="00F16108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def </w:t>
      </w:r>
      <w:proofErr w:type="spellStart"/>
      <w:r>
        <w:rPr>
          <w:b/>
          <w:bCs/>
          <w:u w:val="single"/>
        </w:rPr>
        <w:t>cube_numbers</w:t>
      </w:r>
      <w:proofErr w:type="spellEnd"/>
      <w:r>
        <w:rPr>
          <w:b/>
          <w:bCs/>
          <w:u w:val="single"/>
        </w:rPr>
        <w:t>(a):</w:t>
      </w:r>
    </w:p>
    <w:p w14:paraId="498A117E" w14:textId="02724E45" w:rsidR="00F16108" w:rsidRPr="00C32BB1" w:rsidRDefault="00F16108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ab/>
        <w:t xml:space="preserve">return a**3     </w:t>
      </w:r>
    </w:p>
    <w:p w14:paraId="74832DE8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443F4875" w14:textId="77777777" w:rsidR="00E33E5C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6DF710DC" wp14:editId="3A4EB47E">
            <wp:extent cx="6489700" cy="2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7C42" w14:textId="77777777" w:rsidR="00E33E5C" w:rsidRDefault="00000000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Implement a function using </w:t>
      </w:r>
      <w:r>
        <w:rPr>
          <w:rFonts w:ascii="Consolas" w:eastAsia="Consolas" w:hAnsi="Consolas"/>
          <w:b/>
          <w:color w:val="1F1F1F"/>
          <w:w w:val="98"/>
        </w:rPr>
        <w:t>filter()</w:t>
      </w:r>
      <w:r>
        <w:rPr>
          <w:rFonts w:ascii="Roboto" w:eastAsia="Roboto" w:hAnsi="Roboto"/>
          <w:b/>
          <w:color w:val="1F1F1F"/>
          <w:sz w:val="24"/>
        </w:rPr>
        <w:t xml:space="preserve">  to remove vowels from a string</w:t>
      </w:r>
    </w:p>
    <w:p w14:paraId="45208628" w14:textId="0BC79356" w:rsidR="00F16108" w:rsidRDefault="00F16108">
      <w:pPr>
        <w:autoSpaceDE w:val="0"/>
        <w:autoSpaceDN w:val="0"/>
        <w:spacing w:before="536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proofErr w:type="spellStart"/>
      <w:r>
        <w:rPr>
          <w:rFonts w:ascii="Consolas" w:eastAsia="Consolas" w:hAnsi="Consolas"/>
          <w:color w:val="1F1F1F"/>
          <w:w w:val="98"/>
        </w:rPr>
        <w:t>is_vowels</w:t>
      </w:r>
      <w:proofErr w:type="spellEnd"/>
      <w:r>
        <w:rPr>
          <w:rFonts w:ascii="Consolas" w:eastAsia="Consolas" w:hAnsi="Consolas"/>
          <w:color w:val="1F1F1F"/>
          <w:w w:val="98"/>
        </w:rPr>
        <w:t>=”</w:t>
      </w:r>
      <w:proofErr w:type="spellStart"/>
      <w:r>
        <w:rPr>
          <w:rFonts w:ascii="Consolas" w:eastAsia="Consolas" w:hAnsi="Consolas"/>
          <w:color w:val="1F1F1F"/>
          <w:w w:val="98"/>
        </w:rPr>
        <w:t>aeiou</w:t>
      </w:r>
      <w:proofErr w:type="spellEnd"/>
      <w:r>
        <w:rPr>
          <w:rFonts w:ascii="Consolas" w:eastAsia="Consolas" w:hAnsi="Consolas"/>
          <w:color w:val="1F1F1F"/>
          <w:w w:val="98"/>
        </w:rPr>
        <w:t>”</w:t>
      </w:r>
    </w:p>
    <w:p w14:paraId="7B6ABBF3" w14:textId="32FA3DC5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remove_vowels</w:t>
      </w:r>
      <w:proofErr w:type="spellEnd"/>
      <w:r>
        <w:rPr>
          <w:rFonts w:ascii="Consolas" w:eastAsia="Consolas" w:hAnsi="Consolas"/>
          <w:color w:val="1F1F1F"/>
          <w:w w:val="98"/>
        </w:rPr>
        <w:t>(s):</w:t>
      </w:r>
    </w:p>
    <w:p w14:paraId="585676B0" w14:textId="77777777" w:rsidR="00E33E5C" w:rsidRDefault="00000000" w:rsidP="00F16108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</w:t>
      </w:r>
      <w:r w:rsidR="00F16108">
        <w:rPr>
          <w:rFonts w:ascii="Consolas" w:eastAsia="Consolas" w:hAnsi="Consolas"/>
          <w:color w:val="1F1F1F"/>
          <w:w w:val="98"/>
        </w:rPr>
        <w:t xml:space="preserve">if s not in </w:t>
      </w:r>
      <w:r w:rsidR="00F16108">
        <w:t xml:space="preserve"> vowels:</w:t>
      </w:r>
    </w:p>
    <w:p w14:paraId="1B7E1232" w14:textId="77777777" w:rsidR="00F16108" w:rsidRDefault="00F16108" w:rsidP="00F16108">
      <w:pPr>
        <w:autoSpaceDE w:val="0"/>
        <w:autoSpaceDN w:val="0"/>
        <w:spacing w:before="136" w:after="0" w:line="240" w:lineRule="auto"/>
        <w:ind w:left="1076"/>
      </w:pPr>
    </w:p>
    <w:p w14:paraId="0B6AA8E3" w14:textId="77777777" w:rsidR="00F16108" w:rsidRDefault="00F16108" w:rsidP="00F16108">
      <w:pPr>
        <w:autoSpaceDE w:val="0"/>
        <w:autoSpaceDN w:val="0"/>
        <w:spacing w:before="136" w:after="0" w:line="240" w:lineRule="auto"/>
      </w:pPr>
      <w:r>
        <w:tab/>
      </w:r>
      <w:r>
        <w:tab/>
        <w:t>return s</w:t>
      </w:r>
    </w:p>
    <w:p w14:paraId="774D1B65" w14:textId="77777777" w:rsidR="00F16108" w:rsidRDefault="00F16108" w:rsidP="00F16108">
      <w:pPr>
        <w:autoSpaceDE w:val="0"/>
        <w:autoSpaceDN w:val="0"/>
        <w:spacing w:before="136" w:after="0" w:line="240" w:lineRule="auto"/>
      </w:pPr>
    </w:p>
    <w:p w14:paraId="5BAF6549" w14:textId="77777777" w:rsidR="00F16108" w:rsidRDefault="00F16108" w:rsidP="00F16108">
      <w:pPr>
        <w:autoSpaceDE w:val="0"/>
        <w:autoSpaceDN w:val="0"/>
        <w:spacing w:before="136" w:after="0" w:line="240" w:lineRule="auto"/>
      </w:pPr>
    </w:p>
    <w:p w14:paraId="0AB8C947" w14:textId="15389ECA" w:rsidR="00F16108" w:rsidRDefault="00F16108" w:rsidP="00F16108">
      <w:pPr>
        <w:autoSpaceDE w:val="0"/>
        <w:autoSpaceDN w:val="0"/>
        <w:spacing w:before="136" w:after="0" w:line="240" w:lineRule="auto"/>
        <w:sectPr w:rsidR="00F16108">
          <w:pgSz w:w="11899" w:h="16838"/>
          <w:pgMar w:top="516" w:right="700" w:bottom="570" w:left="960" w:header="720" w:footer="720" w:gutter="0"/>
          <w:cols w:space="720"/>
          <w:docGrid w:linePitch="360"/>
        </w:sectPr>
      </w:pPr>
      <w:r>
        <w:t>filter(remove_vowels,”</w:t>
      </w:r>
      <w:proofErr w:type="spellStart"/>
      <w:r>
        <w:t>hello,world</w:t>
      </w:r>
      <w:proofErr w:type="spellEnd"/>
      <w:r>
        <w:t>”)</w:t>
      </w:r>
    </w:p>
    <w:p w14:paraId="6E0E5F0A" w14:textId="77777777" w:rsidR="00E33E5C" w:rsidRDefault="00E33E5C">
      <w:pPr>
        <w:autoSpaceDE w:val="0"/>
        <w:autoSpaceDN w:val="0"/>
        <w:spacing w:after="100" w:line="220" w:lineRule="exact"/>
      </w:pPr>
    </w:p>
    <w:p w14:paraId="3860EFF4" w14:textId="77777777" w:rsidR="00E33E5C" w:rsidRDefault="00000000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9E23E13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remove_vowels</w:t>
      </w:r>
      <w:proofErr w:type="spellEnd"/>
      <w:r>
        <w:rPr>
          <w:rFonts w:ascii="Consolas" w:eastAsia="Consolas" w:hAnsi="Consolas"/>
          <w:color w:val="1F1F1F"/>
          <w:w w:val="98"/>
        </w:rPr>
        <w:t>("hello world"))</w:t>
      </w:r>
    </w:p>
    <w:p w14:paraId="77746851" w14:textId="77777777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hll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wrld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40380EFB" w14:textId="33DEBD4A" w:rsidR="00B83251" w:rsidRDefault="00C32BB1" w:rsidP="00B83251">
      <w:pPr>
        <w:autoSpaceDE w:val="0"/>
        <w:autoSpaceDN w:val="0"/>
        <w:spacing w:before="536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3251" w:rsidRPr="00B83251"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 w:rsidR="00B83251">
        <w:rPr>
          <w:rFonts w:ascii="Consolas" w:eastAsia="Consolas" w:hAnsi="Consolas"/>
          <w:color w:val="1F1F1F"/>
          <w:w w:val="98"/>
        </w:rPr>
        <w:t>is_vowels</w:t>
      </w:r>
      <w:proofErr w:type="spellEnd"/>
      <w:r w:rsidR="00B83251">
        <w:rPr>
          <w:rFonts w:ascii="Consolas" w:eastAsia="Consolas" w:hAnsi="Consolas"/>
          <w:color w:val="1F1F1F"/>
          <w:w w:val="98"/>
        </w:rPr>
        <w:t>=”</w:t>
      </w:r>
      <w:proofErr w:type="spellStart"/>
      <w:r w:rsidR="00B83251">
        <w:rPr>
          <w:rFonts w:ascii="Consolas" w:eastAsia="Consolas" w:hAnsi="Consolas"/>
          <w:color w:val="1F1F1F"/>
          <w:w w:val="98"/>
        </w:rPr>
        <w:t>aeiou</w:t>
      </w:r>
      <w:proofErr w:type="spellEnd"/>
      <w:r w:rsidR="00B83251">
        <w:rPr>
          <w:rFonts w:ascii="Consolas" w:eastAsia="Consolas" w:hAnsi="Consolas"/>
          <w:color w:val="1F1F1F"/>
          <w:w w:val="98"/>
        </w:rPr>
        <w:t>”</w:t>
      </w:r>
    </w:p>
    <w:p w14:paraId="41A3853B" w14:textId="77777777" w:rsidR="00B83251" w:rsidRDefault="00B83251" w:rsidP="00B83251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remove_vowels</w:t>
      </w:r>
      <w:proofErr w:type="spellEnd"/>
      <w:r>
        <w:rPr>
          <w:rFonts w:ascii="Consolas" w:eastAsia="Consolas" w:hAnsi="Consolas"/>
          <w:color w:val="1F1F1F"/>
          <w:w w:val="98"/>
        </w:rPr>
        <w:t>(s):</w:t>
      </w:r>
    </w:p>
    <w:p w14:paraId="393AFE4D" w14:textId="77777777" w:rsidR="00B83251" w:rsidRDefault="00B83251" w:rsidP="00B83251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if s not in </w:t>
      </w:r>
      <w:r>
        <w:t xml:space="preserve"> vowels:</w:t>
      </w:r>
    </w:p>
    <w:p w14:paraId="273AAFF5" w14:textId="77777777" w:rsidR="00B83251" w:rsidRDefault="00B83251" w:rsidP="00B83251">
      <w:pPr>
        <w:autoSpaceDE w:val="0"/>
        <w:autoSpaceDN w:val="0"/>
        <w:spacing w:before="136" w:after="0" w:line="240" w:lineRule="auto"/>
        <w:ind w:left="1076"/>
      </w:pPr>
    </w:p>
    <w:p w14:paraId="117D17A2" w14:textId="77777777" w:rsidR="00B83251" w:rsidRDefault="00B83251" w:rsidP="00B83251">
      <w:pPr>
        <w:autoSpaceDE w:val="0"/>
        <w:autoSpaceDN w:val="0"/>
        <w:spacing w:before="136" w:after="0" w:line="240" w:lineRule="auto"/>
      </w:pPr>
      <w:r>
        <w:tab/>
      </w:r>
      <w:r>
        <w:tab/>
        <w:t>return s</w:t>
      </w:r>
    </w:p>
    <w:p w14:paraId="76E8D8A9" w14:textId="07005C39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</w:p>
    <w:p w14:paraId="3DA826E4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47D2F0B9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786F2741" wp14:editId="5B41CE84">
            <wp:extent cx="6489700" cy="2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C872" w14:textId="77777777" w:rsidR="00E33E5C" w:rsidRDefault="00000000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Write a function that returns a dictionary of squares from 1 to </w:t>
      </w:r>
      <w:r>
        <w:rPr>
          <w:rFonts w:ascii="Consolas" w:eastAsia="Consolas" w:hAnsi="Consolas"/>
          <w:b/>
          <w:color w:val="1F1F1F"/>
          <w:w w:val="98"/>
        </w:rPr>
        <w:t>n</w:t>
      </w:r>
    </w:p>
    <w:p w14:paraId="2F3B6BB9" w14:textId="77777777" w:rsidR="00E33E5C" w:rsidRDefault="00000000">
      <w:pPr>
        <w:autoSpaceDE w:val="0"/>
        <w:autoSpaceDN w:val="0"/>
        <w:spacing w:before="5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squares_dict</w:t>
      </w:r>
      <w:proofErr w:type="spellEnd"/>
      <w:r>
        <w:rPr>
          <w:rFonts w:ascii="Consolas" w:eastAsia="Consolas" w:hAnsi="Consolas"/>
          <w:color w:val="1F1F1F"/>
          <w:w w:val="98"/>
        </w:rPr>
        <w:t>(n):</w:t>
      </w:r>
    </w:p>
    <w:p w14:paraId="38B9112E" w14:textId="77777777" w:rsidR="00F16108" w:rsidRDefault="00000000" w:rsidP="00F16108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</w:t>
      </w:r>
      <w:r w:rsidR="00F16108">
        <w:rPr>
          <w:rFonts w:ascii="Consolas" w:eastAsia="Consolas" w:hAnsi="Consolas"/>
          <w:color w:val="1F1F1F"/>
          <w:w w:val="98"/>
        </w:rPr>
        <w:t xml:space="preserve">return </w:t>
      </w:r>
      <w:r w:rsidR="00F16108">
        <w:t>{</w:t>
      </w:r>
      <w:proofErr w:type="spellStart"/>
      <w:r w:rsidR="00F16108">
        <w:t>x:x</w:t>
      </w:r>
      <w:proofErr w:type="spellEnd"/>
      <w:r w:rsidR="00F16108">
        <w:t>**2 for num in range(n)}</w:t>
      </w:r>
    </w:p>
    <w:p w14:paraId="390CD584" w14:textId="77777777" w:rsidR="00F16108" w:rsidRDefault="00F16108" w:rsidP="00F16108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</w:p>
    <w:p w14:paraId="42FA1070" w14:textId="2ED4E974" w:rsidR="00E33E5C" w:rsidRDefault="00000000" w:rsidP="00F16108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E556A5D" w14:textId="77777777" w:rsidR="00E33E5C" w:rsidRDefault="00000000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squares_dict</w:t>
      </w:r>
      <w:proofErr w:type="spellEnd"/>
      <w:r>
        <w:rPr>
          <w:rFonts w:ascii="Consolas" w:eastAsia="Consolas" w:hAnsi="Consolas"/>
          <w:color w:val="1F1F1F"/>
          <w:w w:val="98"/>
        </w:rPr>
        <w:t>(5))</w:t>
      </w:r>
    </w:p>
    <w:p w14:paraId="7DDE24CF" w14:textId="77777777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{1: 1, 2: 4, 3: 9, 4: 16, 5: 25}</w:t>
      </w:r>
    </w:p>
    <w:p w14:paraId="77A690A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260E9B42" w14:textId="77777777" w:rsidR="00B83251" w:rsidRDefault="00B83251" w:rsidP="00B83251">
      <w:pPr>
        <w:autoSpaceDE w:val="0"/>
        <w:autoSpaceDN w:val="0"/>
        <w:spacing w:before="5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squares_dict</w:t>
      </w:r>
      <w:proofErr w:type="spellEnd"/>
      <w:r>
        <w:rPr>
          <w:rFonts w:ascii="Consolas" w:eastAsia="Consolas" w:hAnsi="Consolas"/>
          <w:color w:val="1F1F1F"/>
          <w:w w:val="98"/>
        </w:rPr>
        <w:t>(n):</w:t>
      </w:r>
    </w:p>
    <w:p w14:paraId="1966E914" w14:textId="77777777" w:rsidR="00B83251" w:rsidRDefault="00B83251" w:rsidP="00B83251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return </w:t>
      </w:r>
      <w:r>
        <w:t>{</w:t>
      </w:r>
      <w:proofErr w:type="spellStart"/>
      <w:r>
        <w:t>x:x</w:t>
      </w:r>
      <w:proofErr w:type="spellEnd"/>
      <w:r>
        <w:t>**2 for num in range(n)}</w:t>
      </w:r>
    </w:p>
    <w:p w14:paraId="4227459E" w14:textId="57E89B39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4E370DC9" w14:textId="77777777" w:rsidR="00E33E5C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069C78FF" wp14:editId="3BDA7659">
            <wp:extent cx="6489700" cy="2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CA23" w14:textId="77777777" w:rsidR="00E33E5C" w:rsidRDefault="00000000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>Write a function to merge two dictionaries</w:t>
      </w:r>
    </w:p>
    <w:p w14:paraId="1F0F6CB2" w14:textId="77777777" w:rsidR="00E33E5C" w:rsidRDefault="00000000">
      <w:pPr>
        <w:autoSpaceDE w:val="0"/>
        <w:autoSpaceDN w:val="0"/>
        <w:spacing w:before="55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merge_dicts</w:t>
      </w:r>
      <w:proofErr w:type="spellEnd"/>
      <w:r>
        <w:rPr>
          <w:rFonts w:ascii="Consolas" w:eastAsia="Consolas" w:hAnsi="Consolas"/>
          <w:color w:val="1F1F1F"/>
          <w:w w:val="98"/>
        </w:rPr>
        <w:t>(d1, d2):</w:t>
      </w:r>
    </w:p>
    <w:p w14:paraId="2DC9A32F" w14:textId="77777777" w:rsidR="00E33E5C" w:rsidRDefault="00000000">
      <w:pPr>
        <w:autoSpaceDE w:val="0"/>
        <w:autoSpaceDN w:val="0"/>
        <w:spacing w:before="122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2B861698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521D9ADC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merge_dicts</w:t>
      </w:r>
      <w:proofErr w:type="spellEnd"/>
      <w:r>
        <w:rPr>
          <w:rFonts w:ascii="Consolas" w:eastAsia="Consolas" w:hAnsi="Consolas"/>
          <w:color w:val="1F1F1F"/>
          <w:w w:val="98"/>
        </w:rPr>
        <w:t>({'a': 1, 'b': 2}, {'b': 3, 'c': 4}))</w:t>
      </w:r>
    </w:p>
    <w:p w14:paraId="54CADB5D" w14:textId="77777777" w:rsidR="00E33E5C" w:rsidRDefault="00000000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Expected Output:</w:t>
      </w:r>
      <w:r>
        <w:rPr>
          <w:rFonts w:ascii="Consolas" w:eastAsia="Consolas" w:hAnsi="Consolas"/>
          <w:color w:val="1F1F1F"/>
          <w:w w:val="98"/>
        </w:rPr>
        <w:t>{'a': 1, 'b': 3, 'c': 4}</w:t>
      </w:r>
    </w:p>
    <w:p w14:paraId="402E0290" w14:textId="2D6AC124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F16108">
        <w:rPr>
          <w:b/>
          <w:bCs/>
          <w:u w:val="single"/>
        </w:rPr>
        <w:t>d1.update(d2)</w:t>
      </w:r>
    </w:p>
    <w:p w14:paraId="3BDD9F1D" w14:textId="77777777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054E58C7" w14:textId="77777777" w:rsidR="00E33E5C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6FB1883" wp14:editId="29E82DD0">
            <wp:extent cx="6489700" cy="3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838A" w14:textId="77777777" w:rsidR="00E33E5C" w:rsidRDefault="00000000">
      <w:pPr>
        <w:autoSpaceDE w:val="0"/>
        <w:autoSpaceDN w:val="0"/>
        <w:spacing w:before="146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r>
        <w:rPr>
          <w:rFonts w:ascii="Consolas" w:eastAsia="Consolas" w:hAnsi="Consolas"/>
          <w:b/>
          <w:color w:val="1F1F1F"/>
          <w:w w:val="98"/>
        </w:rPr>
        <w:t>reduce()</w:t>
      </w:r>
      <w:r>
        <w:rPr>
          <w:rFonts w:ascii="Roboto" w:eastAsia="Roboto" w:hAnsi="Roboto"/>
          <w:b/>
          <w:color w:val="1F1F1F"/>
          <w:sz w:val="24"/>
        </w:rPr>
        <w:t xml:space="preserve">  to compute factorial of a number</w:t>
      </w:r>
    </w:p>
    <w:p w14:paraId="73B31647" w14:textId="77777777" w:rsidR="00E33E5C" w:rsidRDefault="00000000">
      <w:pPr>
        <w:autoSpaceDE w:val="0"/>
        <w:autoSpaceDN w:val="0"/>
        <w:spacing w:before="550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from </w:t>
      </w:r>
      <w:proofErr w:type="spellStart"/>
      <w:r>
        <w:rPr>
          <w:rFonts w:ascii="Consolas" w:eastAsia="Consolas" w:hAnsi="Consolas"/>
          <w:color w:val="1F1F1F"/>
          <w:w w:val="98"/>
        </w:rPr>
        <w:t>functools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import reduce</w:t>
      </w:r>
    </w:p>
    <w:p w14:paraId="386A9722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factorial(n):</w:t>
      </w:r>
    </w:p>
    <w:p w14:paraId="6C34B835" w14:textId="1326484E" w:rsidR="00E33E5C" w:rsidRDefault="00000000">
      <w:pPr>
        <w:autoSpaceDE w:val="0"/>
        <w:autoSpaceDN w:val="0"/>
        <w:spacing w:before="122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</w:t>
      </w:r>
      <w:r w:rsidR="00E551FD">
        <w:rPr>
          <w:rFonts w:ascii="Consolas" w:eastAsia="Consolas" w:hAnsi="Consolas"/>
          <w:color w:val="1F1F1F"/>
          <w:w w:val="98"/>
        </w:rPr>
        <w:t xml:space="preserve">return </w:t>
      </w:r>
      <w:proofErr w:type="spellStart"/>
      <w:r w:rsidR="00E551FD">
        <w:rPr>
          <w:rFonts w:ascii="Consolas" w:eastAsia="Consolas" w:hAnsi="Consolas"/>
          <w:color w:val="1F1F1F"/>
          <w:w w:val="98"/>
        </w:rPr>
        <w:t>math.factorial</w:t>
      </w:r>
      <w:proofErr w:type="spellEnd"/>
      <w:r w:rsidR="00E551FD">
        <w:rPr>
          <w:rFonts w:ascii="Consolas" w:eastAsia="Consolas" w:hAnsi="Consolas"/>
          <w:color w:val="1F1F1F"/>
          <w:w w:val="98"/>
        </w:rPr>
        <w:t>(n)</w:t>
      </w:r>
    </w:p>
    <w:p w14:paraId="3D8BC6AF" w14:textId="77777777" w:rsidR="00E33E5C" w:rsidRDefault="00000000">
      <w:pPr>
        <w:autoSpaceDE w:val="0"/>
        <w:autoSpaceDN w:val="0"/>
        <w:spacing w:before="52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3652041D" w14:textId="77777777" w:rsidR="00E33E5C" w:rsidRDefault="00000000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print(factorial(5))</w:t>
      </w:r>
    </w:p>
    <w:p w14:paraId="03748C87" w14:textId="77777777" w:rsidR="00E33E5C" w:rsidRDefault="00000000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120</w:t>
      </w:r>
    </w:p>
    <w:p w14:paraId="463A9F8C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1336EBA6" w14:textId="77777777" w:rsidR="00B83251" w:rsidRDefault="00B83251" w:rsidP="00B83251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factorial(n):</w:t>
      </w:r>
    </w:p>
    <w:p w14:paraId="0CD0EDAC" w14:textId="048B19F3" w:rsidR="00C32BB1" w:rsidRDefault="00B83251" w:rsidP="00B83251">
      <w:pPr>
        <w:autoSpaceDE w:val="0"/>
        <w:autoSpaceDN w:val="0"/>
        <w:spacing w:before="122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return </w:t>
      </w:r>
      <w:proofErr w:type="spellStart"/>
      <w:r>
        <w:rPr>
          <w:rFonts w:ascii="Consolas" w:eastAsia="Consolas" w:hAnsi="Consolas"/>
          <w:color w:val="1F1F1F"/>
          <w:w w:val="98"/>
        </w:rPr>
        <w:t>math.factorial</w:t>
      </w:r>
      <w:proofErr w:type="spellEnd"/>
      <w:r>
        <w:rPr>
          <w:rFonts w:ascii="Consolas" w:eastAsia="Consolas" w:hAnsi="Consolas"/>
          <w:color w:val="1F1F1F"/>
          <w:w w:val="98"/>
        </w:rPr>
        <w:t>(n)</w:t>
      </w:r>
    </w:p>
    <w:p w14:paraId="293FCF2A" w14:textId="77777777" w:rsidR="00E33E5C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B323E55" wp14:editId="618E1E71">
            <wp:extent cx="6489700" cy="3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59F9" w14:textId="77777777" w:rsidR="00E33E5C" w:rsidRDefault="00000000">
      <w:pPr>
        <w:autoSpaceDE w:val="0"/>
        <w:autoSpaceDN w:val="0"/>
        <w:spacing w:before="146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>Write a function to flatten a nested list</w:t>
      </w:r>
    </w:p>
    <w:p w14:paraId="38B76586" w14:textId="77777777" w:rsidR="00E33E5C" w:rsidRDefault="00000000">
      <w:pPr>
        <w:autoSpaceDE w:val="0"/>
        <w:autoSpaceDN w:val="0"/>
        <w:spacing w:before="550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flatten_list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nested_lst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1DF85129" w14:textId="2B5FA520" w:rsidR="00E33E5C" w:rsidRDefault="00000000" w:rsidP="00E551FD">
      <w:pPr>
        <w:autoSpaceDE w:val="0"/>
        <w:autoSpaceDN w:val="0"/>
        <w:spacing w:before="136" w:after="0" w:line="240" w:lineRule="auto"/>
        <w:ind w:left="1076"/>
        <w:sectPr w:rsidR="00E33E5C">
          <w:pgSz w:w="11899" w:h="16838"/>
          <w:pgMar w:top="322" w:right="700" w:bottom="374" w:left="960" w:header="720" w:footer="720" w:gutter="0"/>
          <w:cols w:space="720"/>
          <w:docGrid w:linePitch="360"/>
        </w:sectPr>
      </w:pPr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 w:rsidR="00E551FD">
        <w:rPr>
          <w:rFonts w:ascii="Consolas" w:eastAsia="Consolas" w:hAnsi="Consolas"/>
          <w:color w:val="1F1F1F"/>
          <w:w w:val="98"/>
        </w:rPr>
        <w:t>retrun</w:t>
      </w:r>
      <w:proofErr w:type="spellEnd"/>
      <w:r w:rsidR="00E551FD"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 w:rsidR="00E551FD">
        <w:rPr>
          <w:rFonts w:ascii="Consolas" w:eastAsia="Consolas" w:hAnsi="Consolas"/>
          <w:color w:val="1F1F1F"/>
          <w:w w:val="98"/>
        </w:rPr>
        <w:t>nested_lst.flatten</w:t>
      </w:r>
      <w:proofErr w:type="spellEnd"/>
      <w:r w:rsidR="00E551FD">
        <w:rPr>
          <w:rFonts w:ascii="Consolas" w:eastAsia="Consolas" w:hAnsi="Consolas"/>
          <w:color w:val="1F1F1F"/>
          <w:w w:val="98"/>
        </w:rPr>
        <w:t>()</w:t>
      </w:r>
    </w:p>
    <w:p w14:paraId="5A4E5268" w14:textId="77777777" w:rsidR="00E33E5C" w:rsidRDefault="00E33E5C">
      <w:pPr>
        <w:autoSpaceDE w:val="0"/>
        <w:autoSpaceDN w:val="0"/>
        <w:spacing w:after="296" w:line="220" w:lineRule="exact"/>
      </w:pPr>
    </w:p>
    <w:p w14:paraId="09BC48AF" w14:textId="77777777" w:rsidR="00E33E5C" w:rsidRDefault="00000000">
      <w:pPr>
        <w:autoSpaceDE w:val="0"/>
        <w:autoSpaceDN w:val="0"/>
        <w:spacing w:after="0" w:line="298" w:lineRule="auto"/>
        <w:ind w:left="720" w:right="4464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flatten_list</w:t>
      </w:r>
      <w:proofErr w:type="spellEnd"/>
      <w:r>
        <w:rPr>
          <w:rFonts w:ascii="Consolas" w:eastAsia="Consolas" w:hAnsi="Consolas"/>
          <w:color w:val="1F1F1F"/>
          <w:w w:val="98"/>
        </w:rPr>
        <w:t>([[1, 2], [3, 4], [5]]))</w:t>
      </w:r>
    </w:p>
    <w:p w14:paraId="173D2071" w14:textId="77777777" w:rsidR="00E33E5C" w:rsidRDefault="00000000">
      <w:pPr>
        <w:autoSpaceDE w:val="0"/>
        <w:autoSpaceDN w:val="0"/>
        <w:spacing w:before="526" w:after="0" w:line="242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2, 3, 4, 5]</w:t>
      </w:r>
    </w:p>
    <w:p w14:paraId="3FF0E4F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CB0E3E4" w14:textId="77777777" w:rsidR="00B83251" w:rsidRDefault="00B83251" w:rsidP="00B83251">
      <w:pPr>
        <w:autoSpaceDE w:val="0"/>
        <w:autoSpaceDN w:val="0"/>
        <w:spacing w:before="550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def </w:t>
      </w:r>
      <w:proofErr w:type="spellStart"/>
      <w:r>
        <w:rPr>
          <w:rFonts w:ascii="Consolas" w:eastAsia="Consolas" w:hAnsi="Consolas"/>
          <w:color w:val="1F1F1F"/>
          <w:w w:val="98"/>
        </w:rPr>
        <w:t>flatten_list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nested_lst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3606DA49" w14:textId="46F7BF7C" w:rsidR="00C32BB1" w:rsidRDefault="00B83251" w:rsidP="00B83251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retrun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nested_lst.flatten</w:t>
      </w:r>
      <w:proofErr w:type="spellEnd"/>
      <w:r>
        <w:rPr>
          <w:rFonts w:ascii="Consolas" w:eastAsia="Consolas" w:hAnsi="Consolas"/>
          <w:color w:val="1F1F1F"/>
          <w:w w:val="98"/>
        </w:rPr>
        <w:t>()</w:t>
      </w:r>
    </w:p>
    <w:p w14:paraId="1F1251BD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2432AD8B" wp14:editId="473874D4">
            <wp:extent cx="6489700" cy="2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8C77" w14:textId="77777777" w:rsidR="00E33E5C" w:rsidRDefault="00000000">
      <w:pPr>
        <w:autoSpaceDE w:val="0"/>
        <w:autoSpaceDN w:val="0"/>
        <w:spacing w:before="1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>Write a lambda function to check if a number is prime</w:t>
      </w:r>
    </w:p>
    <w:p w14:paraId="6DD76BAC" w14:textId="77777777" w:rsidR="00E33E5C" w:rsidRDefault="00000000">
      <w:pPr>
        <w:autoSpaceDE w:val="0"/>
        <w:autoSpaceDN w:val="0"/>
        <w:spacing w:before="552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is_prime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lambda n: # Your code here</w:t>
      </w:r>
    </w:p>
    <w:p w14:paraId="7C4A9965" w14:textId="77777777" w:rsidR="00E33E5C" w:rsidRDefault="00000000">
      <w:pPr>
        <w:autoSpaceDE w:val="0"/>
        <w:autoSpaceDN w:val="0"/>
        <w:spacing w:before="512" w:after="0" w:line="322" w:lineRule="auto"/>
        <w:ind w:left="720" w:right="7200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is_prime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(7)) </w:t>
      </w:r>
      <w:r>
        <w:br/>
      </w: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is_prime</w:t>
      </w:r>
      <w:proofErr w:type="spellEnd"/>
      <w:r>
        <w:rPr>
          <w:rFonts w:ascii="Consolas" w:eastAsia="Consolas" w:hAnsi="Consolas"/>
          <w:color w:val="1F1F1F"/>
          <w:w w:val="98"/>
        </w:rPr>
        <w:t>(10))</w:t>
      </w:r>
    </w:p>
    <w:p w14:paraId="54EBB7E5" w14:textId="77777777" w:rsidR="00E33E5C" w:rsidRDefault="00000000">
      <w:pPr>
        <w:autoSpaceDE w:val="0"/>
        <w:autoSpaceDN w:val="0"/>
        <w:spacing w:before="528" w:after="0" w:line="317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Output: 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True </w:t>
      </w:r>
      <w:r>
        <w:br/>
      </w:r>
      <w:r>
        <w:rPr>
          <w:rFonts w:ascii="Consolas" w:eastAsia="Consolas" w:hAnsi="Consolas"/>
          <w:color w:val="1F1F1F"/>
          <w:w w:val="98"/>
        </w:rPr>
        <w:t>False</w:t>
      </w:r>
    </w:p>
    <w:p w14:paraId="32C27969" w14:textId="77777777" w:rsidR="00C32BB1" w:rsidRDefault="00C32BB1">
      <w:pPr>
        <w:autoSpaceDE w:val="0"/>
        <w:autoSpaceDN w:val="0"/>
        <w:spacing w:before="528" w:after="0" w:line="317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</w:p>
    <w:p w14:paraId="403F858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71FA9DEF" w14:textId="2F356307" w:rsidR="00E33E5C" w:rsidRDefault="00E551FD" w:rsidP="00E551FD">
      <w:pPr>
        <w:autoSpaceDE w:val="0"/>
        <w:autoSpaceDN w:val="0"/>
        <w:spacing w:before="528" w:after="0" w:line="317" w:lineRule="auto"/>
        <w:ind w:left="644" w:right="7776" w:hanging="44"/>
      </w:pPr>
      <w:proofErr w:type="spellStart"/>
      <w:r>
        <w:t>is_prime</w:t>
      </w:r>
      <w:proofErr w:type="spellEnd"/>
      <w:r>
        <w:t>=lambda n : n&gt;1 and (</w:t>
      </w:r>
      <w:proofErr w:type="spellStart"/>
      <w:r>
        <w:t>num%i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range(2,int(num ** 0.5)+1)</w:t>
      </w:r>
    </w:p>
    <w:sectPr w:rsidR="00E33E5C" w:rsidSect="00034616">
      <w:pgSz w:w="11899" w:h="16838"/>
      <w:pgMar w:top="51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7087367">
    <w:abstractNumId w:val="8"/>
  </w:num>
  <w:num w:numId="2" w16cid:durableId="1174107464">
    <w:abstractNumId w:val="6"/>
  </w:num>
  <w:num w:numId="3" w16cid:durableId="420181884">
    <w:abstractNumId w:val="5"/>
  </w:num>
  <w:num w:numId="4" w16cid:durableId="2135319359">
    <w:abstractNumId w:val="4"/>
  </w:num>
  <w:num w:numId="5" w16cid:durableId="2132163597">
    <w:abstractNumId w:val="7"/>
  </w:num>
  <w:num w:numId="6" w16cid:durableId="302152572">
    <w:abstractNumId w:val="3"/>
  </w:num>
  <w:num w:numId="7" w16cid:durableId="1304962842">
    <w:abstractNumId w:val="2"/>
  </w:num>
  <w:num w:numId="8" w16cid:durableId="1955016749">
    <w:abstractNumId w:val="1"/>
  </w:num>
  <w:num w:numId="9" w16cid:durableId="34880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E62"/>
    <w:rsid w:val="0029639D"/>
    <w:rsid w:val="0029759C"/>
    <w:rsid w:val="00326F90"/>
    <w:rsid w:val="004B5D0B"/>
    <w:rsid w:val="005B1728"/>
    <w:rsid w:val="00641A0C"/>
    <w:rsid w:val="009826FD"/>
    <w:rsid w:val="00A70B86"/>
    <w:rsid w:val="00AA1D8D"/>
    <w:rsid w:val="00B47730"/>
    <w:rsid w:val="00B83251"/>
    <w:rsid w:val="00B8402E"/>
    <w:rsid w:val="00C32BB1"/>
    <w:rsid w:val="00CB0664"/>
    <w:rsid w:val="00D63BD5"/>
    <w:rsid w:val="00E33E5C"/>
    <w:rsid w:val="00E551FD"/>
    <w:rsid w:val="00F161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6B97F"/>
  <w14:defaultImageDpi w14:val="300"/>
  <w15:docId w15:val="{58DF902A-C71C-4F9C-89DC-42C7B4A0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Prasanna Manikonda</cp:lastModifiedBy>
  <cp:revision>6</cp:revision>
  <dcterms:created xsi:type="dcterms:W3CDTF">2013-12-23T23:15:00Z</dcterms:created>
  <dcterms:modified xsi:type="dcterms:W3CDTF">2025-02-22T12:45:00Z</dcterms:modified>
  <cp:category/>
</cp:coreProperties>
</file>