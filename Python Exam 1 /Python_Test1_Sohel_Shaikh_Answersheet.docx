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952ED" w14:textId="77777777" w:rsidR="00E33E5C" w:rsidRDefault="00E33E5C">
      <w:pPr>
        <w:autoSpaceDE w:val="0"/>
        <w:autoSpaceDN w:val="0"/>
        <w:spacing w:after="10" w:line="220" w:lineRule="exact"/>
      </w:pPr>
    </w:p>
    <w:p w14:paraId="5B3F17D3" w14:textId="77777777" w:rsidR="00E33E5C" w:rsidRDefault="00000000">
      <w:pPr>
        <w:autoSpaceDE w:val="0"/>
        <w:autoSpaceDN w:val="0"/>
        <w:spacing w:before="460" w:after="0" w:line="240" w:lineRule="auto"/>
        <w:ind w:left="500"/>
      </w:pPr>
      <w:r>
        <w:rPr>
          <w:noProof/>
        </w:rPr>
        <w:drawing>
          <wp:inline distT="0" distB="0" distL="0" distR="0" wp14:anchorId="3689E08C" wp14:editId="6278251D">
            <wp:extent cx="6489700" cy="2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EFAB" w14:textId="77777777" w:rsidR="00E33E5C" w:rsidRDefault="00000000">
      <w:pPr>
        <w:autoSpaceDE w:val="0"/>
        <w:autoSpaceDN w:val="0"/>
        <w:spacing w:before="314" w:after="0" w:line="242" w:lineRule="auto"/>
        <w:ind w:left="500"/>
      </w:pPr>
      <w:r>
        <w:rPr>
          <w:rFonts w:ascii="Roboto" w:eastAsia="Roboto" w:hAnsi="Roboto"/>
          <w:b/>
          <w:color w:val="1F1F1F"/>
          <w:sz w:val="30"/>
        </w:rPr>
        <w:t>Python Data Structures and Functions Test</w:t>
      </w:r>
    </w:p>
    <w:p w14:paraId="79D429D1" w14:textId="77777777" w:rsidR="00E33E5C" w:rsidRDefault="00000000">
      <w:pPr>
        <w:autoSpaceDE w:val="0"/>
        <w:autoSpaceDN w:val="0"/>
        <w:spacing w:before="370" w:after="0" w:line="283" w:lineRule="auto"/>
        <w:ind w:left="500" w:right="2880"/>
      </w:pPr>
      <w:r>
        <w:rPr>
          <w:rFonts w:ascii="Roboto" w:eastAsia="Roboto" w:hAnsi="Roboto"/>
          <w:b/>
          <w:color w:val="1F1F1F"/>
          <w:sz w:val="24"/>
        </w:rPr>
        <w:t>Total Questions:</w:t>
      </w:r>
      <w:r>
        <w:rPr>
          <w:rFonts w:ascii="Roboto" w:eastAsia="Roboto" w:hAnsi="Roboto"/>
          <w:color w:val="1F1F1F"/>
          <w:sz w:val="24"/>
        </w:rPr>
        <w:t xml:space="preserve"> 30 (20 MCQs, 10 Coding Challenges, Total 80 MARKS) </w:t>
      </w:r>
      <w:r>
        <w:rPr>
          <w:rFonts w:ascii="Roboto" w:eastAsia="Roboto" w:hAnsi="Roboto"/>
          <w:b/>
          <w:color w:val="1F1F1F"/>
          <w:sz w:val="24"/>
        </w:rPr>
        <w:t>Time Limit:</w:t>
      </w:r>
      <w:r>
        <w:rPr>
          <w:rFonts w:ascii="Roboto" w:eastAsia="Roboto" w:hAnsi="Roboto"/>
          <w:color w:val="1F1F1F"/>
          <w:sz w:val="24"/>
        </w:rPr>
        <w:t xml:space="preserve"> 60 minutes</w:t>
      </w:r>
    </w:p>
    <w:p w14:paraId="5B5527B1" w14:textId="77777777" w:rsidR="00E33E5C" w:rsidRDefault="00000000">
      <w:pPr>
        <w:autoSpaceDE w:val="0"/>
        <w:autoSpaceDN w:val="0"/>
        <w:spacing w:before="156" w:after="0" w:line="240" w:lineRule="auto"/>
        <w:ind w:left="500"/>
      </w:pPr>
      <w:r>
        <w:rPr>
          <w:noProof/>
        </w:rPr>
        <w:drawing>
          <wp:inline distT="0" distB="0" distL="0" distR="0" wp14:anchorId="3634A39A" wp14:editId="1C750B29">
            <wp:extent cx="6489700" cy="2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9960" w14:textId="77777777" w:rsidR="00E33E5C" w:rsidRDefault="00000000">
      <w:pPr>
        <w:autoSpaceDE w:val="0"/>
        <w:autoSpaceDN w:val="0"/>
        <w:spacing w:before="242" w:after="0" w:line="240" w:lineRule="auto"/>
        <w:ind w:left="500"/>
      </w:pPr>
      <w:r>
        <w:rPr>
          <w:rFonts w:ascii="Roboto" w:eastAsia="Roboto" w:hAnsi="Roboto"/>
          <w:b/>
          <w:color w:val="1F1F1F"/>
          <w:w w:val="101"/>
          <w:sz w:val="34"/>
        </w:rPr>
        <w:t>Section 1: Multiple Choice Questions (20 Questions , 2 Marks</w:t>
      </w:r>
    </w:p>
    <w:p w14:paraId="7F68DD2D" w14:textId="77777777" w:rsidR="00E33E5C" w:rsidRDefault="00000000">
      <w:pPr>
        <w:autoSpaceDE w:val="0"/>
        <w:autoSpaceDN w:val="0"/>
        <w:spacing w:before="126" w:after="0" w:line="240" w:lineRule="auto"/>
        <w:ind w:left="500"/>
      </w:pPr>
      <w:r>
        <w:rPr>
          <w:rFonts w:ascii="Roboto" w:eastAsia="Roboto" w:hAnsi="Roboto"/>
          <w:b/>
          <w:color w:val="1F1F1F"/>
          <w:w w:val="101"/>
          <w:sz w:val="34"/>
        </w:rPr>
        <w:t>Each)</w:t>
      </w:r>
    </w:p>
    <w:p w14:paraId="74F9F75D" w14:textId="77777777" w:rsidR="00E33E5C" w:rsidRDefault="00000000">
      <w:pPr>
        <w:autoSpaceDE w:val="0"/>
        <w:autoSpaceDN w:val="0"/>
        <w:spacing w:before="318" w:after="0" w:line="242" w:lineRule="auto"/>
        <w:ind w:left="500"/>
      </w:pPr>
      <w:r>
        <w:rPr>
          <w:rFonts w:ascii="Roboto" w:eastAsia="Roboto" w:hAnsi="Roboto"/>
          <w:b/>
          <w:color w:val="1F1F1F"/>
          <w:sz w:val="30"/>
        </w:rPr>
        <w:t>Strings (2 Questions)</w:t>
      </w:r>
    </w:p>
    <w:p w14:paraId="349399E8" w14:textId="77777777" w:rsidR="00E33E5C" w:rsidRDefault="00000000">
      <w:pPr>
        <w:autoSpaceDE w:val="0"/>
        <w:autoSpaceDN w:val="0"/>
        <w:spacing w:before="250" w:after="0" w:line="242" w:lineRule="auto"/>
        <w:ind w:left="842"/>
      </w:pPr>
      <w:r>
        <w:rPr>
          <w:rFonts w:ascii="Roboto" w:eastAsia="Roboto" w:hAnsi="Roboto"/>
          <w:color w:val="1F1F1F"/>
          <w:sz w:val="24"/>
        </w:rPr>
        <w:t>1. What will be the output of the following code?</w:t>
      </w:r>
    </w:p>
    <w:p w14:paraId="1D841B25" w14:textId="77777777" w:rsidR="00E33E5C" w:rsidRDefault="00000000">
      <w:pPr>
        <w:autoSpaceDE w:val="0"/>
        <w:autoSpaceDN w:val="0"/>
        <w:spacing w:before="536" w:after="0" w:line="240" w:lineRule="auto"/>
        <w:ind w:left="1220"/>
      </w:pPr>
      <w:r>
        <w:rPr>
          <w:rFonts w:ascii="Consolas" w:eastAsia="Consolas" w:hAnsi="Consolas"/>
          <w:color w:val="1F1F1F"/>
          <w:w w:val="98"/>
        </w:rPr>
        <w:t>s = "PythonProgramming"</w:t>
      </w:r>
    </w:p>
    <w:p w14:paraId="70122751" w14:textId="77777777" w:rsidR="00E33E5C" w:rsidRDefault="00000000">
      <w:pPr>
        <w:autoSpaceDE w:val="0"/>
        <w:autoSpaceDN w:val="0"/>
        <w:spacing w:before="138" w:after="0" w:line="240" w:lineRule="auto"/>
        <w:ind w:left="1220"/>
      </w:pPr>
      <w:r>
        <w:rPr>
          <w:rFonts w:ascii="Consolas" w:eastAsia="Consolas" w:hAnsi="Consolas"/>
          <w:color w:val="1F1F1F"/>
          <w:w w:val="98"/>
        </w:rPr>
        <w:t>print(s[2:10:2])</w:t>
      </w:r>
    </w:p>
    <w:p w14:paraId="037B3635" w14:textId="77777777" w:rsidR="00E33E5C" w:rsidRDefault="00000000">
      <w:pPr>
        <w:autoSpaceDE w:val="0"/>
        <w:autoSpaceDN w:val="0"/>
        <w:spacing w:before="528" w:after="0" w:line="298" w:lineRule="auto"/>
        <w:ind w:left="1100" w:right="8784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toPorm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tPg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toPg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hnrg</w:t>
      </w:r>
    </w:p>
    <w:p w14:paraId="1E286BE5" w14:textId="66089D37" w:rsidR="00C32BB1" w:rsidRPr="00C32BB1" w:rsidRDefault="00C32BB1">
      <w:pPr>
        <w:autoSpaceDE w:val="0"/>
        <w:autoSpaceDN w:val="0"/>
        <w:spacing w:before="528" w:after="0" w:line="298" w:lineRule="auto"/>
        <w:ind w:left="1100" w:right="8784"/>
        <w:rPr>
          <w:b/>
          <w:bCs/>
          <w:u w:val="single"/>
        </w:rPr>
      </w:pPr>
      <w:r w:rsidRPr="00C32BB1">
        <w:rPr>
          <w:rFonts w:ascii="Roboto" w:eastAsia="Roboto" w:hAnsi="Roboto"/>
          <w:b/>
          <w:bCs/>
          <w:color w:val="1F1F1F"/>
          <w:sz w:val="24"/>
          <w:highlight w:val="yellow"/>
          <w:u w:val="single"/>
        </w:rPr>
        <w:t>ANSWER:</w:t>
      </w:r>
      <w:r w:rsidR="00B81286">
        <w:rPr>
          <w:rFonts w:ascii="Roboto" w:eastAsia="Roboto" w:hAnsi="Roboto"/>
          <w:color w:val="1F1F1F"/>
          <w:sz w:val="24"/>
        </w:rPr>
        <w:t xml:space="preserve"> </w:t>
      </w:r>
      <w:r w:rsidR="00B81286">
        <w:rPr>
          <w:rFonts w:ascii="Consolas" w:eastAsia="Consolas" w:hAnsi="Consolas"/>
          <w:color w:val="1F1F1F"/>
          <w:w w:val="98"/>
        </w:rPr>
        <w:t>toPg</w:t>
      </w:r>
    </w:p>
    <w:p w14:paraId="28DB3266" w14:textId="77777777" w:rsidR="00E33E5C" w:rsidRDefault="00000000">
      <w:pPr>
        <w:autoSpaceDE w:val="0"/>
        <w:autoSpaceDN w:val="0"/>
        <w:spacing w:before="222" w:after="0" w:line="302" w:lineRule="auto"/>
        <w:ind w:left="1100" w:right="4896" w:hanging="258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2. What does </w:t>
      </w:r>
      <w:r>
        <w:rPr>
          <w:rFonts w:ascii="Consolas" w:eastAsia="Consolas" w:hAnsi="Consolas"/>
          <w:color w:val="1F1F1F"/>
          <w:w w:val="98"/>
        </w:rPr>
        <w:t>"Hello".replace('l', '')</w:t>
      </w:r>
      <w:r>
        <w:rPr>
          <w:rFonts w:ascii="Roboto" w:eastAsia="Roboto" w:hAnsi="Roboto"/>
          <w:color w:val="1F1F1F"/>
          <w:sz w:val="24"/>
        </w:rPr>
        <w:t xml:space="preserve">  return?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Heo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Helo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Hello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H</w:t>
      </w:r>
    </w:p>
    <w:p w14:paraId="551CCAE5" w14:textId="78EA12DE" w:rsidR="00C32BB1" w:rsidRPr="00C32BB1" w:rsidRDefault="00C32BB1" w:rsidP="00C32BB1">
      <w:pPr>
        <w:autoSpaceDE w:val="0"/>
        <w:autoSpaceDN w:val="0"/>
        <w:spacing w:before="528" w:after="0" w:line="298" w:lineRule="auto"/>
        <w:ind w:left="1100" w:right="8784"/>
        <w:rPr>
          <w:b/>
          <w:bCs/>
          <w:u w:val="single"/>
        </w:rPr>
      </w:pPr>
      <w:r w:rsidRPr="00C32BB1">
        <w:rPr>
          <w:rFonts w:ascii="Roboto" w:eastAsia="Roboto" w:hAnsi="Roboto"/>
          <w:b/>
          <w:bCs/>
          <w:color w:val="1F1F1F"/>
          <w:sz w:val="24"/>
          <w:highlight w:val="yellow"/>
          <w:u w:val="single"/>
        </w:rPr>
        <w:t>ANSWER:</w:t>
      </w:r>
      <w:r w:rsidR="00B81286">
        <w:rPr>
          <w:rFonts w:ascii="Roboto" w:eastAsia="Roboto" w:hAnsi="Roboto"/>
          <w:b/>
          <w:bCs/>
          <w:color w:val="1F1F1F"/>
          <w:sz w:val="24"/>
          <w:u w:val="single"/>
        </w:rPr>
        <w:t xml:space="preserve"> </w:t>
      </w:r>
      <w:r w:rsidR="00B81286">
        <w:rPr>
          <w:rFonts w:ascii="Consolas" w:eastAsia="Consolas" w:hAnsi="Consolas"/>
          <w:color w:val="1F1F1F"/>
          <w:w w:val="98"/>
        </w:rPr>
        <w:t>Heo</w:t>
      </w:r>
    </w:p>
    <w:p w14:paraId="4D857DDB" w14:textId="77777777" w:rsidR="00C32BB1" w:rsidRDefault="00C32BB1">
      <w:pPr>
        <w:autoSpaceDE w:val="0"/>
        <w:autoSpaceDN w:val="0"/>
        <w:spacing w:before="222" w:after="0" w:line="302" w:lineRule="auto"/>
        <w:ind w:left="1100" w:right="4896" w:hanging="258"/>
      </w:pPr>
    </w:p>
    <w:p w14:paraId="7C292DCC" w14:textId="77777777" w:rsidR="00E33E5C" w:rsidRDefault="00000000">
      <w:pPr>
        <w:autoSpaceDE w:val="0"/>
        <w:autoSpaceDN w:val="0"/>
        <w:spacing w:before="170" w:after="0" w:line="240" w:lineRule="auto"/>
        <w:ind w:left="500"/>
      </w:pPr>
      <w:r>
        <w:rPr>
          <w:noProof/>
        </w:rPr>
        <w:drawing>
          <wp:inline distT="0" distB="0" distL="0" distR="0" wp14:anchorId="5139F0EC" wp14:editId="36DC5D16">
            <wp:extent cx="6489700" cy="2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D488" w14:textId="77777777" w:rsidR="00E33E5C" w:rsidRDefault="00000000">
      <w:pPr>
        <w:autoSpaceDE w:val="0"/>
        <w:autoSpaceDN w:val="0"/>
        <w:spacing w:before="210" w:after="0" w:line="240" w:lineRule="auto"/>
        <w:ind w:left="500"/>
      </w:pPr>
      <w:r>
        <w:rPr>
          <w:rFonts w:ascii="Roboto" w:eastAsia="Roboto" w:hAnsi="Roboto"/>
          <w:b/>
          <w:color w:val="1F1F1F"/>
          <w:sz w:val="30"/>
        </w:rPr>
        <w:t>Lists and Tuples (3 Questions)</w:t>
      </w:r>
    </w:p>
    <w:p w14:paraId="63BC551F" w14:textId="77777777" w:rsidR="00E33E5C" w:rsidRDefault="00000000">
      <w:pPr>
        <w:autoSpaceDE w:val="0"/>
        <w:autoSpaceDN w:val="0"/>
        <w:spacing w:before="252" w:after="0" w:line="240" w:lineRule="auto"/>
        <w:ind w:left="842"/>
      </w:pPr>
      <w:r>
        <w:rPr>
          <w:rFonts w:ascii="Roboto" w:eastAsia="Roboto" w:hAnsi="Roboto"/>
          <w:color w:val="1F1F1F"/>
          <w:sz w:val="24"/>
        </w:rPr>
        <w:t>3. What will be the output?</w:t>
      </w:r>
    </w:p>
    <w:p w14:paraId="4B1A7FCC" w14:textId="77777777" w:rsidR="00E33E5C" w:rsidRDefault="00000000">
      <w:pPr>
        <w:autoSpaceDE w:val="0"/>
        <w:autoSpaceDN w:val="0"/>
        <w:spacing w:before="552" w:after="0" w:line="240" w:lineRule="auto"/>
        <w:ind w:left="1220"/>
      </w:pPr>
      <w:r>
        <w:rPr>
          <w:rFonts w:ascii="Consolas" w:eastAsia="Consolas" w:hAnsi="Consolas"/>
          <w:color w:val="1F1F1F"/>
          <w:w w:val="98"/>
        </w:rPr>
        <w:t xml:space="preserve">lst = [1, 2, 3] </w:t>
      </w:r>
    </w:p>
    <w:p w14:paraId="52A58069" w14:textId="77777777" w:rsidR="00E33E5C" w:rsidRDefault="00000000">
      <w:pPr>
        <w:autoSpaceDE w:val="0"/>
        <w:autoSpaceDN w:val="0"/>
        <w:spacing w:before="122" w:after="0" w:line="240" w:lineRule="auto"/>
        <w:ind w:left="1220"/>
      </w:pPr>
      <w:r>
        <w:rPr>
          <w:rFonts w:ascii="Consolas" w:eastAsia="Consolas" w:hAnsi="Consolas"/>
          <w:color w:val="1F1F1F"/>
          <w:w w:val="98"/>
        </w:rPr>
        <w:lastRenderedPageBreak/>
        <w:t xml:space="preserve">lst.extend([4, 5]) </w:t>
      </w:r>
    </w:p>
    <w:p w14:paraId="323C2B0A" w14:textId="77777777" w:rsidR="00E33E5C" w:rsidRDefault="00000000">
      <w:pPr>
        <w:autoSpaceDE w:val="0"/>
        <w:autoSpaceDN w:val="0"/>
        <w:spacing w:before="136" w:after="0" w:line="240" w:lineRule="auto"/>
        <w:ind w:left="1220"/>
      </w:pPr>
      <w:r>
        <w:rPr>
          <w:rFonts w:ascii="Consolas" w:eastAsia="Consolas" w:hAnsi="Consolas"/>
          <w:color w:val="1F1F1F"/>
          <w:w w:val="98"/>
        </w:rPr>
        <w:t>print(lst)</w:t>
      </w:r>
    </w:p>
    <w:p w14:paraId="494BF1E1" w14:textId="77777777" w:rsidR="00E33E5C" w:rsidRDefault="00000000">
      <w:pPr>
        <w:autoSpaceDE w:val="0"/>
        <w:autoSpaceDN w:val="0"/>
        <w:spacing w:before="512" w:after="0" w:line="300" w:lineRule="auto"/>
        <w:ind w:left="1100" w:right="7488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[1, 2, 3, [4, 5]]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[1, 2, 3, 4, 5]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[1, 2, 3]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[1, 2, 3, (4, 5)]</w:t>
      </w:r>
    </w:p>
    <w:p w14:paraId="0B310542" w14:textId="0A123EFA" w:rsidR="00C32BB1" w:rsidRPr="00C32BB1" w:rsidRDefault="00C32BB1" w:rsidP="00C32BB1">
      <w:pPr>
        <w:autoSpaceDE w:val="0"/>
        <w:autoSpaceDN w:val="0"/>
        <w:spacing w:before="528" w:after="0" w:line="298" w:lineRule="auto"/>
        <w:ind w:left="1100" w:right="8784"/>
        <w:rPr>
          <w:b/>
          <w:bCs/>
          <w:u w:val="single"/>
        </w:rPr>
      </w:pPr>
      <w:r w:rsidRPr="00C32BB1">
        <w:rPr>
          <w:rFonts w:ascii="Roboto" w:eastAsia="Roboto" w:hAnsi="Roboto"/>
          <w:b/>
          <w:bCs/>
          <w:color w:val="1F1F1F"/>
          <w:sz w:val="24"/>
          <w:highlight w:val="yellow"/>
          <w:u w:val="single"/>
        </w:rPr>
        <w:t>ANSWER:</w:t>
      </w:r>
      <w:r w:rsidR="00B81286" w:rsidRPr="00B81286">
        <w:rPr>
          <w:rFonts w:ascii="Consolas" w:eastAsia="Consolas" w:hAnsi="Consolas"/>
          <w:color w:val="1F1F1F"/>
          <w:w w:val="98"/>
        </w:rPr>
        <w:t xml:space="preserve"> </w:t>
      </w:r>
      <w:r w:rsidR="00B81286">
        <w:rPr>
          <w:rFonts w:ascii="Consolas" w:eastAsia="Consolas" w:hAnsi="Consolas"/>
          <w:color w:val="1F1F1F"/>
          <w:w w:val="98"/>
        </w:rPr>
        <w:t>[1, 2, 3, [4, 5]]</w:t>
      </w:r>
    </w:p>
    <w:p w14:paraId="018B1704" w14:textId="77777777" w:rsidR="00E33E5C" w:rsidRDefault="00000000">
      <w:pPr>
        <w:tabs>
          <w:tab w:val="left" w:pos="1100"/>
        </w:tabs>
        <w:autoSpaceDE w:val="0"/>
        <w:autoSpaceDN w:val="0"/>
        <w:spacing w:before="220" w:after="0"/>
        <w:ind w:left="842" w:right="3024"/>
      </w:pPr>
      <w:r>
        <w:rPr>
          <w:rFonts w:ascii="Roboto" w:eastAsia="Roboto" w:hAnsi="Roboto"/>
          <w:color w:val="1F1F1F"/>
          <w:sz w:val="24"/>
        </w:rPr>
        <w:t xml:space="preserve">4. Which of the following statements is </w:t>
      </w:r>
      <w:r>
        <w:rPr>
          <w:rFonts w:ascii="Roboto" w:eastAsia="Roboto" w:hAnsi="Roboto"/>
          <w:b/>
          <w:color w:val="1F1F1F"/>
          <w:sz w:val="24"/>
        </w:rPr>
        <w:t>incorrect</w:t>
      </w:r>
      <w:r>
        <w:rPr>
          <w:rFonts w:ascii="Roboto" w:eastAsia="Roboto" w:hAnsi="Roboto"/>
          <w:color w:val="1F1F1F"/>
          <w:sz w:val="24"/>
        </w:rPr>
        <w:t xml:space="preserve"> regarding tuples? </w:t>
      </w:r>
      <w:r>
        <w:tab/>
      </w:r>
      <w:r>
        <w:rPr>
          <w:rFonts w:ascii="Roboto" w:eastAsia="Roboto" w:hAnsi="Roboto"/>
          <w:color w:val="1F1F1F"/>
          <w:sz w:val="24"/>
        </w:rPr>
        <w:t>a) Tuples are immutable.</w:t>
      </w:r>
    </w:p>
    <w:p w14:paraId="4FFE9280" w14:textId="77777777" w:rsidR="00E33E5C" w:rsidRDefault="00E33E5C">
      <w:pPr>
        <w:sectPr w:rsidR="00E33E5C">
          <w:pgSz w:w="11899" w:h="16838"/>
          <w:pgMar w:top="230" w:right="432" w:bottom="274" w:left="460" w:header="720" w:footer="720" w:gutter="0"/>
          <w:cols w:space="720"/>
          <w:docGrid w:linePitch="360"/>
        </w:sectPr>
      </w:pPr>
    </w:p>
    <w:p w14:paraId="74470C1E" w14:textId="77777777" w:rsidR="00E33E5C" w:rsidRDefault="00E33E5C">
      <w:pPr>
        <w:autoSpaceDE w:val="0"/>
        <w:autoSpaceDN w:val="0"/>
        <w:spacing w:after="86" w:line="220" w:lineRule="exact"/>
      </w:pPr>
    </w:p>
    <w:p w14:paraId="64A8DB79" w14:textId="77777777" w:rsidR="00E33E5C" w:rsidRDefault="00000000">
      <w:pPr>
        <w:autoSpaceDE w:val="0"/>
        <w:autoSpaceDN w:val="0"/>
        <w:spacing w:after="0" w:line="240" w:lineRule="auto"/>
        <w:ind w:left="600"/>
      </w:pPr>
      <w:r>
        <w:rPr>
          <w:rFonts w:ascii="Roboto" w:eastAsia="Roboto" w:hAnsi="Roboto"/>
          <w:color w:val="1F1F1F"/>
          <w:sz w:val="24"/>
        </w:rPr>
        <w:t>b) Tuples consume less memory than lists.</w:t>
      </w:r>
    </w:p>
    <w:p w14:paraId="3CF8A579" w14:textId="77777777" w:rsidR="00E33E5C" w:rsidRDefault="00000000">
      <w:pPr>
        <w:autoSpaceDE w:val="0"/>
        <w:autoSpaceDN w:val="0"/>
        <w:spacing w:before="102" w:after="0"/>
        <w:ind w:left="600" w:right="5472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 xml:space="preserve">c) Tuples support item assignment. </w:t>
      </w:r>
      <w:r>
        <w:br/>
      </w:r>
      <w:r>
        <w:rPr>
          <w:rFonts w:ascii="Roboto" w:eastAsia="Roboto" w:hAnsi="Roboto"/>
          <w:color w:val="1F1F1F"/>
          <w:sz w:val="24"/>
        </w:rPr>
        <w:t>d) Tuples can contain mutable objects.</w:t>
      </w:r>
    </w:p>
    <w:p w14:paraId="0B810DBC" w14:textId="77777777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61F9F439" w14:textId="622E364D" w:rsidR="00C32BB1" w:rsidRDefault="00B81286">
      <w:pPr>
        <w:autoSpaceDE w:val="0"/>
        <w:autoSpaceDN w:val="0"/>
        <w:spacing w:before="102" w:after="0"/>
        <w:ind w:left="600" w:right="5472"/>
      </w:pPr>
      <w:r>
        <w:rPr>
          <w:rFonts w:ascii="Roboto" w:eastAsia="Roboto" w:hAnsi="Roboto"/>
          <w:color w:val="1F1F1F"/>
          <w:sz w:val="24"/>
        </w:rPr>
        <w:t>Tuples can contain mutable objects.</w:t>
      </w:r>
    </w:p>
    <w:p w14:paraId="5B7A0FD4" w14:textId="77777777" w:rsidR="00C32BB1" w:rsidRDefault="00C32BB1">
      <w:pPr>
        <w:autoSpaceDE w:val="0"/>
        <w:autoSpaceDN w:val="0"/>
        <w:spacing w:before="102" w:after="0"/>
        <w:ind w:left="600" w:right="5472"/>
      </w:pPr>
    </w:p>
    <w:p w14:paraId="29F0D7BE" w14:textId="77777777" w:rsidR="00E33E5C" w:rsidRDefault="00000000">
      <w:pPr>
        <w:autoSpaceDE w:val="0"/>
        <w:autoSpaceDN w:val="0"/>
        <w:spacing w:before="222" w:after="0" w:line="302" w:lineRule="auto"/>
        <w:ind w:left="600" w:right="5328" w:hanging="258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 xml:space="preserve">5. What will </w:t>
      </w:r>
      <w:r>
        <w:rPr>
          <w:rFonts w:ascii="Consolas" w:eastAsia="Consolas" w:hAnsi="Consolas"/>
          <w:color w:val="1F1F1F"/>
          <w:w w:val="98"/>
        </w:rPr>
        <w:t>tuple([1, 2, 3, 4])</w:t>
      </w:r>
      <w:r>
        <w:rPr>
          <w:rFonts w:ascii="Roboto" w:eastAsia="Roboto" w:hAnsi="Roboto"/>
          <w:color w:val="1F1F1F"/>
          <w:sz w:val="24"/>
        </w:rPr>
        <w:t xml:space="preserve">  return?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(1, 2, 3, 4)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[1, 2, 3, 4]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{1, 2, 3, 4} </w:t>
      </w:r>
      <w:r>
        <w:br/>
      </w:r>
      <w:r>
        <w:rPr>
          <w:rFonts w:ascii="Roboto" w:eastAsia="Roboto" w:hAnsi="Roboto"/>
          <w:color w:val="1F1F1F"/>
          <w:sz w:val="24"/>
        </w:rPr>
        <w:t>d) None</w:t>
      </w:r>
    </w:p>
    <w:p w14:paraId="51B0FCAC" w14:textId="20D33F0B" w:rsidR="00C32BB1" w:rsidRPr="00C32BB1" w:rsidRDefault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B81286">
        <w:rPr>
          <w:b/>
          <w:bCs/>
          <w:u w:val="single"/>
        </w:rPr>
        <w:t xml:space="preserve"> </w:t>
      </w:r>
      <w:r w:rsidR="00B81286">
        <w:rPr>
          <w:rFonts w:ascii="Consolas" w:eastAsia="Consolas" w:hAnsi="Consolas"/>
          <w:color w:val="1F1F1F"/>
          <w:w w:val="98"/>
        </w:rPr>
        <w:t>(1, 2, 3, 4)</w:t>
      </w:r>
    </w:p>
    <w:p w14:paraId="17916420" w14:textId="77777777" w:rsidR="00E33E5C" w:rsidRDefault="00000000">
      <w:pPr>
        <w:autoSpaceDE w:val="0"/>
        <w:autoSpaceDN w:val="0"/>
        <w:spacing w:before="176" w:after="0" w:line="240" w:lineRule="auto"/>
        <w:jc w:val="center"/>
      </w:pPr>
      <w:r>
        <w:rPr>
          <w:noProof/>
        </w:rPr>
        <w:drawing>
          <wp:inline distT="0" distB="0" distL="0" distR="0" wp14:anchorId="3EEBD62E" wp14:editId="78847D99">
            <wp:extent cx="6489700" cy="2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D9C5" w14:textId="77777777" w:rsidR="00E33E5C" w:rsidRDefault="00000000">
      <w:pPr>
        <w:autoSpaceDE w:val="0"/>
        <w:autoSpaceDN w:val="0"/>
        <w:spacing w:before="204" w:after="0" w:line="240" w:lineRule="auto"/>
      </w:pPr>
      <w:r>
        <w:rPr>
          <w:rFonts w:ascii="Roboto" w:eastAsia="Roboto" w:hAnsi="Roboto"/>
          <w:b/>
          <w:color w:val="1F1F1F"/>
          <w:sz w:val="30"/>
        </w:rPr>
        <w:t>List Slicing (2 Questions)</w:t>
      </w:r>
    </w:p>
    <w:p w14:paraId="7E41329B" w14:textId="77777777" w:rsidR="00E33E5C" w:rsidRDefault="00000000">
      <w:pPr>
        <w:autoSpaceDE w:val="0"/>
        <w:autoSpaceDN w:val="0"/>
        <w:spacing w:before="252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6. What does </w:t>
      </w:r>
      <w:r>
        <w:rPr>
          <w:rFonts w:ascii="Consolas" w:eastAsia="Consolas" w:hAnsi="Consolas"/>
          <w:color w:val="1F1F1F"/>
          <w:w w:val="98"/>
        </w:rPr>
        <w:t>lst[-3:-1]</w:t>
      </w:r>
      <w:r>
        <w:rPr>
          <w:rFonts w:ascii="Roboto" w:eastAsia="Roboto" w:hAnsi="Roboto"/>
          <w:color w:val="1F1F1F"/>
          <w:sz w:val="24"/>
        </w:rPr>
        <w:t xml:space="preserve">  return for </w:t>
      </w:r>
      <w:r>
        <w:rPr>
          <w:rFonts w:ascii="Consolas" w:eastAsia="Consolas" w:hAnsi="Consolas"/>
          <w:color w:val="1F1F1F"/>
          <w:w w:val="98"/>
        </w:rPr>
        <w:t>lst = [10, 20, 30, 40, 50]</w:t>
      </w:r>
      <w:r>
        <w:rPr>
          <w:rFonts w:ascii="Roboto" w:eastAsia="Roboto" w:hAnsi="Roboto"/>
          <w:color w:val="1F1F1F"/>
          <w:sz w:val="24"/>
        </w:rPr>
        <w:t xml:space="preserve"> ?</w:t>
      </w:r>
    </w:p>
    <w:p w14:paraId="263F4E8F" w14:textId="77777777" w:rsidR="00E33E5C" w:rsidRDefault="00000000">
      <w:pPr>
        <w:autoSpaceDE w:val="0"/>
        <w:autoSpaceDN w:val="0"/>
        <w:spacing w:before="88" w:after="0" w:line="300" w:lineRule="auto"/>
        <w:ind w:left="600" w:right="7776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[30, 40]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[40, 50]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[30, 40, 50]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[20, 30]</w:t>
      </w:r>
    </w:p>
    <w:p w14:paraId="0C6E5114" w14:textId="77777777" w:rsidR="00C32BB1" w:rsidRDefault="00C32BB1">
      <w:pPr>
        <w:autoSpaceDE w:val="0"/>
        <w:autoSpaceDN w:val="0"/>
        <w:spacing w:before="88" w:after="0" w:line="300" w:lineRule="auto"/>
        <w:ind w:left="600" w:right="7776"/>
      </w:pPr>
    </w:p>
    <w:p w14:paraId="42C48E27" w14:textId="1C29B066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B81286" w:rsidRPr="00B81286">
        <w:rPr>
          <w:rFonts w:ascii="Consolas" w:eastAsia="Consolas" w:hAnsi="Consolas"/>
          <w:color w:val="1F1F1F"/>
          <w:w w:val="98"/>
        </w:rPr>
        <w:t xml:space="preserve"> </w:t>
      </w:r>
      <w:r w:rsidR="00B81286">
        <w:rPr>
          <w:rFonts w:ascii="Consolas" w:eastAsia="Consolas" w:hAnsi="Consolas"/>
          <w:color w:val="1F1F1F"/>
          <w:w w:val="98"/>
        </w:rPr>
        <w:t>[30, 40]</w:t>
      </w:r>
    </w:p>
    <w:p w14:paraId="6906BE6F" w14:textId="77777777" w:rsidR="00C32BB1" w:rsidRDefault="00C32BB1">
      <w:pPr>
        <w:autoSpaceDE w:val="0"/>
        <w:autoSpaceDN w:val="0"/>
        <w:spacing w:before="88" w:after="0" w:line="300" w:lineRule="auto"/>
        <w:ind w:left="600" w:right="7776"/>
      </w:pPr>
    </w:p>
    <w:p w14:paraId="65B58D4D" w14:textId="77777777" w:rsidR="00E33E5C" w:rsidRDefault="00000000">
      <w:pPr>
        <w:autoSpaceDE w:val="0"/>
        <w:autoSpaceDN w:val="0"/>
        <w:spacing w:before="220" w:after="0" w:line="302" w:lineRule="auto"/>
        <w:ind w:left="600" w:right="2592" w:hanging="258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7. What does </w:t>
      </w:r>
      <w:r>
        <w:rPr>
          <w:rFonts w:ascii="Consolas" w:eastAsia="Consolas" w:hAnsi="Consolas"/>
          <w:color w:val="1F1F1F"/>
          <w:w w:val="98"/>
        </w:rPr>
        <w:t>list[::-1]</w:t>
      </w:r>
      <w:r>
        <w:rPr>
          <w:rFonts w:ascii="Roboto" w:eastAsia="Roboto" w:hAnsi="Roboto"/>
          <w:color w:val="1F1F1F"/>
          <w:sz w:val="24"/>
        </w:rPr>
        <w:t xml:space="preserve">  return for </w:t>
      </w:r>
      <w:r>
        <w:rPr>
          <w:rFonts w:ascii="Consolas" w:eastAsia="Consolas" w:hAnsi="Consolas"/>
          <w:color w:val="1F1F1F"/>
          <w:w w:val="98"/>
        </w:rPr>
        <w:t>list = ['a', 'b', 'c', 'd']</w:t>
      </w:r>
      <w:r>
        <w:rPr>
          <w:rFonts w:ascii="Roboto" w:eastAsia="Roboto" w:hAnsi="Roboto"/>
          <w:color w:val="1F1F1F"/>
          <w:sz w:val="24"/>
        </w:rPr>
        <w:t xml:space="preserve"> ? a) </w:t>
      </w:r>
      <w:r>
        <w:rPr>
          <w:rFonts w:ascii="Consolas" w:eastAsia="Consolas" w:hAnsi="Consolas"/>
          <w:color w:val="1F1F1F"/>
          <w:w w:val="98"/>
        </w:rPr>
        <w:t xml:space="preserve">['a', 'b', 'c', 'd']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['d', 'c', 'b', 'a']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['c', 'd']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['b', 'a']</w:t>
      </w:r>
    </w:p>
    <w:p w14:paraId="7A04B6DC" w14:textId="0B4229BA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B81286" w:rsidRPr="00B81286">
        <w:rPr>
          <w:rFonts w:ascii="Consolas" w:eastAsia="Consolas" w:hAnsi="Consolas"/>
          <w:color w:val="1F1F1F"/>
          <w:w w:val="98"/>
        </w:rPr>
        <w:t xml:space="preserve"> </w:t>
      </w:r>
      <w:r w:rsidR="00B81286">
        <w:rPr>
          <w:rFonts w:ascii="Consolas" w:eastAsia="Consolas" w:hAnsi="Consolas"/>
          <w:color w:val="1F1F1F"/>
          <w:w w:val="98"/>
        </w:rPr>
        <w:t>['d', 'c', 'b', 'a']</w:t>
      </w:r>
    </w:p>
    <w:p w14:paraId="318FF05C" w14:textId="77777777" w:rsidR="00C32BB1" w:rsidRDefault="00C32BB1">
      <w:pPr>
        <w:autoSpaceDE w:val="0"/>
        <w:autoSpaceDN w:val="0"/>
        <w:spacing w:before="220" w:after="0" w:line="302" w:lineRule="auto"/>
        <w:ind w:left="600" w:right="2592" w:hanging="258"/>
      </w:pPr>
    </w:p>
    <w:p w14:paraId="00FABC83" w14:textId="77777777" w:rsidR="00E33E5C" w:rsidRDefault="00000000">
      <w:pPr>
        <w:autoSpaceDE w:val="0"/>
        <w:autoSpaceDN w:val="0"/>
        <w:spacing w:before="164" w:after="0" w:line="240" w:lineRule="auto"/>
        <w:jc w:val="center"/>
      </w:pPr>
      <w:r>
        <w:rPr>
          <w:noProof/>
        </w:rPr>
        <w:drawing>
          <wp:inline distT="0" distB="0" distL="0" distR="0" wp14:anchorId="0DD33D16" wp14:editId="7BDB3B0C">
            <wp:extent cx="6489700" cy="38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E9288" w14:textId="77777777" w:rsidR="00E33E5C" w:rsidRDefault="00000000">
      <w:pPr>
        <w:autoSpaceDE w:val="0"/>
        <w:autoSpaceDN w:val="0"/>
        <w:spacing w:before="194" w:after="0" w:line="242" w:lineRule="auto"/>
      </w:pPr>
      <w:r>
        <w:rPr>
          <w:rFonts w:ascii="Roboto" w:eastAsia="Roboto" w:hAnsi="Roboto"/>
          <w:b/>
          <w:color w:val="1F1F1F"/>
          <w:sz w:val="30"/>
        </w:rPr>
        <w:t>List Comprehension (2 Questions)</w:t>
      </w:r>
    </w:p>
    <w:p w14:paraId="65E833F0" w14:textId="77777777" w:rsidR="00E33E5C" w:rsidRDefault="00000000">
      <w:pPr>
        <w:autoSpaceDE w:val="0"/>
        <w:autoSpaceDN w:val="0"/>
        <w:spacing w:before="250" w:after="0" w:line="242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8. What does </w:t>
      </w:r>
      <w:r>
        <w:rPr>
          <w:rFonts w:ascii="Consolas" w:eastAsia="Consolas" w:hAnsi="Consolas"/>
          <w:color w:val="1F1F1F"/>
          <w:w w:val="98"/>
        </w:rPr>
        <w:t>[x**2 for x in range(5) if x % 2 == 0]</w:t>
      </w:r>
      <w:r>
        <w:rPr>
          <w:rFonts w:ascii="Roboto" w:eastAsia="Roboto" w:hAnsi="Roboto"/>
          <w:color w:val="1F1F1F"/>
          <w:sz w:val="24"/>
        </w:rPr>
        <w:t xml:space="preserve">  return?</w:t>
      </w:r>
    </w:p>
    <w:p w14:paraId="181D5CF0" w14:textId="77777777" w:rsidR="00E33E5C" w:rsidRDefault="00000000">
      <w:pPr>
        <w:autoSpaceDE w:val="0"/>
        <w:autoSpaceDN w:val="0"/>
        <w:spacing w:before="86" w:after="0" w:line="300" w:lineRule="auto"/>
        <w:ind w:left="600" w:right="7344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[0, 4, 16]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[1, 4, 9, 16]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[0, 1, 4, 9, 16]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[0, 2, 4]</w:t>
      </w:r>
    </w:p>
    <w:p w14:paraId="5F92D6EE" w14:textId="1B0BF97F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lastRenderedPageBreak/>
        <w:t>ANSWER</w:t>
      </w:r>
      <w:r w:rsidRPr="00C32BB1">
        <w:rPr>
          <w:b/>
          <w:bCs/>
          <w:u w:val="single"/>
        </w:rPr>
        <w:t>:</w:t>
      </w:r>
      <w:r w:rsidR="00B81286" w:rsidRPr="00B81286">
        <w:rPr>
          <w:rFonts w:ascii="Consolas" w:eastAsia="Consolas" w:hAnsi="Consolas"/>
          <w:color w:val="1F1F1F"/>
          <w:w w:val="98"/>
        </w:rPr>
        <w:t xml:space="preserve"> </w:t>
      </w:r>
      <w:r w:rsidR="00B81286">
        <w:rPr>
          <w:rFonts w:ascii="Consolas" w:eastAsia="Consolas" w:hAnsi="Consolas"/>
          <w:color w:val="1F1F1F"/>
          <w:w w:val="98"/>
        </w:rPr>
        <w:t>[0, 4, 16]</w:t>
      </w:r>
    </w:p>
    <w:p w14:paraId="5F551EFE" w14:textId="77777777" w:rsidR="00C32BB1" w:rsidRDefault="00C32BB1">
      <w:pPr>
        <w:autoSpaceDE w:val="0"/>
        <w:autoSpaceDN w:val="0"/>
        <w:spacing w:before="86" w:after="0" w:line="300" w:lineRule="auto"/>
        <w:ind w:left="600" w:right="7344"/>
      </w:pPr>
    </w:p>
    <w:p w14:paraId="077793E4" w14:textId="77777777" w:rsidR="00B81286" w:rsidRDefault="00000000">
      <w:pPr>
        <w:autoSpaceDE w:val="0"/>
        <w:autoSpaceDN w:val="0"/>
        <w:spacing w:before="222" w:after="0" w:line="302" w:lineRule="auto"/>
        <w:ind w:left="600" w:right="4464" w:hanging="258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9. Identify the incorrect list comprehension syntax: a) </w:t>
      </w:r>
      <w:r>
        <w:rPr>
          <w:rFonts w:ascii="Consolas" w:eastAsia="Consolas" w:hAnsi="Consolas"/>
          <w:color w:val="1F1F1F"/>
          <w:w w:val="98"/>
        </w:rPr>
        <w:t xml:space="preserve">[x for x in range(10) if x % 2 == 0] </w:t>
      </w:r>
    </w:p>
    <w:p w14:paraId="39831DC8" w14:textId="6D055649" w:rsidR="00E33E5C" w:rsidRDefault="00B81286">
      <w:pPr>
        <w:autoSpaceDE w:val="0"/>
        <w:autoSpaceDN w:val="0"/>
        <w:spacing w:before="222" w:after="0" w:line="302" w:lineRule="auto"/>
        <w:ind w:left="600" w:right="4464" w:hanging="258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    </w:t>
      </w:r>
      <w:r w:rsidR="00000000">
        <w:rPr>
          <w:rFonts w:ascii="Roboto" w:eastAsia="Roboto" w:hAnsi="Roboto"/>
          <w:color w:val="1F1F1F"/>
          <w:sz w:val="24"/>
        </w:rPr>
        <w:t xml:space="preserve">b) </w:t>
      </w:r>
      <w:r w:rsidR="00000000">
        <w:rPr>
          <w:rFonts w:ascii="Consolas" w:eastAsia="Consolas" w:hAnsi="Consolas"/>
          <w:color w:val="1F1F1F"/>
          <w:w w:val="98"/>
        </w:rPr>
        <w:t xml:space="preserve">[x for x in range(10) x % 2 == 0] </w:t>
      </w:r>
      <w:r w:rsidR="00000000">
        <w:br/>
      </w:r>
      <w:r w:rsidR="00000000">
        <w:rPr>
          <w:rFonts w:ascii="Roboto" w:eastAsia="Roboto" w:hAnsi="Roboto"/>
          <w:color w:val="1F1F1F"/>
          <w:sz w:val="24"/>
        </w:rPr>
        <w:t xml:space="preserve">c) </w:t>
      </w:r>
      <w:r w:rsidR="00000000">
        <w:rPr>
          <w:rFonts w:ascii="Consolas" w:eastAsia="Consolas" w:hAnsi="Consolas"/>
          <w:color w:val="1F1F1F"/>
          <w:w w:val="98"/>
        </w:rPr>
        <w:t xml:space="preserve">[x+1 for x in range(3)] </w:t>
      </w:r>
      <w:r w:rsidR="00000000">
        <w:br/>
      </w:r>
      <w:r w:rsidR="00000000">
        <w:rPr>
          <w:rFonts w:ascii="Roboto" w:eastAsia="Roboto" w:hAnsi="Roboto"/>
          <w:color w:val="1F1F1F"/>
          <w:sz w:val="24"/>
        </w:rPr>
        <w:t xml:space="preserve">d) </w:t>
      </w:r>
      <w:r w:rsidR="00000000">
        <w:rPr>
          <w:rFonts w:ascii="Consolas" w:eastAsia="Consolas" w:hAnsi="Consolas"/>
          <w:color w:val="1F1F1F"/>
          <w:w w:val="98"/>
        </w:rPr>
        <w:t>[x for x in range(3) if x &gt; 1]</w:t>
      </w:r>
    </w:p>
    <w:p w14:paraId="76A9769E" w14:textId="77777777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4D6A00B1" w14:textId="1604145C" w:rsidR="00C32BB1" w:rsidRDefault="00B81286">
      <w:pPr>
        <w:autoSpaceDE w:val="0"/>
        <w:autoSpaceDN w:val="0"/>
        <w:spacing w:before="222" w:after="0" w:line="302" w:lineRule="auto"/>
        <w:ind w:left="600" w:right="4464" w:hanging="258"/>
      </w:pPr>
      <w:r>
        <w:rPr>
          <w:rFonts w:ascii="Consolas" w:eastAsia="Consolas" w:hAnsi="Consolas"/>
          <w:color w:val="1F1F1F"/>
          <w:w w:val="98"/>
        </w:rPr>
        <w:t>[x for x in range(10) x % 2 == 0]</w:t>
      </w:r>
    </w:p>
    <w:p w14:paraId="761A5D24" w14:textId="77777777" w:rsidR="00E33E5C" w:rsidRDefault="00000000">
      <w:pPr>
        <w:autoSpaceDE w:val="0"/>
        <w:autoSpaceDN w:val="0"/>
        <w:spacing w:before="176" w:after="0" w:line="240" w:lineRule="auto"/>
        <w:jc w:val="center"/>
      </w:pPr>
      <w:r>
        <w:rPr>
          <w:noProof/>
        </w:rPr>
        <w:drawing>
          <wp:inline distT="0" distB="0" distL="0" distR="0" wp14:anchorId="24753532" wp14:editId="3F868021">
            <wp:extent cx="6489700" cy="2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25F6" w14:textId="77777777" w:rsidR="00E33E5C" w:rsidRDefault="00000000">
      <w:pPr>
        <w:autoSpaceDE w:val="0"/>
        <w:autoSpaceDN w:val="0"/>
        <w:spacing w:before="204" w:after="0" w:line="240" w:lineRule="auto"/>
      </w:pPr>
      <w:r>
        <w:rPr>
          <w:rFonts w:ascii="Roboto" w:eastAsia="Roboto" w:hAnsi="Roboto"/>
          <w:b/>
          <w:color w:val="1F1F1F"/>
          <w:sz w:val="30"/>
        </w:rPr>
        <w:t>Range (2 Questions)</w:t>
      </w:r>
    </w:p>
    <w:p w14:paraId="3EE1402F" w14:textId="77777777" w:rsidR="00E33E5C" w:rsidRDefault="00000000">
      <w:pPr>
        <w:autoSpaceDE w:val="0"/>
        <w:autoSpaceDN w:val="0"/>
        <w:spacing w:before="252" w:after="0" w:line="240" w:lineRule="auto"/>
        <w:ind w:left="208"/>
      </w:pPr>
      <w:r>
        <w:rPr>
          <w:rFonts w:ascii="Roboto" w:eastAsia="Roboto" w:hAnsi="Roboto"/>
          <w:color w:val="1F1F1F"/>
          <w:sz w:val="24"/>
        </w:rPr>
        <w:t xml:space="preserve">10. What is the output of </w:t>
      </w:r>
      <w:r>
        <w:rPr>
          <w:rFonts w:ascii="Consolas" w:eastAsia="Consolas" w:hAnsi="Consolas"/>
          <w:color w:val="1F1F1F"/>
          <w:w w:val="98"/>
        </w:rPr>
        <w:t>range(1, 5, 2)</w:t>
      </w:r>
      <w:r>
        <w:rPr>
          <w:rFonts w:ascii="Roboto" w:eastAsia="Roboto" w:hAnsi="Roboto"/>
          <w:color w:val="1F1F1F"/>
          <w:sz w:val="24"/>
        </w:rPr>
        <w:t xml:space="preserve">  in list form?</w:t>
      </w:r>
    </w:p>
    <w:p w14:paraId="6268219D" w14:textId="77777777" w:rsidR="00E33E5C" w:rsidRDefault="00000000">
      <w:pPr>
        <w:autoSpaceDE w:val="0"/>
        <w:autoSpaceDN w:val="0"/>
        <w:spacing w:before="88" w:after="0" w:line="283" w:lineRule="auto"/>
        <w:ind w:left="600" w:right="7776"/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[1, 3]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>[1, 2, 3, 4]</w:t>
      </w:r>
    </w:p>
    <w:p w14:paraId="4FDE7C5F" w14:textId="77777777" w:rsidR="00E33E5C" w:rsidRDefault="00E33E5C">
      <w:pPr>
        <w:sectPr w:rsidR="00E33E5C">
          <w:pgSz w:w="11899" w:h="16838"/>
          <w:pgMar w:top="306" w:right="700" w:bottom="634" w:left="960" w:header="720" w:footer="720" w:gutter="0"/>
          <w:cols w:space="720"/>
          <w:docGrid w:linePitch="360"/>
        </w:sectPr>
      </w:pPr>
    </w:p>
    <w:p w14:paraId="2556176A" w14:textId="77777777" w:rsidR="00E33E5C" w:rsidRDefault="00E33E5C">
      <w:pPr>
        <w:autoSpaceDE w:val="0"/>
        <w:autoSpaceDN w:val="0"/>
        <w:spacing w:after="86" w:line="220" w:lineRule="exact"/>
      </w:pPr>
    </w:p>
    <w:p w14:paraId="72CCFB3F" w14:textId="77777777" w:rsidR="00E33E5C" w:rsidRDefault="00000000">
      <w:pPr>
        <w:autoSpaceDE w:val="0"/>
        <w:autoSpaceDN w:val="0"/>
        <w:spacing w:after="0" w:line="283" w:lineRule="auto"/>
        <w:ind w:left="600" w:right="7488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[1, 2, 3, 4, 5]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[1, 2, 4]</w:t>
      </w:r>
    </w:p>
    <w:p w14:paraId="362BB47D" w14:textId="77777777" w:rsidR="00C32BB1" w:rsidRDefault="00C32BB1">
      <w:pPr>
        <w:autoSpaceDE w:val="0"/>
        <w:autoSpaceDN w:val="0"/>
        <w:spacing w:after="0" w:line="283" w:lineRule="auto"/>
        <w:ind w:left="600" w:right="7488"/>
      </w:pPr>
    </w:p>
    <w:p w14:paraId="75AB6EAB" w14:textId="31C158DE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B81286" w:rsidRPr="00B81286">
        <w:rPr>
          <w:rFonts w:ascii="Consolas" w:eastAsia="Consolas" w:hAnsi="Consolas"/>
          <w:color w:val="1F1F1F"/>
          <w:w w:val="98"/>
        </w:rPr>
        <w:t xml:space="preserve"> </w:t>
      </w:r>
      <w:r w:rsidR="00B81286">
        <w:rPr>
          <w:rFonts w:ascii="Consolas" w:eastAsia="Consolas" w:hAnsi="Consolas"/>
          <w:color w:val="1F1F1F"/>
          <w:w w:val="98"/>
        </w:rPr>
        <w:t>[1, 3]</w:t>
      </w:r>
    </w:p>
    <w:p w14:paraId="3DD37E92" w14:textId="77777777" w:rsidR="00C32BB1" w:rsidRDefault="00C32BB1">
      <w:pPr>
        <w:autoSpaceDE w:val="0"/>
        <w:autoSpaceDN w:val="0"/>
        <w:spacing w:after="0" w:line="283" w:lineRule="auto"/>
        <w:ind w:left="600" w:right="7488"/>
      </w:pPr>
    </w:p>
    <w:p w14:paraId="3CCF9380" w14:textId="77777777" w:rsidR="00E33E5C" w:rsidRDefault="00000000">
      <w:pPr>
        <w:autoSpaceDE w:val="0"/>
        <w:autoSpaceDN w:val="0"/>
        <w:spacing w:before="206" w:after="0" w:line="305" w:lineRule="auto"/>
        <w:ind w:left="600" w:right="4608" w:hanging="392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11. What happens if </w:t>
      </w:r>
      <w:r>
        <w:rPr>
          <w:rFonts w:ascii="Consolas" w:eastAsia="Consolas" w:hAnsi="Consolas"/>
          <w:color w:val="1F1F1F"/>
          <w:w w:val="98"/>
        </w:rPr>
        <w:t>range(5, 1, 1)</w:t>
      </w:r>
      <w:r>
        <w:rPr>
          <w:rFonts w:ascii="Roboto" w:eastAsia="Roboto" w:hAnsi="Roboto"/>
          <w:color w:val="1F1F1F"/>
          <w:sz w:val="24"/>
        </w:rPr>
        <w:t xml:space="preserve">  is executed? a) </w:t>
      </w:r>
      <w:r>
        <w:rPr>
          <w:rFonts w:ascii="Consolas" w:eastAsia="Consolas" w:hAnsi="Consolas"/>
          <w:color w:val="1F1F1F"/>
          <w:w w:val="98"/>
        </w:rPr>
        <w:t xml:space="preserve">[5, 4, 3, 2, 1]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[5, 4, 3, 2]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[5]</w:t>
      </w:r>
    </w:p>
    <w:p w14:paraId="433C4698" w14:textId="6BE80640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B81286" w:rsidRPr="00B81286">
        <w:rPr>
          <w:rFonts w:ascii="Consolas" w:eastAsia="Consolas" w:hAnsi="Consolas"/>
          <w:color w:val="1F1F1F"/>
          <w:w w:val="98"/>
        </w:rPr>
        <w:t xml:space="preserve"> </w:t>
      </w:r>
      <w:r w:rsidR="00B81286">
        <w:rPr>
          <w:rFonts w:ascii="Consolas" w:eastAsia="Consolas" w:hAnsi="Consolas"/>
          <w:color w:val="1F1F1F"/>
          <w:w w:val="98"/>
        </w:rPr>
        <w:t>[]</w:t>
      </w:r>
    </w:p>
    <w:p w14:paraId="37AB572E" w14:textId="77777777" w:rsidR="00C32BB1" w:rsidRDefault="00C32BB1">
      <w:pPr>
        <w:autoSpaceDE w:val="0"/>
        <w:autoSpaceDN w:val="0"/>
        <w:spacing w:before="206" w:after="0" w:line="305" w:lineRule="auto"/>
        <w:ind w:left="600" w:right="4608" w:hanging="392"/>
      </w:pPr>
    </w:p>
    <w:p w14:paraId="025A79D5" w14:textId="77777777" w:rsidR="00E33E5C" w:rsidRDefault="00000000">
      <w:pPr>
        <w:autoSpaceDE w:val="0"/>
        <w:autoSpaceDN w:val="0"/>
        <w:spacing w:before="150" w:after="0" w:line="240" w:lineRule="auto"/>
        <w:jc w:val="center"/>
      </w:pPr>
      <w:r>
        <w:rPr>
          <w:noProof/>
        </w:rPr>
        <w:drawing>
          <wp:inline distT="0" distB="0" distL="0" distR="0" wp14:anchorId="25EE37F9" wp14:editId="3EE617F6">
            <wp:extent cx="6489700" cy="38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9C2B" w14:textId="77777777" w:rsidR="00E33E5C" w:rsidRDefault="00000000">
      <w:pPr>
        <w:autoSpaceDE w:val="0"/>
        <w:autoSpaceDN w:val="0"/>
        <w:spacing w:before="194" w:after="0" w:line="242" w:lineRule="auto"/>
      </w:pPr>
      <w:r>
        <w:rPr>
          <w:rFonts w:ascii="Roboto" w:eastAsia="Roboto" w:hAnsi="Roboto"/>
          <w:b/>
          <w:color w:val="1F1F1F"/>
          <w:sz w:val="30"/>
        </w:rPr>
        <w:t>Dictionaries &amp; Dictionary Comprehension (3 Questions)</w:t>
      </w:r>
    </w:p>
    <w:p w14:paraId="06741BE2" w14:textId="77777777" w:rsidR="00E33E5C" w:rsidRDefault="00000000">
      <w:pPr>
        <w:autoSpaceDE w:val="0"/>
        <w:autoSpaceDN w:val="0"/>
        <w:spacing w:before="250" w:after="0" w:line="242" w:lineRule="auto"/>
        <w:ind w:left="208"/>
      </w:pPr>
      <w:r>
        <w:rPr>
          <w:rFonts w:ascii="Roboto" w:eastAsia="Roboto" w:hAnsi="Roboto"/>
          <w:color w:val="1F1F1F"/>
          <w:sz w:val="24"/>
        </w:rPr>
        <w:t>12. What is the output of the below?</w:t>
      </w:r>
    </w:p>
    <w:p w14:paraId="2F5E53B1" w14:textId="77777777" w:rsidR="00E33E5C" w:rsidRDefault="00000000">
      <w:pPr>
        <w:autoSpaceDE w:val="0"/>
        <w:autoSpaceDN w:val="0"/>
        <w:spacing w:before="550" w:after="0" w:line="298" w:lineRule="auto"/>
        <w:ind w:left="720" w:right="6336"/>
      </w:pPr>
      <w:r>
        <w:rPr>
          <w:rFonts w:ascii="Consolas" w:eastAsia="Consolas" w:hAnsi="Consolas"/>
          <w:color w:val="1F1F1F"/>
          <w:w w:val="98"/>
        </w:rPr>
        <w:t xml:space="preserve">d = {'x': 1, 'y': 2} </w:t>
      </w:r>
      <w:r>
        <w:br/>
      </w:r>
      <w:r>
        <w:rPr>
          <w:rFonts w:ascii="Consolas" w:eastAsia="Consolas" w:hAnsi="Consolas"/>
          <w:color w:val="1F1F1F"/>
          <w:w w:val="98"/>
        </w:rPr>
        <w:t>d.update({'y': 3, 'z': 4})</w:t>
      </w:r>
    </w:p>
    <w:p w14:paraId="50BD75AE" w14:textId="77777777" w:rsidR="00E33E5C" w:rsidRDefault="00000000">
      <w:pPr>
        <w:autoSpaceDE w:val="0"/>
        <w:autoSpaceDN w:val="0"/>
        <w:spacing w:before="138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print(d)</w:t>
      </w:r>
    </w:p>
    <w:p w14:paraId="0F587FE3" w14:textId="77777777" w:rsidR="00E33E5C" w:rsidRDefault="00000000">
      <w:pPr>
        <w:autoSpaceDE w:val="0"/>
        <w:autoSpaceDN w:val="0"/>
        <w:spacing w:before="528" w:after="0" w:line="298" w:lineRule="auto"/>
        <w:ind w:left="600" w:right="6336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{'x': 1, 'y': 3, 'z': 4}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{'x': 1, 'y': 2, 'z': 4}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{'x': 1, 'y': 2}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{'x': 1, 'z': 4}</w:t>
      </w:r>
    </w:p>
    <w:p w14:paraId="7D310B09" w14:textId="169613C8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B81286" w:rsidRPr="00B81286">
        <w:rPr>
          <w:rFonts w:ascii="Consolas" w:eastAsia="Consolas" w:hAnsi="Consolas"/>
          <w:color w:val="1F1F1F"/>
          <w:w w:val="98"/>
        </w:rPr>
        <w:t xml:space="preserve"> </w:t>
      </w:r>
      <w:r w:rsidR="00B81286">
        <w:rPr>
          <w:rFonts w:ascii="Consolas" w:eastAsia="Consolas" w:hAnsi="Consolas"/>
          <w:color w:val="1F1F1F"/>
          <w:w w:val="98"/>
        </w:rPr>
        <w:t>{'x': 1, 'y': 3, 'z': 4}</w:t>
      </w:r>
    </w:p>
    <w:p w14:paraId="43F04F3E" w14:textId="77777777" w:rsidR="00C32BB1" w:rsidRDefault="00C32BB1">
      <w:pPr>
        <w:autoSpaceDE w:val="0"/>
        <w:autoSpaceDN w:val="0"/>
        <w:spacing w:before="528" w:after="0" w:line="298" w:lineRule="auto"/>
        <w:ind w:left="600" w:right="6336"/>
      </w:pPr>
    </w:p>
    <w:p w14:paraId="512EDB9D" w14:textId="77777777" w:rsidR="00E33E5C" w:rsidRDefault="00000000">
      <w:pPr>
        <w:autoSpaceDE w:val="0"/>
        <w:autoSpaceDN w:val="0"/>
        <w:spacing w:before="222" w:after="0" w:line="302" w:lineRule="auto"/>
        <w:ind w:left="600" w:right="3888" w:hanging="392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13. What does </w:t>
      </w:r>
      <w:r>
        <w:rPr>
          <w:rFonts w:ascii="Consolas" w:eastAsia="Consolas" w:hAnsi="Consolas"/>
          <w:color w:val="1F1F1F"/>
          <w:w w:val="98"/>
        </w:rPr>
        <w:t>{x: x**3 for x in range(2, 5)}</w:t>
      </w:r>
      <w:r>
        <w:rPr>
          <w:rFonts w:ascii="Roboto" w:eastAsia="Roboto" w:hAnsi="Roboto"/>
          <w:color w:val="1F1F1F"/>
          <w:sz w:val="24"/>
        </w:rPr>
        <w:t xml:space="preserve">  return? a) </w:t>
      </w:r>
      <w:r>
        <w:rPr>
          <w:rFonts w:ascii="Consolas" w:eastAsia="Consolas" w:hAnsi="Consolas"/>
          <w:color w:val="1F1F1F"/>
          <w:w w:val="98"/>
        </w:rPr>
        <w:t xml:space="preserve">{2: 8, 3: 27, 4: 64}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{2: 4, 3: 9, 4: 16}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{2: 6, 3: 9, 4: 12}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{2: 3, 3: 6, 4: 9}</w:t>
      </w:r>
    </w:p>
    <w:p w14:paraId="0648C69B" w14:textId="48ACB0FF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B81286" w:rsidRPr="00B81286">
        <w:rPr>
          <w:rFonts w:ascii="Consolas" w:eastAsia="Consolas" w:hAnsi="Consolas"/>
          <w:color w:val="1F1F1F"/>
          <w:w w:val="98"/>
        </w:rPr>
        <w:t xml:space="preserve"> </w:t>
      </w:r>
      <w:r w:rsidR="00B81286">
        <w:rPr>
          <w:rFonts w:ascii="Consolas" w:eastAsia="Consolas" w:hAnsi="Consolas"/>
          <w:color w:val="1F1F1F"/>
          <w:w w:val="98"/>
        </w:rPr>
        <w:t>{2: 8, 3: 27, 4: 64}</w:t>
      </w:r>
    </w:p>
    <w:p w14:paraId="41020A0F" w14:textId="77777777" w:rsidR="00C32BB1" w:rsidRDefault="00C32BB1">
      <w:pPr>
        <w:autoSpaceDE w:val="0"/>
        <w:autoSpaceDN w:val="0"/>
        <w:spacing w:before="222" w:after="0" w:line="302" w:lineRule="auto"/>
        <w:ind w:left="600" w:right="3888" w:hanging="392"/>
      </w:pPr>
    </w:p>
    <w:p w14:paraId="0DAC0010" w14:textId="77777777" w:rsidR="00E33E5C" w:rsidRDefault="00000000">
      <w:pPr>
        <w:autoSpaceDE w:val="0"/>
        <w:autoSpaceDN w:val="0"/>
        <w:spacing w:before="222" w:after="0" w:line="302" w:lineRule="auto"/>
        <w:ind w:left="600" w:right="2304" w:hanging="392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lastRenderedPageBreak/>
        <w:t xml:space="preserve">14. What will </w:t>
      </w:r>
      <w:r>
        <w:rPr>
          <w:rFonts w:ascii="Consolas" w:eastAsia="Consolas" w:hAnsi="Consolas"/>
          <w:color w:val="1F1F1F"/>
          <w:w w:val="98"/>
        </w:rPr>
        <w:t>list(d.keys())[0]</w:t>
      </w:r>
      <w:r>
        <w:rPr>
          <w:rFonts w:ascii="Roboto" w:eastAsia="Roboto" w:hAnsi="Roboto"/>
          <w:color w:val="1F1F1F"/>
          <w:sz w:val="24"/>
        </w:rPr>
        <w:t xml:space="preserve">  return for </w:t>
      </w:r>
      <w:r>
        <w:rPr>
          <w:rFonts w:ascii="Consolas" w:eastAsia="Consolas" w:hAnsi="Consolas"/>
          <w:color w:val="1F1F1F"/>
          <w:w w:val="98"/>
        </w:rPr>
        <w:t>d = {'a': 100, 'b': 200}</w:t>
      </w:r>
      <w:r>
        <w:rPr>
          <w:rFonts w:ascii="Roboto" w:eastAsia="Roboto" w:hAnsi="Roboto"/>
          <w:color w:val="1F1F1F"/>
          <w:sz w:val="24"/>
        </w:rPr>
        <w:t xml:space="preserve"> ? a) </w:t>
      </w:r>
      <w:r>
        <w:rPr>
          <w:rFonts w:ascii="Consolas" w:eastAsia="Consolas" w:hAnsi="Consolas"/>
          <w:color w:val="1F1F1F"/>
          <w:w w:val="98"/>
        </w:rPr>
        <w:t xml:space="preserve">100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'a'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'b'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None</w:t>
      </w:r>
    </w:p>
    <w:p w14:paraId="0AE77C81" w14:textId="6532BDF7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B81286" w:rsidRPr="00B81286">
        <w:rPr>
          <w:rFonts w:ascii="Consolas" w:eastAsia="Consolas" w:hAnsi="Consolas"/>
          <w:color w:val="1F1F1F"/>
          <w:w w:val="98"/>
        </w:rPr>
        <w:t xml:space="preserve"> </w:t>
      </w:r>
      <w:r w:rsidR="00B81286">
        <w:rPr>
          <w:rFonts w:ascii="Consolas" w:eastAsia="Consolas" w:hAnsi="Consolas"/>
          <w:color w:val="1F1F1F"/>
          <w:w w:val="98"/>
        </w:rPr>
        <w:t>'a'</w:t>
      </w:r>
    </w:p>
    <w:p w14:paraId="3384DB8D" w14:textId="77777777" w:rsidR="00C32BB1" w:rsidRDefault="00C32BB1">
      <w:pPr>
        <w:autoSpaceDE w:val="0"/>
        <w:autoSpaceDN w:val="0"/>
        <w:spacing w:before="222" w:after="0" w:line="302" w:lineRule="auto"/>
        <w:ind w:left="600" w:right="2304" w:hanging="392"/>
      </w:pPr>
    </w:p>
    <w:p w14:paraId="1A8B1A1D" w14:textId="77777777" w:rsidR="00E33E5C" w:rsidRDefault="00000000">
      <w:pPr>
        <w:autoSpaceDE w:val="0"/>
        <w:autoSpaceDN w:val="0"/>
        <w:spacing w:before="180" w:after="0" w:line="240" w:lineRule="auto"/>
        <w:jc w:val="center"/>
      </w:pPr>
      <w:r>
        <w:rPr>
          <w:noProof/>
        </w:rPr>
        <w:drawing>
          <wp:inline distT="0" distB="0" distL="0" distR="0" wp14:anchorId="1C31FD4E" wp14:editId="44CF5102">
            <wp:extent cx="6489700" cy="25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59C21" w14:textId="77777777" w:rsidR="00E33E5C" w:rsidRDefault="00000000">
      <w:pPr>
        <w:autoSpaceDE w:val="0"/>
        <w:autoSpaceDN w:val="0"/>
        <w:spacing w:before="200" w:after="0" w:line="240" w:lineRule="auto"/>
      </w:pPr>
      <w:r>
        <w:rPr>
          <w:rFonts w:ascii="Roboto" w:eastAsia="Roboto" w:hAnsi="Roboto"/>
          <w:b/>
          <w:color w:val="1F1F1F"/>
          <w:sz w:val="30"/>
        </w:rPr>
        <w:t>Functions (6 Questions)</w:t>
      </w:r>
    </w:p>
    <w:p w14:paraId="6BF396C5" w14:textId="77777777" w:rsidR="00E33E5C" w:rsidRDefault="00000000">
      <w:pPr>
        <w:autoSpaceDE w:val="0"/>
        <w:autoSpaceDN w:val="0"/>
        <w:spacing w:before="252" w:after="0" w:line="240" w:lineRule="auto"/>
        <w:ind w:left="208"/>
      </w:pPr>
      <w:r>
        <w:rPr>
          <w:rFonts w:ascii="Roboto" w:eastAsia="Roboto" w:hAnsi="Roboto"/>
          <w:color w:val="1F1F1F"/>
          <w:sz w:val="24"/>
        </w:rPr>
        <w:t>15. What is the output?</w:t>
      </w:r>
    </w:p>
    <w:p w14:paraId="7AEBFC46" w14:textId="77777777" w:rsidR="00E33E5C" w:rsidRDefault="00000000">
      <w:pPr>
        <w:autoSpaceDE w:val="0"/>
        <w:autoSpaceDN w:val="0"/>
        <w:spacing w:before="536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def f(x, y=[]):</w:t>
      </w:r>
    </w:p>
    <w:p w14:paraId="4A39FB3F" w14:textId="77777777" w:rsidR="00E33E5C" w:rsidRDefault="00000000">
      <w:pPr>
        <w:autoSpaceDE w:val="0"/>
        <w:autoSpaceDN w:val="0"/>
        <w:spacing w:before="136" w:after="0" w:line="240" w:lineRule="auto"/>
        <w:ind w:left="1076"/>
      </w:pPr>
      <w:r>
        <w:rPr>
          <w:rFonts w:ascii="Consolas" w:eastAsia="Consolas" w:hAnsi="Consolas"/>
          <w:color w:val="1F1F1F"/>
          <w:w w:val="98"/>
        </w:rPr>
        <w:t xml:space="preserve"> y.append(x)</w:t>
      </w:r>
    </w:p>
    <w:p w14:paraId="2D68766E" w14:textId="77777777" w:rsidR="00E33E5C" w:rsidRDefault="00000000">
      <w:pPr>
        <w:autoSpaceDE w:val="0"/>
        <w:autoSpaceDN w:val="0"/>
        <w:spacing w:before="136" w:after="0" w:line="240" w:lineRule="auto"/>
        <w:ind w:left="1076"/>
      </w:pPr>
      <w:r>
        <w:rPr>
          <w:rFonts w:ascii="Consolas" w:eastAsia="Consolas" w:hAnsi="Consolas"/>
          <w:color w:val="1F1F1F"/>
          <w:w w:val="98"/>
        </w:rPr>
        <w:t xml:space="preserve"> return y</w:t>
      </w:r>
    </w:p>
    <w:p w14:paraId="1B942BEF" w14:textId="77777777" w:rsidR="00E33E5C" w:rsidRDefault="00E33E5C">
      <w:pPr>
        <w:sectPr w:rsidR="00E33E5C">
          <w:pgSz w:w="11899" w:h="16838"/>
          <w:pgMar w:top="306" w:right="700" w:bottom="854" w:left="960" w:header="720" w:footer="720" w:gutter="0"/>
          <w:cols w:space="720"/>
          <w:docGrid w:linePitch="360"/>
        </w:sectPr>
      </w:pPr>
    </w:p>
    <w:p w14:paraId="1E663EBA" w14:textId="77777777" w:rsidR="00E33E5C" w:rsidRDefault="00E33E5C">
      <w:pPr>
        <w:autoSpaceDE w:val="0"/>
        <w:autoSpaceDN w:val="0"/>
        <w:spacing w:after="100" w:line="220" w:lineRule="exact"/>
      </w:pPr>
    </w:p>
    <w:p w14:paraId="5381234F" w14:textId="77777777" w:rsidR="00E33E5C" w:rsidRDefault="00000000">
      <w:pPr>
        <w:autoSpaceDE w:val="0"/>
        <w:autoSpaceDN w:val="0"/>
        <w:spacing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print(f(1))</w:t>
      </w:r>
    </w:p>
    <w:p w14:paraId="1C348151" w14:textId="77777777" w:rsidR="00E33E5C" w:rsidRDefault="00000000">
      <w:pPr>
        <w:autoSpaceDE w:val="0"/>
        <w:autoSpaceDN w:val="0"/>
        <w:spacing w:before="138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print(f(2))</w:t>
      </w:r>
    </w:p>
    <w:p w14:paraId="2551BE52" w14:textId="77777777" w:rsidR="00E33E5C" w:rsidRDefault="00000000">
      <w:pPr>
        <w:autoSpaceDE w:val="0"/>
        <w:autoSpaceDN w:val="0"/>
        <w:spacing w:before="512" w:after="0" w:line="300" w:lineRule="auto"/>
        <w:ind w:left="600" w:right="8064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[1] [2]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[1] [1, 2]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[1] [] </w:t>
      </w:r>
      <w:r>
        <w:br/>
      </w:r>
      <w:r>
        <w:rPr>
          <w:rFonts w:ascii="Roboto" w:eastAsia="Roboto" w:hAnsi="Roboto"/>
          <w:color w:val="1F1F1F"/>
          <w:sz w:val="24"/>
        </w:rPr>
        <w:t>d) Error</w:t>
      </w:r>
    </w:p>
    <w:p w14:paraId="504A86A1" w14:textId="4D2F9914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B81286" w:rsidRPr="00B81286">
        <w:rPr>
          <w:rFonts w:ascii="Consolas" w:eastAsia="Consolas" w:hAnsi="Consolas"/>
          <w:color w:val="1F1F1F"/>
          <w:w w:val="98"/>
        </w:rPr>
        <w:t xml:space="preserve"> </w:t>
      </w:r>
      <w:r w:rsidR="00B81286">
        <w:rPr>
          <w:rFonts w:ascii="Consolas" w:eastAsia="Consolas" w:hAnsi="Consolas"/>
          <w:color w:val="1F1F1F"/>
          <w:w w:val="98"/>
        </w:rPr>
        <w:t>[1] [1, 2]</w:t>
      </w:r>
    </w:p>
    <w:p w14:paraId="2D7C8C4E" w14:textId="77777777" w:rsidR="00C32BB1" w:rsidRDefault="00C32BB1">
      <w:pPr>
        <w:autoSpaceDE w:val="0"/>
        <w:autoSpaceDN w:val="0"/>
        <w:spacing w:before="512" w:after="0" w:line="300" w:lineRule="auto"/>
        <w:ind w:left="600" w:right="8064"/>
      </w:pPr>
    </w:p>
    <w:p w14:paraId="4BFF049D" w14:textId="77777777" w:rsidR="00E33E5C" w:rsidRDefault="00000000">
      <w:pPr>
        <w:autoSpaceDE w:val="0"/>
        <w:autoSpaceDN w:val="0"/>
        <w:spacing w:before="222" w:after="0" w:line="240" w:lineRule="auto"/>
        <w:ind w:left="208"/>
      </w:pPr>
      <w:r>
        <w:rPr>
          <w:rFonts w:ascii="Roboto" w:eastAsia="Roboto" w:hAnsi="Roboto"/>
          <w:color w:val="1F1F1F"/>
          <w:sz w:val="24"/>
        </w:rPr>
        <w:t xml:space="preserve">16. What will </w:t>
      </w:r>
      <w:r>
        <w:rPr>
          <w:rFonts w:ascii="Consolas" w:eastAsia="Consolas" w:hAnsi="Consolas"/>
          <w:color w:val="1F1F1F"/>
          <w:w w:val="98"/>
        </w:rPr>
        <w:t>lambda x: x * x</w:t>
      </w:r>
      <w:r>
        <w:rPr>
          <w:rFonts w:ascii="Roboto" w:eastAsia="Roboto" w:hAnsi="Roboto"/>
          <w:color w:val="1F1F1F"/>
          <w:sz w:val="24"/>
        </w:rPr>
        <w:t xml:space="preserve">  return when </w:t>
      </w:r>
      <w:r>
        <w:rPr>
          <w:rFonts w:ascii="Consolas" w:eastAsia="Consolas" w:hAnsi="Consolas"/>
          <w:color w:val="1F1F1F"/>
          <w:w w:val="98"/>
        </w:rPr>
        <w:t>x = 3</w:t>
      </w:r>
      <w:r>
        <w:rPr>
          <w:rFonts w:ascii="Roboto" w:eastAsia="Roboto" w:hAnsi="Roboto"/>
          <w:color w:val="1F1F1F"/>
          <w:sz w:val="24"/>
        </w:rPr>
        <w:t xml:space="preserve"> ?</w:t>
      </w:r>
    </w:p>
    <w:p w14:paraId="1160D70D" w14:textId="77777777" w:rsidR="00E33E5C" w:rsidRDefault="00000000">
      <w:pPr>
        <w:autoSpaceDE w:val="0"/>
        <w:autoSpaceDN w:val="0"/>
        <w:spacing w:before="86" w:after="0" w:line="300" w:lineRule="auto"/>
        <w:ind w:left="600" w:right="8842"/>
        <w:jc w:val="both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6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9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3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None</w:t>
      </w:r>
    </w:p>
    <w:p w14:paraId="136E3CA1" w14:textId="77777777" w:rsidR="00C32BB1" w:rsidRDefault="00C32BB1">
      <w:pPr>
        <w:autoSpaceDE w:val="0"/>
        <w:autoSpaceDN w:val="0"/>
        <w:spacing w:before="86" w:after="0" w:line="300" w:lineRule="auto"/>
        <w:ind w:left="600" w:right="8842"/>
        <w:jc w:val="both"/>
      </w:pPr>
    </w:p>
    <w:p w14:paraId="013BB775" w14:textId="78173D63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B81286" w:rsidRPr="00B81286">
        <w:rPr>
          <w:rFonts w:ascii="Consolas" w:eastAsia="Consolas" w:hAnsi="Consolas"/>
          <w:color w:val="1F1F1F"/>
          <w:w w:val="98"/>
        </w:rPr>
        <w:t xml:space="preserve"> </w:t>
      </w:r>
      <w:r w:rsidR="00B81286">
        <w:rPr>
          <w:rFonts w:ascii="Consolas" w:eastAsia="Consolas" w:hAnsi="Consolas"/>
          <w:color w:val="1F1F1F"/>
          <w:w w:val="98"/>
        </w:rPr>
        <w:t>9</w:t>
      </w:r>
    </w:p>
    <w:p w14:paraId="58BA6183" w14:textId="77777777" w:rsidR="00C32BB1" w:rsidRDefault="00C32BB1">
      <w:pPr>
        <w:autoSpaceDE w:val="0"/>
        <w:autoSpaceDN w:val="0"/>
        <w:spacing w:before="86" w:after="0" w:line="300" w:lineRule="auto"/>
        <w:ind w:left="600" w:right="8842"/>
        <w:jc w:val="both"/>
      </w:pPr>
    </w:p>
    <w:p w14:paraId="4B26C34C" w14:textId="77777777" w:rsidR="00E33E5C" w:rsidRDefault="00000000">
      <w:pPr>
        <w:autoSpaceDE w:val="0"/>
        <w:autoSpaceDN w:val="0"/>
        <w:spacing w:before="222" w:after="0" w:line="240" w:lineRule="auto"/>
        <w:ind w:left="208"/>
      </w:pPr>
      <w:r>
        <w:rPr>
          <w:rFonts w:ascii="Roboto" w:eastAsia="Roboto" w:hAnsi="Roboto"/>
          <w:color w:val="1F1F1F"/>
          <w:sz w:val="24"/>
        </w:rPr>
        <w:t>17. Which function is used to filter elements from an iterable?</w:t>
      </w:r>
    </w:p>
    <w:p w14:paraId="291F0F94" w14:textId="77777777" w:rsidR="00E33E5C" w:rsidRDefault="00000000">
      <w:pPr>
        <w:autoSpaceDE w:val="0"/>
        <w:autoSpaceDN w:val="0"/>
        <w:spacing w:before="86" w:after="0" w:line="300" w:lineRule="auto"/>
        <w:ind w:left="600" w:right="8352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map()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reduce()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filter()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apply()</w:t>
      </w:r>
    </w:p>
    <w:p w14:paraId="5C21E65E" w14:textId="77777777" w:rsidR="00C32BB1" w:rsidRDefault="00C32BB1">
      <w:pPr>
        <w:autoSpaceDE w:val="0"/>
        <w:autoSpaceDN w:val="0"/>
        <w:spacing w:before="86" w:after="0" w:line="300" w:lineRule="auto"/>
        <w:ind w:left="600" w:right="8352"/>
      </w:pPr>
    </w:p>
    <w:p w14:paraId="24F96216" w14:textId="434C1CA4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B81286" w:rsidRPr="00B81286">
        <w:rPr>
          <w:rFonts w:ascii="Consolas" w:eastAsia="Consolas" w:hAnsi="Consolas"/>
          <w:color w:val="1F1F1F"/>
          <w:w w:val="98"/>
        </w:rPr>
        <w:t xml:space="preserve"> </w:t>
      </w:r>
      <w:r w:rsidR="00B81286">
        <w:rPr>
          <w:rFonts w:ascii="Consolas" w:eastAsia="Consolas" w:hAnsi="Consolas"/>
          <w:color w:val="1F1F1F"/>
          <w:w w:val="98"/>
        </w:rPr>
        <w:t>filter()</w:t>
      </w:r>
    </w:p>
    <w:p w14:paraId="6BA49BC9" w14:textId="77777777" w:rsidR="00C32BB1" w:rsidRDefault="00C32BB1">
      <w:pPr>
        <w:autoSpaceDE w:val="0"/>
        <w:autoSpaceDN w:val="0"/>
        <w:spacing w:before="86" w:after="0" w:line="300" w:lineRule="auto"/>
        <w:ind w:left="600" w:right="8352"/>
      </w:pPr>
    </w:p>
    <w:p w14:paraId="27A579DB" w14:textId="77777777" w:rsidR="00E33E5C" w:rsidRDefault="00000000">
      <w:pPr>
        <w:autoSpaceDE w:val="0"/>
        <w:autoSpaceDN w:val="0"/>
        <w:spacing w:before="222" w:after="0" w:line="240" w:lineRule="auto"/>
        <w:ind w:left="208"/>
      </w:pPr>
      <w:r>
        <w:rPr>
          <w:rFonts w:ascii="Roboto" w:eastAsia="Roboto" w:hAnsi="Roboto"/>
          <w:color w:val="1F1F1F"/>
          <w:sz w:val="24"/>
        </w:rPr>
        <w:t>18. What is the output?</w:t>
      </w:r>
    </w:p>
    <w:p w14:paraId="12409F47" w14:textId="77777777" w:rsidR="00E33E5C" w:rsidRDefault="00000000">
      <w:pPr>
        <w:autoSpaceDE w:val="0"/>
        <w:autoSpaceDN w:val="0"/>
        <w:spacing w:before="536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from functools import reduce</w:t>
      </w:r>
    </w:p>
    <w:p w14:paraId="542B1CAA" w14:textId="77777777" w:rsidR="00E33E5C" w:rsidRDefault="00000000">
      <w:pPr>
        <w:autoSpaceDE w:val="0"/>
        <w:autoSpaceDN w:val="0"/>
        <w:spacing w:before="136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reduce(lambda x, y: x * y, [1, 2, 3, 4])</w:t>
      </w:r>
    </w:p>
    <w:p w14:paraId="14F7969A" w14:textId="77777777" w:rsidR="00E33E5C" w:rsidRDefault="00000000">
      <w:pPr>
        <w:autoSpaceDE w:val="0"/>
        <w:autoSpaceDN w:val="0"/>
        <w:spacing w:before="512" w:after="0" w:line="300" w:lineRule="auto"/>
        <w:ind w:left="600" w:right="7776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10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24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[1, 2, 3, 4]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None</w:t>
      </w:r>
    </w:p>
    <w:p w14:paraId="103E472D" w14:textId="5D1B2AF7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B81286" w:rsidRPr="00B81286">
        <w:rPr>
          <w:rFonts w:ascii="Consolas" w:eastAsia="Consolas" w:hAnsi="Consolas"/>
          <w:color w:val="1F1F1F"/>
          <w:w w:val="98"/>
        </w:rPr>
        <w:t xml:space="preserve"> </w:t>
      </w:r>
      <w:r w:rsidR="00B81286">
        <w:rPr>
          <w:rFonts w:ascii="Consolas" w:eastAsia="Consolas" w:hAnsi="Consolas"/>
          <w:color w:val="1F1F1F"/>
          <w:w w:val="98"/>
        </w:rPr>
        <w:t>24</w:t>
      </w:r>
    </w:p>
    <w:p w14:paraId="00D1E0C2" w14:textId="77777777" w:rsidR="00C32BB1" w:rsidRDefault="00C32BB1">
      <w:pPr>
        <w:autoSpaceDE w:val="0"/>
        <w:autoSpaceDN w:val="0"/>
        <w:spacing w:before="512" w:after="0" w:line="300" w:lineRule="auto"/>
        <w:ind w:left="600" w:right="7776"/>
      </w:pPr>
    </w:p>
    <w:p w14:paraId="79595A8C" w14:textId="77777777" w:rsidR="00E33E5C" w:rsidRDefault="00000000">
      <w:pPr>
        <w:autoSpaceDE w:val="0"/>
        <w:autoSpaceDN w:val="0"/>
        <w:spacing w:before="222" w:after="0" w:line="242" w:lineRule="auto"/>
        <w:ind w:left="208"/>
      </w:pPr>
      <w:r>
        <w:rPr>
          <w:rFonts w:ascii="Roboto" w:eastAsia="Roboto" w:hAnsi="Roboto"/>
          <w:color w:val="1F1F1F"/>
          <w:sz w:val="24"/>
        </w:rPr>
        <w:lastRenderedPageBreak/>
        <w:t xml:space="preserve">19. What does </w:t>
      </w:r>
      <w:r>
        <w:rPr>
          <w:rFonts w:ascii="Consolas" w:eastAsia="Consolas" w:hAnsi="Consolas"/>
          <w:color w:val="1F1F1F"/>
          <w:w w:val="98"/>
        </w:rPr>
        <w:t>filter(lambda x: x &gt; 2, [1, 2, 3, 4])</w:t>
      </w:r>
      <w:r>
        <w:rPr>
          <w:rFonts w:ascii="Roboto" w:eastAsia="Roboto" w:hAnsi="Roboto"/>
          <w:color w:val="1F1F1F"/>
          <w:sz w:val="24"/>
        </w:rPr>
        <w:t xml:space="preserve">  return?</w:t>
      </w:r>
    </w:p>
    <w:p w14:paraId="73F3AD6F" w14:textId="77777777" w:rsidR="00E33E5C" w:rsidRDefault="00000000">
      <w:pPr>
        <w:autoSpaceDE w:val="0"/>
        <w:autoSpaceDN w:val="0"/>
        <w:spacing w:before="86" w:after="0" w:line="300" w:lineRule="auto"/>
        <w:ind w:left="600" w:right="7776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[3, 4]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[1, 2]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[1, 2, 3, 4]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[]</w:t>
      </w:r>
    </w:p>
    <w:p w14:paraId="64D5F896" w14:textId="74EBD01F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B81286" w:rsidRPr="00B81286">
        <w:rPr>
          <w:rFonts w:ascii="Consolas" w:eastAsia="Consolas" w:hAnsi="Consolas"/>
          <w:color w:val="1F1F1F"/>
          <w:w w:val="98"/>
        </w:rPr>
        <w:t xml:space="preserve"> </w:t>
      </w:r>
      <w:r w:rsidR="00B81286">
        <w:rPr>
          <w:rFonts w:ascii="Consolas" w:eastAsia="Consolas" w:hAnsi="Consolas"/>
          <w:color w:val="1F1F1F"/>
          <w:w w:val="98"/>
        </w:rPr>
        <w:t>[3, 4]</w:t>
      </w:r>
    </w:p>
    <w:p w14:paraId="326B98E9" w14:textId="77777777" w:rsidR="00C32BB1" w:rsidRDefault="00C32BB1">
      <w:pPr>
        <w:autoSpaceDE w:val="0"/>
        <w:autoSpaceDN w:val="0"/>
        <w:spacing w:before="86" w:after="0" w:line="300" w:lineRule="auto"/>
        <w:ind w:left="600" w:right="7776"/>
      </w:pPr>
    </w:p>
    <w:p w14:paraId="66516FD6" w14:textId="77777777" w:rsidR="00E33E5C" w:rsidRDefault="00000000">
      <w:pPr>
        <w:autoSpaceDE w:val="0"/>
        <w:autoSpaceDN w:val="0"/>
        <w:spacing w:before="222" w:after="0" w:line="242" w:lineRule="auto"/>
        <w:ind w:left="208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>20. Write a function that accepts a variable number of arguments and prints them.</w:t>
      </w:r>
    </w:p>
    <w:p w14:paraId="76AA0682" w14:textId="77777777" w:rsid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0EAFA0A1" w14:textId="6DEB6715" w:rsidR="0068115A" w:rsidRDefault="0068115A" w:rsidP="0068115A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>
        <w:rPr>
          <w:b/>
          <w:bCs/>
          <w:u w:val="single"/>
        </w:rPr>
        <w:t>def func(**args):</w:t>
      </w:r>
    </w:p>
    <w:p w14:paraId="2874472D" w14:textId="135FCD80" w:rsidR="0068115A" w:rsidRDefault="0068115A" w:rsidP="0068115A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>
        <w:rPr>
          <w:b/>
          <w:bCs/>
          <w:u w:val="single"/>
        </w:rPr>
        <w:t xml:space="preserve">       return x</w:t>
      </w:r>
    </w:p>
    <w:p w14:paraId="13428B91" w14:textId="77777777" w:rsidR="0068115A" w:rsidRDefault="0068115A" w:rsidP="0068115A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</w:p>
    <w:p w14:paraId="08BDF7B9" w14:textId="48A74280" w:rsidR="0068115A" w:rsidRPr="00C32BB1" w:rsidRDefault="0068115A" w:rsidP="0068115A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>
        <w:rPr>
          <w:b/>
          <w:bCs/>
          <w:u w:val="single"/>
        </w:rPr>
        <w:t>func(1,2,3,4)</w:t>
      </w:r>
    </w:p>
    <w:p w14:paraId="2909C3D2" w14:textId="77777777" w:rsidR="00C32BB1" w:rsidRDefault="00C32BB1">
      <w:pPr>
        <w:autoSpaceDE w:val="0"/>
        <w:autoSpaceDN w:val="0"/>
        <w:spacing w:before="222" w:after="0" w:line="242" w:lineRule="auto"/>
        <w:ind w:left="208"/>
      </w:pPr>
    </w:p>
    <w:p w14:paraId="5D3C4FF7" w14:textId="77777777" w:rsidR="00E33E5C" w:rsidRDefault="00000000">
      <w:pPr>
        <w:autoSpaceDE w:val="0"/>
        <w:autoSpaceDN w:val="0"/>
        <w:spacing w:before="164" w:after="0" w:line="240" w:lineRule="auto"/>
        <w:jc w:val="center"/>
      </w:pPr>
      <w:r>
        <w:rPr>
          <w:noProof/>
        </w:rPr>
        <w:drawing>
          <wp:inline distT="0" distB="0" distL="0" distR="0" wp14:anchorId="606391FE" wp14:editId="66E49610">
            <wp:extent cx="6489700" cy="25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8DCB" w14:textId="77777777" w:rsidR="00E33E5C" w:rsidRDefault="00000000">
      <w:pPr>
        <w:autoSpaceDE w:val="0"/>
        <w:autoSpaceDN w:val="0"/>
        <w:spacing w:before="232" w:after="0" w:line="240" w:lineRule="auto"/>
      </w:pPr>
      <w:r>
        <w:rPr>
          <w:rFonts w:ascii="Roboto" w:eastAsia="Roboto" w:hAnsi="Roboto"/>
          <w:b/>
          <w:color w:val="1F1F1F"/>
          <w:w w:val="101"/>
          <w:sz w:val="34"/>
        </w:rPr>
        <w:t>Section 2: Coding Challenges (10 Questions , 4 Marks Each)</w:t>
      </w:r>
    </w:p>
    <w:p w14:paraId="0E50A780" w14:textId="77777777" w:rsidR="00E33E5C" w:rsidRDefault="00000000">
      <w:pPr>
        <w:autoSpaceDE w:val="0"/>
        <w:autoSpaceDN w:val="0"/>
        <w:spacing w:before="286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1. </w:t>
      </w:r>
      <w:r>
        <w:rPr>
          <w:rFonts w:ascii="Roboto" w:eastAsia="Roboto" w:hAnsi="Roboto"/>
          <w:b/>
          <w:color w:val="1F1F1F"/>
          <w:sz w:val="24"/>
        </w:rPr>
        <w:t>Reverse a string without using slicing</w:t>
      </w:r>
    </w:p>
    <w:p w14:paraId="47368BA0" w14:textId="77777777" w:rsidR="00E33E5C" w:rsidRDefault="00000000">
      <w:pPr>
        <w:tabs>
          <w:tab w:val="left" w:pos="1076"/>
        </w:tabs>
        <w:autoSpaceDE w:val="0"/>
        <w:autoSpaceDN w:val="0"/>
        <w:spacing w:before="552" w:after="0" w:line="298" w:lineRule="auto"/>
        <w:ind w:left="720" w:right="6768"/>
      </w:pPr>
      <w:r>
        <w:rPr>
          <w:rFonts w:ascii="Consolas" w:eastAsia="Consolas" w:hAnsi="Consolas"/>
          <w:color w:val="1F1F1F"/>
          <w:w w:val="98"/>
        </w:rPr>
        <w:t>def reverse_string(s):</w:t>
      </w:r>
      <w:r>
        <w:br/>
      </w:r>
      <w:r>
        <w:rPr>
          <w:rFonts w:ascii="Consolas" w:eastAsia="Consolas" w:hAnsi="Consolas"/>
          <w:color w:val="1F1F1F"/>
          <w:w w:val="98"/>
        </w:rPr>
        <w:t xml:space="preserve"> # Your code here</w:t>
      </w:r>
    </w:p>
    <w:p w14:paraId="104CF1F5" w14:textId="77777777" w:rsidR="00E33E5C" w:rsidRDefault="00E33E5C"/>
    <w:p w14:paraId="129766D3" w14:textId="244C8E4D" w:rsidR="001C3FEF" w:rsidRDefault="001C3FEF">
      <w:pPr>
        <w:sectPr w:rsidR="001C3FEF">
          <w:pgSz w:w="11899" w:h="16838"/>
          <w:pgMar w:top="322" w:right="700" w:bottom="360" w:left="960" w:header="720" w:footer="720" w:gutter="0"/>
          <w:cols w:space="720"/>
          <w:docGrid w:linePitch="360"/>
        </w:sectPr>
      </w:pPr>
      <w:r>
        <w:tab/>
      </w:r>
      <w:r>
        <w:tab/>
        <w:t>return s.reverse()</w:t>
      </w:r>
    </w:p>
    <w:p w14:paraId="55505D21" w14:textId="77777777" w:rsidR="00E33E5C" w:rsidRDefault="00E33E5C">
      <w:pPr>
        <w:autoSpaceDE w:val="0"/>
        <w:autoSpaceDN w:val="0"/>
        <w:spacing w:after="296" w:line="220" w:lineRule="exact"/>
      </w:pPr>
    </w:p>
    <w:p w14:paraId="0711A8D6" w14:textId="77777777" w:rsidR="00E33E5C" w:rsidRDefault="00000000">
      <w:pPr>
        <w:autoSpaceDE w:val="0"/>
        <w:autoSpaceDN w:val="0"/>
        <w:spacing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# Example</w:t>
      </w:r>
    </w:p>
    <w:p w14:paraId="4B86D828" w14:textId="77777777" w:rsidR="00E33E5C" w:rsidRDefault="00000000">
      <w:pPr>
        <w:autoSpaceDE w:val="0"/>
        <w:autoSpaceDN w:val="0"/>
        <w:spacing w:before="12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print(reverse_string("Python"))</w:t>
      </w:r>
    </w:p>
    <w:p w14:paraId="0F1F5C23" w14:textId="77777777" w:rsidR="00E33E5C" w:rsidRDefault="00000000">
      <w:pPr>
        <w:autoSpaceDE w:val="0"/>
        <w:autoSpaceDN w:val="0"/>
        <w:spacing w:before="526" w:after="0" w:line="242" w:lineRule="auto"/>
        <w:ind w:left="600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>Expected Output:</w:t>
      </w:r>
      <w:r>
        <w:rPr>
          <w:rFonts w:ascii="Consolas" w:eastAsia="Consolas" w:hAnsi="Consolas"/>
          <w:color w:val="1F1F1F"/>
          <w:w w:val="98"/>
        </w:rPr>
        <w:t>"nohtyP"</w:t>
      </w:r>
    </w:p>
    <w:p w14:paraId="2EE3DBDD" w14:textId="77777777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6B04B6C0" w14:textId="77777777" w:rsidR="00C32BB1" w:rsidRDefault="00C32BB1">
      <w:pPr>
        <w:autoSpaceDE w:val="0"/>
        <w:autoSpaceDN w:val="0"/>
        <w:spacing w:before="526" w:after="0" w:line="242" w:lineRule="auto"/>
        <w:ind w:left="600"/>
      </w:pPr>
    </w:p>
    <w:p w14:paraId="411E69E1" w14:textId="77777777" w:rsidR="00E33E5C" w:rsidRDefault="00000000">
      <w:pPr>
        <w:autoSpaceDE w:val="0"/>
        <w:autoSpaceDN w:val="0"/>
        <w:spacing w:before="164" w:after="0" w:line="240" w:lineRule="auto"/>
        <w:jc w:val="center"/>
      </w:pPr>
      <w:r>
        <w:rPr>
          <w:noProof/>
        </w:rPr>
        <w:drawing>
          <wp:inline distT="0" distB="0" distL="0" distR="0" wp14:anchorId="6A5DC704" wp14:editId="2AA8D12D">
            <wp:extent cx="6489700" cy="25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BB4C" w14:textId="77777777" w:rsidR="00E33E5C" w:rsidRDefault="00000000">
      <w:pPr>
        <w:autoSpaceDE w:val="0"/>
        <w:autoSpaceDN w:val="0"/>
        <w:spacing w:before="152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2. </w:t>
      </w:r>
      <w:r>
        <w:rPr>
          <w:rFonts w:ascii="Roboto" w:eastAsia="Roboto" w:hAnsi="Roboto"/>
          <w:b/>
          <w:color w:val="1F1F1F"/>
          <w:sz w:val="24"/>
        </w:rPr>
        <w:t>Write a function to remove duplicates from a list</w:t>
      </w:r>
    </w:p>
    <w:p w14:paraId="50AE354A" w14:textId="77777777" w:rsidR="00E33E5C" w:rsidRDefault="00000000">
      <w:pPr>
        <w:autoSpaceDE w:val="0"/>
        <w:autoSpaceDN w:val="0"/>
        <w:spacing w:before="55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def remove_duplicates(lst):</w:t>
      </w:r>
    </w:p>
    <w:p w14:paraId="463F3A30" w14:textId="77777777" w:rsidR="00E33E5C" w:rsidRDefault="00000000">
      <w:pPr>
        <w:autoSpaceDE w:val="0"/>
        <w:autoSpaceDN w:val="0"/>
        <w:spacing w:before="138" w:after="0" w:line="240" w:lineRule="auto"/>
        <w:ind w:left="1076"/>
        <w:rPr>
          <w:rFonts w:ascii="Consolas" w:eastAsia="Consolas" w:hAnsi="Consolas"/>
          <w:color w:val="1F1F1F"/>
          <w:w w:val="98"/>
        </w:rPr>
      </w:pPr>
      <w:r>
        <w:rPr>
          <w:rFonts w:ascii="Consolas" w:eastAsia="Consolas" w:hAnsi="Consolas"/>
          <w:color w:val="1F1F1F"/>
          <w:w w:val="98"/>
        </w:rPr>
        <w:t xml:space="preserve"> # Your code here</w:t>
      </w:r>
    </w:p>
    <w:p w14:paraId="5F4BFF56" w14:textId="56B1E51C" w:rsidR="00FC62AD" w:rsidRDefault="00FC62AD">
      <w:pPr>
        <w:autoSpaceDE w:val="0"/>
        <w:autoSpaceDN w:val="0"/>
        <w:spacing w:before="138" w:after="0" w:line="240" w:lineRule="auto"/>
        <w:ind w:left="1076"/>
        <w:rPr>
          <w:rFonts w:ascii="Consolas" w:eastAsia="Consolas" w:hAnsi="Consolas"/>
          <w:color w:val="1F1F1F"/>
          <w:w w:val="98"/>
        </w:rPr>
      </w:pPr>
      <w:r>
        <w:rPr>
          <w:rFonts w:ascii="Consolas" w:eastAsia="Consolas" w:hAnsi="Consolas"/>
          <w:color w:val="1F1F1F"/>
          <w:w w:val="98"/>
        </w:rPr>
        <w:t>a = []</w:t>
      </w:r>
    </w:p>
    <w:p w14:paraId="39D2F8A0" w14:textId="77777777" w:rsidR="00FC62AD" w:rsidRDefault="00FC62AD">
      <w:pPr>
        <w:autoSpaceDE w:val="0"/>
        <w:autoSpaceDN w:val="0"/>
        <w:spacing w:before="138" w:after="0" w:line="240" w:lineRule="auto"/>
        <w:ind w:left="1076"/>
        <w:rPr>
          <w:rFonts w:ascii="Consolas" w:eastAsia="Consolas" w:hAnsi="Consolas"/>
          <w:color w:val="1F1F1F"/>
          <w:w w:val="98"/>
        </w:rPr>
      </w:pPr>
    </w:p>
    <w:p w14:paraId="1EB28AA2" w14:textId="308D91E5" w:rsidR="00FC62AD" w:rsidRDefault="00FC62AD">
      <w:pPr>
        <w:autoSpaceDE w:val="0"/>
        <w:autoSpaceDN w:val="0"/>
        <w:spacing w:before="138" w:after="0" w:line="240" w:lineRule="auto"/>
        <w:ind w:left="1076"/>
        <w:rPr>
          <w:rFonts w:ascii="Consolas" w:eastAsia="Consolas" w:hAnsi="Consolas"/>
          <w:color w:val="1F1F1F"/>
          <w:w w:val="98"/>
        </w:rPr>
      </w:pPr>
      <w:r>
        <w:rPr>
          <w:rFonts w:ascii="Consolas" w:eastAsia="Consolas" w:hAnsi="Consolas"/>
          <w:color w:val="1F1F1F"/>
          <w:w w:val="98"/>
        </w:rPr>
        <w:t>for i in lst:</w:t>
      </w:r>
    </w:p>
    <w:p w14:paraId="4D9E3E63" w14:textId="0AED0EE7" w:rsidR="00FC62AD" w:rsidRDefault="00FC62AD">
      <w:pPr>
        <w:autoSpaceDE w:val="0"/>
        <w:autoSpaceDN w:val="0"/>
        <w:spacing w:before="138" w:after="0" w:line="240" w:lineRule="auto"/>
        <w:ind w:left="1076"/>
        <w:rPr>
          <w:rFonts w:ascii="Consolas" w:eastAsia="Consolas" w:hAnsi="Consolas"/>
          <w:color w:val="1F1F1F"/>
          <w:w w:val="98"/>
        </w:rPr>
      </w:pPr>
      <w:r>
        <w:rPr>
          <w:rFonts w:ascii="Consolas" w:eastAsia="Consolas" w:hAnsi="Consolas"/>
          <w:color w:val="1F1F1F"/>
          <w:w w:val="98"/>
        </w:rPr>
        <w:tab/>
        <w:t>if i not in a:</w:t>
      </w:r>
    </w:p>
    <w:p w14:paraId="0B7D7738" w14:textId="7F8D679B" w:rsidR="00FC62AD" w:rsidRDefault="00FC62AD">
      <w:pPr>
        <w:autoSpaceDE w:val="0"/>
        <w:autoSpaceDN w:val="0"/>
        <w:spacing w:before="138" w:after="0" w:line="240" w:lineRule="auto"/>
        <w:ind w:left="1076"/>
        <w:rPr>
          <w:rFonts w:ascii="Consolas" w:eastAsia="Consolas" w:hAnsi="Consolas"/>
          <w:color w:val="1F1F1F"/>
          <w:w w:val="98"/>
        </w:rPr>
      </w:pPr>
      <w:r>
        <w:rPr>
          <w:rFonts w:ascii="Consolas" w:eastAsia="Consolas" w:hAnsi="Consolas"/>
          <w:color w:val="1F1F1F"/>
          <w:w w:val="98"/>
        </w:rPr>
        <w:tab/>
      </w:r>
      <w:r>
        <w:rPr>
          <w:rFonts w:ascii="Consolas" w:eastAsia="Consolas" w:hAnsi="Consolas"/>
          <w:color w:val="1F1F1F"/>
          <w:w w:val="98"/>
        </w:rPr>
        <w:tab/>
        <w:t>a.append(i)</w:t>
      </w:r>
    </w:p>
    <w:p w14:paraId="3D1B9725" w14:textId="4641602E" w:rsidR="00FC62AD" w:rsidRDefault="00FC62AD">
      <w:pPr>
        <w:autoSpaceDE w:val="0"/>
        <w:autoSpaceDN w:val="0"/>
        <w:spacing w:before="138" w:after="0" w:line="240" w:lineRule="auto"/>
        <w:ind w:left="1076"/>
      </w:pPr>
      <w:r>
        <w:rPr>
          <w:rFonts w:ascii="Consolas" w:eastAsia="Consolas" w:hAnsi="Consolas"/>
          <w:color w:val="1F1F1F"/>
          <w:w w:val="98"/>
        </w:rPr>
        <w:t>return a</w:t>
      </w:r>
    </w:p>
    <w:p w14:paraId="02A82945" w14:textId="77777777" w:rsidR="00E33E5C" w:rsidRDefault="00000000">
      <w:pPr>
        <w:autoSpaceDE w:val="0"/>
        <w:autoSpaceDN w:val="0"/>
        <w:spacing w:before="51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# Example</w:t>
      </w:r>
    </w:p>
    <w:p w14:paraId="0843E9C7" w14:textId="77777777" w:rsidR="00E33E5C" w:rsidRDefault="00000000">
      <w:pPr>
        <w:autoSpaceDE w:val="0"/>
        <w:autoSpaceDN w:val="0"/>
        <w:spacing w:before="12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print(remove_duplicates([1, 2, 2, 3, 4, 4, 5]))</w:t>
      </w:r>
    </w:p>
    <w:p w14:paraId="306C2321" w14:textId="77777777" w:rsidR="00E33E5C" w:rsidRDefault="00000000">
      <w:pPr>
        <w:autoSpaceDE w:val="0"/>
        <w:autoSpaceDN w:val="0"/>
        <w:spacing w:before="528" w:after="0" w:line="240" w:lineRule="auto"/>
        <w:ind w:left="600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>Expected Output:</w:t>
      </w:r>
      <w:r>
        <w:rPr>
          <w:rFonts w:ascii="Consolas" w:eastAsia="Consolas" w:hAnsi="Consolas"/>
          <w:color w:val="1F1F1F"/>
          <w:w w:val="98"/>
        </w:rPr>
        <w:t>[1, 2, 3, 4, 5]</w:t>
      </w:r>
    </w:p>
    <w:p w14:paraId="6C400A95" w14:textId="77777777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01D1E4B8" w14:textId="77777777" w:rsidR="00C32BB1" w:rsidRDefault="00C32BB1">
      <w:pPr>
        <w:autoSpaceDE w:val="0"/>
        <w:autoSpaceDN w:val="0"/>
        <w:spacing w:before="528" w:after="0" w:line="240" w:lineRule="auto"/>
        <w:ind w:left="600"/>
      </w:pPr>
    </w:p>
    <w:p w14:paraId="3F8C7D6C" w14:textId="77777777" w:rsidR="00E33E5C" w:rsidRDefault="00000000">
      <w:pPr>
        <w:autoSpaceDE w:val="0"/>
        <w:autoSpaceDN w:val="0"/>
        <w:spacing w:before="170" w:after="0" w:line="240" w:lineRule="auto"/>
        <w:jc w:val="center"/>
      </w:pPr>
      <w:r>
        <w:rPr>
          <w:noProof/>
        </w:rPr>
        <w:drawing>
          <wp:inline distT="0" distB="0" distL="0" distR="0" wp14:anchorId="296D7454" wp14:editId="67149135">
            <wp:extent cx="6489700" cy="25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7E07" w14:textId="77777777" w:rsidR="00E33E5C" w:rsidRDefault="00000000">
      <w:pPr>
        <w:autoSpaceDE w:val="0"/>
        <w:autoSpaceDN w:val="0"/>
        <w:spacing w:before="162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3. </w:t>
      </w:r>
      <w:r>
        <w:rPr>
          <w:rFonts w:ascii="Roboto" w:eastAsia="Roboto" w:hAnsi="Roboto"/>
          <w:b/>
          <w:color w:val="1F1F1F"/>
          <w:sz w:val="24"/>
        </w:rPr>
        <w:t>Write a dictionary comprehension that reverses keys and values</w:t>
      </w:r>
    </w:p>
    <w:p w14:paraId="26538FFC" w14:textId="77777777" w:rsidR="00E33E5C" w:rsidRDefault="00000000">
      <w:pPr>
        <w:autoSpaceDE w:val="0"/>
        <w:autoSpaceDN w:val="0"/>
        <w:spacing w:before="536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def reverse_dict(d):</w:t>
      </w:r>
    </w:p>
    <w:p w14:paraId="6EC78E49" w14:textId="3D3B28EC" w:rsidR="00E33E5C" w:rsidRDefault="00000000">
      <w:pPr>
        <w:autoSpaceDE w:val="0"/>
        <w:autoSpaceDN w:val="0"/>
        <w:spacing w:before="136" w:after="0" w:line="240" w:lineRule="auto"/>
        <w:ind w:left="1076"/>
        <w:rPr>
          <w:rFonts w:ascii="Consolas" w:eastAsia="Consolas" w:hAnsi="Consolas"/>
          <w:color w:val="1F1F1F"/>
          <w:w w:val="98"/>
        </w:rPr>
      </w:pPr>
      <w:r>
        <w:rPr>
          <w:rFonts w:ascii="Consolas" w:eastAsia="Consolas" w:hAnsi="Consolas"/>
          <w:color w:val="1F1F1F"/>
          <w:w w:val="98"/>
        </w:rPr>
        <w:t xml:space="preserve"> # Your code here</w:t>
      </w:r>
    </w:p>
    <w:p w14:paraId="444AC614" w14:textId="77777777" w:rsidR="003104FD" w:rsidRDefault="003104FD">
      <w:pPr>
        <w:autoSpaceDE w:val="0"/>
        <w:autoSpaceDN w:val="0"/>
        <w:spacing w:before="136" w:after="0" w:line="240" w:lineRule="auto"/>
        <w:ind w:left="1076"/>
        <w:rPr>
          <w:rFonts w:ascii="Consolas" w:eastAsia="Consolas" w:hAnsi="Consolas"/>
          <w:color w:val="1F1F1F"/>
          <w:w w:val="98"/>
        </w:rPr>
      </w:pPr>
    </w:p>
    <w:p w14:paraId="5884561D" w14:textId="3559AB32" w:rsidR="003104FD" w:rsidRDefault="003104FD">
      <w:pPr>
        <w:autoSpaceDE w:val="0"/>
        <w:autoSpaceDN w:val="0"/>
        <w:spacing w:before="136" w:after="0" w:line="240" w:lineRule="auto"/>
        <w:ind w:left="1076"/>
        <w:rPr>
          <w:rFonts w:ascii="Consolas" w:eastAsia="Consolas" w:hAnsi="Consolas"/>
          <w:color w:val="1F1F1F"/>
          <w:w w:val="98"/>
        </w:rPr>
      </w:pPr>
      <w:r>
        <w:rPr>
          <w:rFonts w:ascii="Consolas" w:eastAsia="Consolas" w:hAnsi="Consolas"/>
          <w:color w:val="1F1F1F"/>
          <w:w w:val="98"/>
        </w:rPr>
        <w:t>A = {y:x for x,y in d.values()}</w:t>
      </w:r>
    </w:p>
    <w:p w14:paraId="4D426003" w14:textId="55536A99" w:rsidR="00C348E1" w:rsidRDefault="00C348E1">
      <w:pPr>
        <w:autoSpaceDE w:val="0"/>
        <w:autoSpaceDN w:val="0"/>
        <w:spacing w:before="136" w:after="0" w:line="240" w:lineRule="auto"/>
        <w:ind w:left="1076"/>
        <w:rPr>
          <w:rFonts w:ascii="Consolas" w:eastAsia="Consolas" w:hAnsi="Consolas"/>
          <w:color w:val="1F1F1F"/>
          <w:w w:val="98"/>
        </w:rPr>
      </w:pPr>
      <w:r>
        <w:rPr>
          <w:rFonts w:ascii="Consolas" w:eastAsia="Consolas" w:hAnsi="Consolas"/>
          <w:color w:val="1F1F1F"/>
          <w:w w:val="98"/>
        </w:rPr>
        <w:t>Return a</w:t>
      </w:r>
    </w:p>
    <w:p w14:paraId="396417C0" w14:textId="77777777" w:rsidR="003104FD" w:rsidRDefault="003104FD">
      <w:pPr>
        <w:autoSpaceDE w:val="0"/>
        <w:autoSpaceDN w:val="0"/>
        <w:spacing w:before="136" w:after="0" w:line="240" w:lineRule="auto"/>
        <w:ind w:left="1076"/>
      </w:pPr>
    </w:p>
    <w:p w14:paraId="78AA7B41" w14:textId="77777777" w:rsidR="00E33E5C" w:rsidRDefault="00000000">
      <w:pPr>
        <w:autoSpaceDE w:val="0"/>
        <w:autoSpaceDN w:val="0"/>
        <w:spacing w:before="51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# Example</w:t>
      </w:r>
    </w:p>
    <w:p w14:paraId="3F476CD1" w14:textId="77777777" w:rsidR="00E33E5C" w:rsidRDefault="00000000">
      <w:pPr>
        <w:autoSpaceDE w:val="0"/>
        <w:autoSpaceDN w:val="0"/>
        <w:spacing w:before="138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lastRenderedPageBreak/>
        <w:t>print(reverse_dict({'a': 1, 'b': 2, 'c': 3}))</w:t>
      </w:r>
    </w:p>
    <w:p w14:paraId="32265FAC" w14:textId="77777777" w:rsidR="00E33E5C" w:rsidRDefault="00000000">
      <w:pPr>
        <w:autoSpaceDE w:val="0"/>
        <w:autoSpaceDN w:val="0"/>
        <w:spacing w:before="512" w:after="0" w:line="240" w:lineRule="auto"/>
        <w:ind w:left="600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>Expected Output:</w:t>
      </w:r>
      <w:r>
        <w:rPr>
          <w:rFonts w:ascii="Consolas" w:eastAsia="Consolas" w:hAnsi="Consolas"/>
          <w:color w:val="1F1F1F"/>
          <w:w w:val="98"/>
        </w:rPr>
        <w:t>{1: 'a', 2: 'b', 3: 'c'}</w:t>
      </w:r>
    </w:p>
    <w:p w14:paraId="03B0FB18" w14:textId="77777777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43753CF9" w14:textId="77777777" w:rsidR="00C32BB1" w:rsidRDefault="00C32BB1">
      <w:pPr>
        <w:autoSpaceDE w:val="0"/>
        <w:autoSpaceDN w:val="0"/>
        <w:spacing w:before="512" w:after="0" w:line="240" w:lineRule="auto"/>
        <w:ind w:left="600"/>
      </w:pPr>
    </w:p>
    <w:p w14:paraId="053129D9" w14:textId="77777777" w:rsidR="00E33E5C" w:rsidRDefault="00000000">
      <w:pPr>
        <w:autoSpaceDE w:val="0"/>
        <w:autoSpaceDN w:val="0"/>
        <w:spacing w:before="176" w:after="0" w:line="240" w:lineRule="auto"/>
        <w:jc w:val="center"/>
      </w:pPr>
      <w:r>
        <w:rPr>
          <w:noProof/>
        </w:rPr>
        <w:drawing>
          <wp:inline distT="0" distB="0" distL="0" distR="0" wp14:anchorId="1B137E2A" wp14:editId="55DBD7EA">
            <wp:extent cx="6489700" cy="25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0D93" w14:textId="77777777" w:rsidR="00E33E5C" w:rsidRDefault="00000000">
      <w:pPr>
        <w:autoSpaceDE w:val="0"/>
        <w:autoSpaceDN w:val="0"/>
        <w:spacing w:before="156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4. </w:t>
      </w:r>
      <w:r>
        <w:rPr>
          <w:rFonts w:ascii="Roboto" w:eastAsia="Roboto" w:hAnsi="Roboto"/>
          <w:b/>
          <w:color w:val="1F1F1F"/>
          <w:sz w:val="24"/>
        </w:rPr>
        <w:t xml:space="preserve">Implement </w:t>
      </w:r>
      <w:r>
        <w:rPr>
          <w:rFonts w:ascii="Consolas" w:eastAsia="Consolas" w:hAnsi="Consolas"/>
          <w:b/>
          <w:color w:val="1F1F1F"/>
          <w:w w:val="98"/>
        </w:rPr>
        <w:t>map()</w:t>
      </w:r>
      <w:r>
        <w:rPr>
          <w:rFonts w:ascii="Roboto" w:eastAsia="Roboto" w:hAnsi="Roboto"/>
          <w:b/>
          <w:color w:val="1F1F1F"/>
          <w:sz w:val="24"/>
        </w:rPr>
        <w:t xml:space="preserve">  to find the cube of a list of numbers</w:t>
      </w:r>
    </w:p>
    <w:p w14:paraId="24588C88" w14:textId="77777777" w:rsidR="00E33E5C" w:rsidRDefault="00000000">
      <w:pPr>
        <w:autoSpaceDE w:val="0"/>
        <w:autoSpaceDN w:val="0"/>
        <w:spacing w:before="538" w:after="0" w:line="240" w:lineRule="auto"/>
        <w:ind w:left="720"/>
        <w:rPr>
          <w:rFonts w:ascii="Consolas" w:eastAsia="Consolas" w:hAnsi="Consolas"/>
          <w:color w:val="1F1F1F"/>
          <w:w w:val="98"/>
        </w:rPr>
      </w:pPr>
      <w:r>
        <w:rPr>
          <w:rFonts w:ascii="Consolas" w:eastAsia="Consolas" w:hAnsi="Consolas"/>
          <w:color w:val="1F1F1F"/>
          <w:w w:val="98"/>
        </w:rPr>
        <w:t>def cube_numbers(lst):</w:t>
      </w:r>
    </w:p>
    <w:p w14:paraId="4703C0D4" w14:textId="1245BAED" w:rsidR="00FC62AD" w:rsidRDefault="00FC62AD">
      <w:pPr>
        <w:autoSpaceDE w:val="0"/>
        <w:autoSpaceDN w:val="0"/>
        <w:spacing w:before="538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 xml:space="preserve">    a = []</w:t>
      </w:r>
    </w:p>
    <w:p w14:paraId="741405DC" w14:textId="2E3C1734" w:rsidR="00E33E5C" w:rsidRDefault="00000000">
      <w:pPr>
        <w:autoSpaceDE w:val="0"/>
        <w:autoSpaceDN w:val="0"/>
        <w:spacing w:before="138" w:after="0" w:line="240" w:lineRule="auto"/>
        <w:ind w:left="1076"/>
        <w:rPr>
          <w:rFonts w:ascii="Consolas" w:eastAsia="Consolas" w:hAnsi="Consolas"/>
          <w:color w:val="1F1F1F"/>
          <w:w w:val="98"/>
        </w:rPr>
      </w:pPr>
      <w:r>
        <w:rPr>
          <w:rFonts w:ascii="Consolas" w:eastAsia="Consolas" w:hAnsi="Consolas"/>
          <w:color w:val="1F1F1F"/>
          <w:w w:val="98"/>
        </w:rPr>
        <w:t xml:space="preserve"> </w:t>
      </w:r>
      <w:r w:rsidR="00FC62AD">
        <w:rPr>
          <w:rFonts w:ascii="Consolas" w:eastAsia="Consolas" w:hAnsi="Consolas"/>
          <w:color w:val="1F1F1F"/>
          <w:w w:val="98"/>
        </w:rPr>
        <w:t>for I in lst:</w:t>
      </w:r>
    </w:p>
    <w:p w14:paraId="5506FC28" w14:textId="647BED7A" w:rsidR="00FC62AD" w:rsidRDefault="00FC62AD">
      <w:pPr>
        <w:autoSpaceDE w:val="0"/>
        <w:autoSpaceDN w:val="0"/>
        <w:spacing w:before="138" w:after="0" w:line="240" w:lineRule="auto"/>
        <w:ind w:left="1076"/>
        <w:rPr>
          <w:rFonts w:ascii="Consolas" w:eastAsia="Consolas" w:hAnsi="Consolas"/>
          <w:color w:val="1F1F1F"/>
          <w:w w:val="98"/>
        </w:rPr>
      </w:pPr>
      <w:r>
        <w:rPr>
          <w:rFonts w:ascii="Consolas" w:eastAsia="Consolas" w:hAnsi="Consolas"/>
          <w:color w:val="1F1F1F"/>
          <w:w w:val="98"/>
        </w:rPr>
        <w:tab/>
        <w:t>a.append(i**3)</w:t>
      </w:r>
    </w:p>
    <w:p w14:paraId="3DB0D4C3" w14:textId="7F67465B" w:rsidR="00FC62AD" w:rsidRDefault="00FC62AD">
      <w:pPr>
        <w:autoSpaceDE w:val="0"/>
        <w:autoSpaceDN w:val="0"/>
        <w:spacing w:before="138" w:after="0" w:line="240" w:lineRule="auto"/>
        <w:ind w:left="1076"/>
        <w:rPr>
          <w:rFonts w:ascii="Consolas" w:eastAsia="Consolas" w:hAnsi="Consolas"/>
          <w:color w:val="1F1F1F"/>
          <w:w w:val="98"/>
        </w:rPr>
      </w:pPr>
      <w:r>
        <w:rPr>
          <w:rFonts w:ascii="Consolas" w:eastAsia="Consolas" w:hAnsi="Consolas"/>
          <w:color w:val="1F1F1F"/>
          <w:w w:val="98"/>
        </w:rPr>
        <w:t>return a</w:t>
      </w:r>
    </w:p>
    <w:p w14:paraId="591517D1" w14:textId="193F92AE" w:rsidR="00FC62AD" w:rsidRDefault="00FC62AD" w:rsidP="00FC62AD">
      <w:pPr>
        <w:autoSpaceDE w:val="0"/>
        <w:autoSpaceDN w:val="0"/>
        <w:spacing w:before="138" w:after="0" w:line="240" w:lineRule="auto"/>
        <w:rPr>
          <w:rFonts w:ascii="Consolas" w:eastAsia="Consolas" w:hAnsi="Consolas"/>
          <w:color w:val="1F1F1F"/>
          <w:w w:val="98"/>
        </w:rPr>
      </w:pPr>
      <w:r>
        <w:rPr>
          <w:rFonts w:ascii="Consolas" w:eastAsia="Consolas" w:hAnsi="Consolas"/>
          <w:color w:val="1F1F1F"/>
          <w:w w:val="98"/>
        </w:rPr>
        <w:tab/>
      </w:r>
    </w:p>
    <w:p w14:paraId="6D2BD561" w14:textId="7839F9CC" w:rsidR="00FC62AD" w:rsidRDefault="00FC62AD" w:rsidP="00FC62AD">
      <w:pPr>
        <w:autoSpaceDE w:val="0"/>
        <w:autoSpaceDN w:val="0"/>
        <w:spacing w:before="138" w:after="0" w:line="240" w:lineRule="auto"/>
        <w:rPr>
          <w:rFonts w:ascii="Consolas" w:eastAsia="Consolas" w:hAnsi="Consolas"/>
          <w:color w:val="1F1F1F"/>
          <w:w w:val="98"/>
        </w:rPr>
      </w:pPr>
      <w:r>
        <w:rPr>
          <w:rFonts w:ascii="Consolas" w:eastAsia="Consolas" w:hAnsi="Consolas"/>
          <w:color w:val="1F1F1F"/>
          <w:w w:val="98"/>
        </w:rPr>
        <w:tab/>
        <w:t>map(cube_numbers,lst)</w:t>
      </w:r>
    </w:p>
    <w:p w14:paraId="5046256C" w14:textId="2DA6DB70" w:rsidR="00FC62AD" w:rsidRDefault="00FC62AD">
      <w:pPr>
        <w:autoSpaceDE w:val="0"/>
        <w:autoSpaceDN w:val="0"/>
        <w:spacing w:before="138" w:after="0" w:line="240" w:lineRule="auto"/>
        <w:ind w:left="1076"/>
      </w:pPr>
    </w:p>
    <w:p w14:paraId="3F31BB90" w14:textId="77777777" w:rsidR="00E33E5C" w:rsidRDefault="00000000">
      <w:pPr>
        <w:autoSpaceDE w:val="0"/>
        <w:autoSpaceDN w:val="0"/>
        <w:spacing w:before="51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# Example</w:t>
      </w:r>
    </w:p>
    <w:p w14:paraId="71F559DA" w14:textId="77777777" w:rsidR="00E33E5C" w:rsidRDefault="00000000">
      <w:pPr>
        <w:autoSpaceDE w:val="0"/>
        <w:autoSpaceDN w:val="0"/>
        <w:spacing w:before="136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print(cube_numbers([1, 2, 3, 4]))</w:t>
      </w:r>
    </w:p>
    <w:p w14:paraId="6C84F887" w14:textId="77777777" w:rsidR="00E33E5C" w:rsidRDefault="00000000">
      <w:pPr>
        <w:autoSpaceDE w:val="0"/>
        <w:autoSpaceDN w:val="0"/>
        <w:spacing w:before="512" w:after="0" w:line="240" w:lineRule="auto"/>
        <w:ind w:left="600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>Expected Output:</w:t>
      </w:r>
      <w:r>
        <w:rPr>
          <w:rFonts w:ascii="Consolas" w:eastAsia="Consolas" w:hAnsi="Consolas"/>
          <w:color w:val="1F1F1F"/>
          <w:w w:val="98"/>
        </w:rPr>
        <w:t>[1, 8, 27, 64]</w:t>
      </w:r>
    </w:p>
    <w:p w14:paraId="678517F0" w14:textId="77777777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74832DE8" w14:textId="77777777" w:rsidR="00C32BB1" w:rsidRDefault="00C32BB1">
      <w:pPr>
        <w:autoSpaceDE w:val="0"/>
        <w:autoSpaceDN w:val="0"/>
        <w:spacing w:before="512" w:after="0" w:line="240" w:lineRule="auto"/>
        <w:ind w:left="600"/>
      </w:pPr>
    </w:p>
    <w:p w14:paraId="443F4875" w14:textId="77777777" w:rsidR="00E33E5C" w:rsidRDefault="00000000">
      <w:pPr>
        <w:autoSpaceDE w:val="0"/>
        <w:autoSpaceDN w:val="0"/>
        <w:spacing w:before="180" w:after="0" w:line="240" w:lineRule="auto"/>
        <w:jc w:val="center"/>
      </w:pPr>
      <w:r>
        <w:rPr>
          <w:noProof/>
        </w:rPr>
        <w:drawing>
          <wp:inline distT="0" distB="0" distL="0" distR="0" wp14:anchorId="6DF710DC" wp14:editId="3A4EB47E">
            <wp:extent cx="6489700" cy="25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B7C42" w14:textId="77777777" w:rsidR="00E33E5C" w:rsidRDefault="00000000">
      <w:pPr>
        <w:autoSpaceDE w:val="0"/>
        <w:autoSpaceDN w:val="0"/>
        <w:spacing w:before="152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5. </w:t>
      </w:r>
      <w:r>
        <w:rPr>
          <w:rFonts w:ascii="Roboto" w:eastAsia="Roboto" w:hAnsi="Roboto"/>
          <w:b/>
          <w:color w:val="1F1F1F"/>
          <w:sz w:val="24"/>
        </w:rPr>
        <w:t xml:space="preserve">Implement a function using </w:t>
      </w:r>
      <w:r>
        <w:rPr>
          <w:rFonts w:ascii="Consolas" w:eastAsia="Consolas" w:hAnsi="Consolas"/>
          <w:b/>
          <w:color w:val="1F1F1F"/>
          <w:w w:val="98"/>
        </w:rPr>
        <w:t>filter()</w:t>
      </w:r>
      <w:r>
        <w:rPr>
          <w:rFonts w:ascii="Roboto" w:eastAsia="Roboto" w:hAnsi="Roboto"/>
          <w:b/>
          <w:color w:val="1F1F1F"/>
          <w:sz w:val="24"/>
        </w:rPr>
        <w:t xml:space="preserve">  to remove vowels from a string</w:t>
      </w:r>
    </w:p>
    <w:p w14:paraId="7B6ABBF3" w14:textId="77777777" w:rsidR="00E33E5C" w:rsidRDefault="00000000">
      <w:pPr>
        <w:autoSpaceDE w:val="0"/>
        <w:autoSpaceDN w:val="0"/>
        <w:spacing w:before="536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def remove_vowels(s):</w:t>
      </w:r>
    </w:p>
    <w:p w14:paraId="48B96086" w14:textId="0056A242" w:rsidR="00E33E5C" w:rsidRDefault="00000000">
      <w:pPr>
        <w:autoSpaceDE w:val="0"/>
        <w:autoSpaceDN w:val="0"/>
        <w:spacing w:before="136" w:after="0" w:line="240" w:lineRule="auto"/>
        <w:ind w:left="1076"/>
        <w:rPr>
          <w:rFonts w:ascii="Consolas" w:eastAsia="Consolas" w:hAnsi="Consolas"/>
          <w:color w:val="1F1F1F"/>
          <w:w w:val="98"/>
        </w:rPr>
      </w:pPr>
      <w:r>
        <w:rPr>
          <w:rFonts w:ascii="Consolas" w:eastAsia="Consolas" w:hAnsi="Consolas"/>
          <w:color w:val="1F1F1F"/>
          <w:w w:val="98"/>
        </w:rPr>
        <w:t xml:space="preserve"> </w:t>
      </w:r>
      <w:r w:rsidR="000D2C0A">
        <w:rPr>
          <w:rFonts w:ascii="Consolas" w:eastAsia="Consolas" w:hAnsi="Consolas"/>
          <w:color w:val="1F1F1F"/>
          <w:w w:val="98"/>
        </w:rPr>
        <w:t>lst = [‘a’,’e’,’i’,’o’,’u’]</w:t>
      </w:r>
    </w:p>
    <w:p w14:paraId="624598DE" w14:textId="77777777" w:rsidR="000D2C0A" w:rsidRDefault="000D2C0A">
      <w:pPr>
        <w:autoSpaceDE w:val="0"/>
        <w:autoSpaceDN w:val="0"/>
        <w:spacing w:before="136" w:after="0" w:line="240" w:lineRule="auto"/>
        <w:ind w:left="1076"/>
        <w:rPr>
          <w:rFonts w:ascii="Consolas" w:eastAsia="Consolas" w:hAnsi="Consolas"/>
          <w:color w:val="1F1F1F"/>
          <w:w w:val="98"/>
        </w:rPr>
      </w:pPr>
    </w:p>
    <w:p w14:paraId="4729FC5F" w14:textId="435AB1B5" w:rsidR="000D2C0A" w:rsidRDefault="006B4DC6">
      <w:pPr>
        <w:autoSpaceDE w:val="0"/>
        <w:autoSpaceDN w:val="0"/>
        <w:spacing w:before="136" w:after="0" w:line="240" w:lineRule="auto"/>
        <w:ind w:left="1076"/>
        <w:rPr>
          <w:rFonts w:ascii="Consolas" w:eastAsia="Consolas" w:hAnsi="Consolas"/>
          <w:color w:val="1F1F1F"/>
          <w:w w:val="98"/>
        </w:rPr>
      </w:pPr>
      <w:r>
        <w:rPr>
          <w:rFonts w:ascii="Consolas" w:eastAsia="Consolas" w:hAnsi="Consolas"/>
          <w:color w:val="1F1F1F"/>
          <w:w w:val="98"/>
        </w:rPr>
        <w:t>for i in s:</w:t>
      </w:r>
    </w:p>
    <w:p w14:paraId="4F2A73C0" w14:textId="22E3C40C" w:rsidR="006B4DC6" w:rsidRDefault="006B4DC6">
      <w:pPr>
        <w:autoSpaceDE w:val="0"/>
        <w:autoSpaceDN w:val="0"/>
        <w:spacing w:before="136" w:after="0" w:line="240" w:lineRule="auto"/>
        <w:ind w:left="1076"/>
        <w:rPr>
          <w:rFonts w:ascii="Consolas" w:eastAsia="Consolas" w:hAnsi="Consolas"/>
          <w:color w:val="1F1F1F"/>
          <w:w w:val="98"/>
        </w:rPr>
      </w:pPr>
      <w:r>
        <w:rPr>
          <w:rFonts w:ascii="Consolas" w:eastAsia="Consolas" w:hAnsi="Consolas"/>
          <w:color w:val="1F1F1F"/>
          <w:w w:val="98"/>
        </w:rPr>
        <w:tab/>
        <w:t>if i.lower() in lst:</w:t>
      </w:r>
    </w:p>
    <w:p w14:paraId="5F6F236E" w14:textId="701EE0F5" w:rsidR="006B4DC6" w:rsidRDefault="006B4DC6">
      <w:pPr>
        <w:autoSpaceDE w:val="0"/>
        <w:autoSpaceDN w:val="0"/>
        <w:spacing w:before="136" w:after="0" w:line="240" w:lineRule="auto"/>
        <w:ind w:left="1076"/>
        <w:rPr>
          <w:rFonts w:ascii="Consolas" w:eastAsia="Consolas" w:hAnsi="Consolas"/>
          <w:color w:val="1F1F1F"/>
          <w:w w:val="98"/>
        </w:rPr>
      </w:pPr>
      <w:r>
        <w:rPr>
          <w:rFonts w:ascii="Consolas" w:eastAsia="Consolas" w:hAnsi="Consolas"/>
          <w:color w:val="1F1F1F"/>
          <w:w w:val="98"/>
        </w:rPr>
        <w:tab/>
      </w:r>
      <w:r>
        <w:rPr>
          <w:rFonts w:ascii="Consolas" w:eastAsia="Consolas" w:hAnsi="Consolas"/>
          <w:color w:val="1F1F1F"/>
          <w:w w:val="98"/>
        </w:rPr>
        <w:tab/>
        <w:t>s.replace(I,’’)</w:t>
      </w:r>
    </w:p>
    <w:p w14:paraId="6C9343E9" w14:textId="77777777" w:rsidR="002049AC" w:rsidRDefault="002049AC">
      <w:pPr>
        <w:autoSpaceDE w:val="0"/>
        <w:autoSpaceDN w:val="0"/>
        <w:spacing w:before="136" w:after="0" w:line="240" w:lineRule="auto"/>
        <w:ind w:left="1076"/>
        <w:rPr>
          <w:rFonts w:ascii="Consolas" w:eastAsia="Consolas" w:hAnsi="Consolas"/>
          <w:color w:val="1F1F1F"/>
          <w:w w:val="98"/>
        </w:rPr>
      </w:pPr>
    </w:p>
    <w:p w14:paraId="08FB6689" w14:textId="45F98A4B" w:rsidR="002049AC" w:rsidRDefault="002049AC" w:rsidP="002049AC">
      <w:pPr>
        <w:autoSpaceDE w:val="0"/>
        <w:autoSpaceDN w:val="0"/>
        <w:spacing w:before="136" w:after="0" w:line="240" w:lineRule="auto"/>
      </w:pPr>
      <w:r>
        <w:rPr>
          <w:rFonts w:ascii="Consolas" w:eastAsia="Consolas" w:hAnsi="Consolas"/>
          <w:color w:val="1F1F1F"/>
          <w:w w:val="98"/>
        </w:rPr>
        <w:tab/>
        <w:t>filter(remove_vowels,s)</w:t>
      </w:r>
    </w:p>
    <w:p w14:paraId="0AB8C947" w14:textId="77777777" w:rsidR="00E33E5C" w:rsidRDefault="00E33E5C">
      <w:pPr>
        <w:sectPr w:rsidR="00E33E5C">
          <w:pgSz w:w="11899" w:h="16838"/>
          <w:pgMar w:top="516" w:right="700" w:bottom="570" w:left="960" w:header="720" w:footer="720" w:gutter="0"/>
          <w:cols w:space="720"/>
          <w:docGrid w:linePitch="360"/>
        </w:sectPr>
      </w:pPr>
    </w:p>
    <w:p w14:paraId="6E0E5F0A" w14:textId="77777777" w:rsidR="00E33E5C" w:rsidRDefault="00E33E5C">
      <w:pPr>
        <w:autoSpaceDE w:val="0"/>
        <w:autoSpaceDN w:val="0"/>
        <w:spacing w:after="100" w:line="220" w:lineRule="exact"/>
      </w:pPr>
    </w:p>
    <w:p w14:paraId="3860EFF4" w14:textId="77777777" w:rsidR="00E33E5C" w:rsidRDefault="00000000">
      <w:pPr>
        <w:autoSpaceDE w:val="0"/>
        <w:autoSpaceDN w:val="0"/>
        <w:spacing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# Example</w:t>
      </w:r>
    </w:p>
    <w:p w14:paraId="79E23E13" w14:textId="77777777" w:rsidR="00E33E5C" w:rsidRDefault="00000000">
      <w:pPr>
        <w:autoSpaceDE w:val="0"/>
        <w:autoSpaceDN w:val="0"/>
        <w:spacing w:before="138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print(remove_vowels("hello world"))</w:t>
      </w:r>
    </w:p>
    <w:p w14:paraId="77746851" w14:textId="77777777" w:rsidR="00E33E5C" w:rsidRDefault="00000000">
      <w:pPr>
        <w:autoSpaceDE w:val="0"/>
        <w:autoSpaceDN w:val="0"/>
        <w:spacing w:before="512" w:after="0" w:line="240" w:lineRule="auto"/>
        <w:ind w:left="600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>Expected Output:</w:t>
      </w:r>
      <w:r>
        <w:rPr>
          <w:rFonts w:ascii="Consolas" w:eastAsia="Consolas" w:hAnsi="Consolas"/>
          <w:color w:val="1F1F1F"/>
          <w:w w:val="98"/>
        </w:rPr>
        <w:t>"hll wrld"</w:t>
      </w:r>
    </w:p>
    <w:p w14:paraId="76E8D8A9" w14:textId="77777777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3DA826E4" w14:textId="77777777" w:rsidR="00C32BB1" w:rsidRDefault="00C32BB1">
      <w:pPr>
        <w:autoSpaceDE w:val="0"/>
        <w:autoSpaceDN w:val="0"/>
        <w:spacing w:before="512" w:after="0" w:line="240" w:lineRule="auto"/>
        <w:ind w:left="600"/>
      </w:pPr>
    </w:p>
    <w:p w14:paraId="47D2F0B9" w14:textId="77777777" w:rsidR="00E33E5C" w:rsidRDefault="00000000">
      <w:pPr>
        <w:autoSpaceDE w:val="0"/>
        <w:autoSpaceDN w:val="0"/>
        <w:spacing w:before="176" w:after="0" w:line="240" w:lineRule="auto"/>
        <w:jc w:val="center"/>
      </w:pPr>
      <w:r>
        <w:rPr>
          <w:noProof/>
        </w:rPr>
        <w:drawing>
          <wp:inline distT="0" distB="0" distL="0" distR="0" wp14:anchorId="786F2741" wp14:editId="5B41CE84">
            <wp:extent cx="6489700" cy="25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C872" w14:textId="77777777" w:rsidR="00E33E5C" w:rsidRDefault="00000000">
      <w:pPr>
        <w:autoSpaceDE w:val="0"/>
        <w:autoSpaceDN w:val="0"/>
        <w:spacing w:before="156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6. </w:t>
      </w:r>
      <w:r>
        <w:rPr>
          <w:rFonts w:ascii="Roboto" w:eastAsia="Roboto" w:hAnsi="Roboto"/>
          <w:b/>
          <w:color w:val="1F1F1F"/>
          <w:sz w:val="24"/>
        </w:rPr>
        <w:t xml:space="preserve">Write a function that returns a dictionary of squares from 1 to </w:t>
      </w:r>
      <w:r>
        <w:rPr>
          <w:rFonts w:ascii="Consolas" w:eastAsia="Consolas" w:hAnsi="Consolas"/>
          <w:b/>
          <w:color w:val="1F1F1F"/>
          <w:w w:val="98"/>
        </w:rPr>
        <w:t>n</w:t>
      </w:r>
    </w:p>
    <w:p w14:paraId="2F3B6BB9" w14:textId="77777777" w:rsidR="00E33E5C" w:rsidRDefault="00000000">
      <w:pPr>
        <w:autoSpaceDE w:val="0"/>
        <w:autoSpaceDN w:val="0"/>
        <w:spacing w:before="538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def squares_dict(n):</w:t>
      </w:r>
    </w:p>
    <w:p w14:paraId="15A0556E" w14:textId="77777777" w:rsidR="00E33E5C" w:rsidRDefault="00000000">
      <w:pPr>
        <w:autoSpaceDE w:val="0"/>
        <w:autoSpaceDN w:val="0"/>
        <w:spacing w:before="138" w:after="0" w:line="240" w:lineRule="auto"/>
        <w:ind w:left="1076"/>
        <w:rPr>
          <w:rFonts w:ascii="Consolas" w:eastAsia="Consolas" w:hAnsi="Consolas"/>
          <w:color w:val="1F1F1F"/>
          <w:w w:val="98"/>
        </w:rPr>
      </w:pPr>
      <w:r>
        <w:rPr>
          <w:rFonts w:ascii="Consolas" w:eastAsia="Consolas" w:hAnsi="Consolas"/>
          <w:color w:val="1F1F1F"/>
          <w:w w:val="98"/>
        </w:rPr>
        <w:t xml:space="preserve"> # Your code here</w:t>
      </w:r>
    </w:p>
    <w:p w14:paraId="35A70F0F" w14:textId="04EC6A8B" w:rsidR="007D2F1D" w:rsidRDefault="007D2F1D">
      <w:pPr>
        <w:autoSpaceDE w:val="0"/>
        <w:autoSpaceDN w:val="0"/>
        <w:spacing w:before="138" w:after="0" w:line="240" w:lineRule="auto"/>
        <w:ind w:left="1076"/>
        <w:rPr>
          <w:rFonts w:ascii="Consolas" w:eastAsia="Consolas" w:hAnsi="Consolas"/>
          <w:color w:val="1F1F1F"/>
          <w:w w:val="98"/>
        </w:rPr>
      </w:pPr>
      <w:r>
        <w:rPr>
          <w:rFonts w:ascii="Consolas" w:eastAsia="Consolas" w:hAnsi="Consolas"/>
          <w:color w:val="1F1F1F"/>
          <w:w w:val="98"/>
        </w:rPr>
        <w:t>d = {}</w:t>
      </w:r>
    </w:p>
    <w:p w14:paraId="6C89A25C" w14:textId="0FF3D52F" w:rsidR="007D2F1D" w:rsidRDefault="007D2F1D">
      <w:pPr>
        <w:autoSpaceDE w:val="0"/>
        <w:autoSpaceDN w:val="0"/>
        <w:spacing w:before="138" w:after="0" w:line="240" w:lineRule="auto"/>
        <w:ind w:left="1076"/>
        <w:rPr>
          <w:rFonts w:ascii="Consolas" w:eastAsia="Consolas" w:hAnsi="Consolas"/>
          <w:color w:val="1F1F1F"/>
          <w:w w:val="98"/>
        </w:rPr>
      </w:pPr>
      <w:r>
        <w:rPr>
          <w:rFonts w:ascii="Consolas" w:eastAsia="Consolas" w:hAnsi="Consolas"/>
          <w:color w:val="1F1F1F"/>
          <w:w w:val="98"/>
        </w:rPr>
        <w:t>for I in range(1,6):</w:t>
      </w:r>
    </w:p>
    <w:p w14:paraId="540A4358" w14:textId="1B3656FF" w:rsidR="007D2F1D" w:rsidRDefault="007D2F1D">
      <w:pPr>
        <w:autoSpaceDE w:val="0"/>
        <w:autoSpaceDN w:val="0"/>
        <w:spacing w:before="138" w:after="0" w:line="240" w:lineRule="auto"/>
        <w:ind w:left="1076"/>
        <w:rPr>
          <w:rFonts w:ascii="Consolas" w:eastAsia="Consolas" w:hAnsi="Consolas"/>
          <w:color w:val="1F1F1F"/>
          <w:w w:val="98"/>
        </w:rPr>
      </w:pPr>
      <w:r>
        <w:rPr>
          <w:rFonts w:ascii="Consolas" w:eastAsia="Consolas" w:hAnsi="Consolas"/>
          <w:color w:val="1F1F1F"/>
          <w:w w:val="98"/>
        </w:rPr>
        <w:tab/>
        <w:t>d[i] = i**2</w:t>
      </w:r>
    </w:p>
    <w:p w14:paraId="3298B982" w14:textId="58E3B1A3" w:rsidR="007D2F1D" w:rsidRDefault="007D2F1D">
      <w:pPr>
        <w:autoSpaceDE w:val="0"/>
        <w:autoSpaceDN w:val="0"/>
        <w:spacing w:before="138" w:after="0" w:line="240" w:lineRule="auto"/>
        <w:ind w:left="1076"/>
      </w:pPr>
      <w:r>
        <w:rPr>
          <w:rFonts w:ascii="Consolas" w:eastAsia="Consolas" w:hAnsi="Consolas"/>
          <w:color w:val="1F1F1F"/>
          <w:w w:val="98"/>
        </w:rPr>
        <w:t>return d</w:t>
      </w:r>
    </w:p>
    <w:p w14:paraId="42FA1070" w14:textId="77777777" w:rsidR="00E33E5C" w:rsidRDefault="00000000">
      <w:pPr>
        <w:autoSpaceDE w:val="0"/>
        <w:autoSpaceDN w:val="0"/>
        <w:spacing w:before="51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# Example</w:t>
      </w:r>
    </w:p>
    <w:p w14:paraId="0E556A5D" w14:textId="77777777" w:rsidR="00E33E5C" w:rsidRDefault="00000000">
      <w:pPr>
        <w:autoSpaceDE w:val="0"/>
        <w:autoSpaceDN w:val="0"/>
        <w:spacing w:before="136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print(squares_dict(5))</w:t>
      </w:r>
    </w:p>
    <w:p w14:paraId="7DDE24CF" w14:textId="77777777" w:rsidR="00E33E5C" w:rsidRDefault="00000000">
      <w:pPr>
        <w:autoSpaceDE w:val="0"/>
        <w:autoSpaceDN w:val="0"/>
        <w:spacing w:before="512" w:after="0" w:line="240" w:lineRule="auto"/>
        <w:ind w:left="600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>Expected Output:</w:t>
      </w:r>
      <w:r>
        <w:rPr>
          <w:rFonts w:ascii="Consolas" w:eastAsia="Consolas" w:hAnsi="Consolas"/>
          <w:color w:val="1F1F1F"/>
          <w:w w:val="98"/>
        </w:rPr>
        <w:t>{1: 1, 2: 4, 3: 9, 4: 16, 5: 25}</w:t>
      </w:r>
    </w:p>
    <w:p w14:paraId="77A690AB" w14:textId="77777777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4227459E" w14:textId="77777777" w:rsidR="00C32BB1" w:rsidRDefault="00C32BB1">
      <w:pPr>
        <w:autoSpaceDE w:val="0"/>
        <w:autoSpaceDN w:val="0"/>
        <w:spacing w:before="512" w:after="0" w:line="240" w:lineRule="auto"/>
        <w:ind w:left="600"/>
      </w:pPr>
    </w:p>
    <w:p w14:paraId="4E370DC9" w14:textId="77777777" w:rsidR="00E33E5C" w:rsidRDefault="00000000">
      <w:pPr>
        <w:autoSpaceDE w:val="0"/>
        <w:autoSpaceDN w:val="0"/>
        <w:spacing w:before="180" w:after="0" w:line="240" w:lineRule="auto"/>
        <w:jc w:val="center"/>
      </w:pPr>
      <w:r>
        <w:rPr>
          <w:noProof/>
        </w:rPr>
        <w:drawing>
          <wp:inline distT="0" distB="0" distL="0" distR="0" wp14:anchorId="069C78FF" wp14:editId="3BDA7659">
            <wp:extent cx="6489700" cy="25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CA23" w14:textId="77777777" w:rsidR="00E33E5C" w:rsidRDefault="00000000">
      <w:pPr>
        <w:autoSpaceDE w:val="0"/>
        <w:autoSpaceDN w:val="0"/>
        <w:spacing w:before="152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7. </w:t>
      </w:r>
      <w:r>
        <w:rPr>
          <w:rFonts w:ascii="Roboto" w:eastAsia="Roboto" w:hAnsi="Roboto"/>
          <w:b/>
          <w:color w:val="1F1F1F"/>
          <w:sz w:val="24"/>
        </w:rPr>
        <w:t>Write a function to merge two dictionaries</w:t>
      </w:r>
    </w:p>
    <w:p w14:paraId="1F0F6CB2" w14:textId="77777777" w:rsidR="00E33E5C" w:rsidRDefault="00000000">
      <w:pPr>
        <w:autoSpaceDE w:val="0"/>
        <w:autoSpaceDN w:val="0"/>
        <w:spacing w:before="55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def merge_dicts(d1, d2):</w:t>
      </w:r>
    </w:p>
    <w:p w14:paraId="2DC9A32F" w14:textId="49058C9F" w:rsidR="00E33E5C" w:rsidRDefault="00000000">
      <w:pPr>
        <w:autoSpaceDE w:val="0"/>
        <w:autoSpaceDN w:val="0"/>
        <w:spacing w:before="122" w:after="0" w:line="240" w:lineRule="auto"/>
        <w:ind w:left="1076"/>
        <w:rPr>
          <w:rFonts w:ascii="Consolas" w:eastAsia="Consolas" w:hAnsi="Consolas"/>
          <w:color w:val="1F1F1F"/>
          <w:w w:val="98"/>
        </w:rPr>
      </w:pPr>
      <w:r>
        <w:rPr>
          <w:rFonts w:ascii="Consolas" w:eastAsia="Consolas" w:hAnsi="Consolas"/>
          <w:color w:val="1F1F1F"/>
          <w:w w:val="98"/>
        </w:rPr>
        <w:t xml:space="preserve"> # Your code h</w:t>
      </w:r>
      <w:r w:rsidR="008B2545">
        <w:rPr>
          <w:rFonts w:ascii="Consolas" w:eastAsia="Consolas" w:hAnsi="Consolas"/>
          <w:color w:val="1F1F1F"/>
          <w:w w:val="98"/>
        </w:rPr>
        <w:t>ere</w:t>
      </w:r>
    </w:p>
    <w:p w14:paraId="49EFF539" w14:textId="33DB9AE3" w:rsidR="008B2545" w:rsidRDefault="008B2545">
      <w:pPr>
        <w:autoSpaceDE w:val="0"/>
        <w:autoSpaceDN w:val="0"/>
        <w:spacing w:before="122" w:after="0" w:line="240" w:lineRule="auto"/>
        <w:ind w:left="1076"/>
      </w:pPr>
      <w:r>
        <w:rPr>
          <w:rFonts w:ascii="Consolas" w:eastAsia="Consolas" w:hAnsi="Consolas"/>
          <w:color w:val="1F1F1F"/>
          <w:w w:val="98"/>
        </w:rPr>
        <w:t>Return d1.update(d2)</w:t>
      </w:r>
    </w:p>
    <w:p w14:paraId="2B861698" w14:textId="77777777" w:rsidR="00E33E5C" w:rsidRDefault="00000000">
      <w:pPr>
        <w:autoSpaceDE w:val="0"/>
        <w:autoSpaceDN w:val="0"/>
        <w:spacing w:before="51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# Example</w:t>
      </w:r>
    </w:p>
    <w:p w14:paraId="521D9ADC" w14:textId="77777777" w:rsidR="00E33E5C" w:rsidRDefault="00000000">
      <w:pPr>
        <w:autoSpaceDE w:val="0"/>
        <w:autoSpaceDN w:val="0"/>
        <w:spacing w:before="138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print(merge_dicts({'a': 1, 'b': 2}, {'b': 3, 'c': 4}))</w:t>
      </w:r>
    </w:p>
    <w:p w14:paraId="54CADB5D" w14:textId="77777777" w:rsidR="00E33E5C" w:rsidRDefault="00000000">
      <w:pPr>
        <w:autoSpaceDE w:val="0"/>
        <w:autoSpaceDN w:val="0"/>
        <w:spacing w:before="528" w:after="0" w:line="240" w:lineRule="auto"/>
        <w:ind w:left="600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>Expected Output:</w:t>
      </w:r>
      <w:r>
        <w:rPr>
          <w:rFonts w:ascii="Consolas" w:eastAsia="Consolas" w:hAnsi="Consolas"/>
          <w:color w:val="1F1F1F"/>
          <w:w w:val="98"/>
        </w:rPr>
        <w:t>{'a': 1, 'b': 3, 'c': 4}</w:t>
      </w:r>
    </w:p>
    <w:p w14:paraId="402E0290" w14:textId="77777777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3BDD9F1D" w14:textId="77777777" w:rsidR="00C32BB1" w:rsidRDefault="00C32BB1">
      <w:pPr>
        <w:autoSpaceDE w:val="0"/>
        <w:autoSpaceDN w:val="0"/>
        <w:spacing w:before="528" w:after="0" w:line="240" w:lineRule="auto"/>
        <w:ind w:left="600"/>
      </w:pPr>
    </w:p>
    <w:p w14:paraId="054E58C7" w14:textId="77777777" w:rsidR="00E33E5C" w:rsidRDefault="00000000">
      <w:pPr>
        <w:autoSpaceDE w:val="0"/>
        <w:autoSpaceDN w:val="0"/>
        <w:spacing w:before="150"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46FB1883" wp14:editId="29E82DD0">
            <wp:extent cx="6489700" cy="38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838A" w14:textId="77777777" w:rsidR="00E33E5C" w:rsidRDefault="00000000">
      <w:pPr>
        <w:autoSpaceDE w:val="0"/>
        <w:autoSpaceDN w:val="0"/>
        <w:spacing w:before="146" w:after="0" w:line="242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8. </w:t>
      </w:r>
      <w:r>
        <w:rPr>
          <w:rFonts w:ascii="Roboto" w:eastAsia="Roboto" w:hAnsi="Roboto"/>
          <w:b/>
          <w:color w:val="1F1F1F"/>
          <w:sz w:val="24"/>
        </w:rPr>
        <w:t xml:space="preserve">Implement </w:t>
      </w:r>
      <w:r>
        <w:rPr>
          <w:rFonts w:ascii="Consolas" w:eastAsia="Consolas" w:hAnsi="Consolas"/>
          <w:b/>
          <w:color w:val="1F1F1F"/>
          <w:w w:val="98"/>
        </w:rPr>
        <w:t>reduce()</w:t>
      </w:r>
      <w:r>
        <w:rPr>
          <w:rFonts w:ascii="Roboto" w:eastAsia="Roboto" w:hAnsi="Roboto"/>
          <w:b/>
          <w:color w:val="1F1F1F"/>
          <w:sz w:val="24"/>
        </w:rPr>
        <w:t xml:space="preserve">  to compute factorial of a number</w:t>
      </w:r>
    </w:p>
    <w:p w14:paraId="73B31647" w14:textId="77777777" w:rsidR="00E33E5C" w:rsidRDefault="00000000">
      <w:pPr>
        <w:autoSpaceDE w:val="0"/>
        <w:autoSpaceDN w:val="0"/>
        <w:spacing w:before="550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from functools import reduce</w:t>
      </w:r>
    </w:p>
    <w:p w14:paraId="386A9722" w14:textId="77777777" w:rsidR="00E33E5C" w:rsidRDefault="00000000">
      <w:pPr>
        <w:autoSpaceDE w:val="0"/>
        <w:autoSpaceDN w:val="0"/>
        <w:spacing w:before="51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def factorial(n):</w:t>
      </w:r>
    </w:p>
    <w:p w14:paraId="6C34B835" w14:textId="77777777" w:rsidR="00E33E5C" w:rsidRDefault="00000000">
      <w:pPr>
        <w:autoSpaceDE w:val="0"/>
        <w:autoSpaceDN w:val="0"/>
        <w:spacing w:before="122" w:after="0" w:line="240" w:lineRule="auto"/>
        <w:ind w:left="1076"/>
        <w:rPr>
          <w:rFonts w:ascii="Consolas" w:eastAsia="Consolas" w:hAnsi="Consolas"/>
          <w:color w:val="1F1F1F"/>
          <w:w w:val="98"/>
        </w:rPr>
      </w:pPr>
      <w:r>
        <w:rPr>
          <w:rFonts w:ascii="Consolas" w:eastAsia="Consolas" w:hAnsi="Consolas"/>
          <w:color w:val="1F1F1F"/>
          <w:w w:val="98"/>
        </w:rPr>
        <w:t xml:space="preserve"> # Your code here</w:t>
      </w:r>
    </w:p>
    <w:p w14:paraId="6745B2E5" w14:textId="075D14F4" w:rsidR="00F750AF" w:rsidRDefault="00F750AF">
      <w:pPr>
        <w:autoSpaceDE w:val="0"/>
        <w:autoSpaceDN w:val="0"/>
        <w:spacing w:before="122" w:after="0" w:line="240" w:lineRule="auto"/>
        <w:ind w:left="1076"/>
        <w:rPr>
          <w:rFonts w:ascii="Consolas" w:eastAsia="Consolas" w:hAnsi="Consolas"/>
          <w:color w:val="1F1F1F"/>
          <w:w w:val="98"/>
        </w:rPr>
      </w:pPr>
      <w:r>
        <w:rPr>
          <w:rFonts w:ascii="Consolas" w:eastAsia="Consolas" w:hAnsi="Consolas"/>
          <w:color w:val="1F1F1F"/>
          <w:w w:val="98"/>
        </w:rPr>
        <w:t>Facto = 1</w:t>
      </w:r>
    </w:p>
    <w:p w14:paraId="3727213C" w14:textId="25171EA5" w:rsidR="00F750AF" w:rsidRDefault="00F750AF">
      <w:pPr>
        <w:autoSpaceDE w:val="0"/>
        <w:autoSpaceDN w:val="0"/>
        <w:spacing w:before="122" w:after="0" w:line="240" w:lineRule="auto"/>
        <w:ind w:left="1076"/>
        <w:rPr>
          <w:rFonts w:ascii="Consolas" w:eastAsia="Consolas" w:hAnsi="Consolas"/>
          <w:color w:val="1F1F1F"/>
          <w:w w:val="98"/>
        </w:rPr>
      </w:pPr>
      <w:r>
        <w:rPr>
          <w:rFonts w:ascii="Consolas" w:eastAsia="Consolas" w:hAnsi="Consolas"/>
          <w:color w:val="1F1F1F"/>
          <w:w w:val="98"/>
        </w:rPr>
        <w:t>For I in range(2,n+1):</w:t>
      </w:r>
    </w:p>
    <w:p w14:paraId="1B439E1C" w14:textId="19103285" w:rsidR="00F750AF" w:rsidRDefault="00F750AF">
      <w:pPr>
        <w:autoSpaceDE w:val="0"/>
        <w:autoSpaceDN w:val="0"/>
        <w:spacing w:before="122" w:after="0" w:line="240" w:lineRule="auto"/>
        <w:ind w:left="1076"/>
        <w:rPr>
          <w:rFonts w:ascii="Consolas" w:eastAsia="Consolas" w:hAnsi="Consolas"/>
          <w:color w:val="1F1F1F"/>
          <w:w w:val="98"/>
        </w:rPr>
      </w:pPr>
      <w:r>
        <w:rPr>
          <w:rFonts w:ascii="Consolas" w:eastAsia="Consolas" w:hAnsi="Consolas"/>
          <w:color w:val="1F1F1F"/>
          <w:w w:val="98"/>
        </w:rPr>
        <w:tab/>
        <w:t>Facto = facto * i</w:t>
      </w:r>
    </w:p>
    <w:p w14:paraId="427DEF06" w14:textId="557D81EF" w:rsidR="00F750AF" w:rsidRDefault="00F750AF">
      <w:pPr>
        <w:autoSpaceDE w:val="0"/>
        <w:autoSpaceDN w:val="0"/>
        <w:spacing w:before="122" w:after="0" w:line="240" w:lineRule="auto"/>
        <w:ind w:left="1076"/>
        <w:rPr>
          <w:rFonts w:ascii="Consolas" w:eastAsia="Consolas" w:hAnsi="Consolas"/>
          <w:color w:val="1F1F1F"/>
          <w:w w:val="98"/>
        </w:rPr>
      </w:pPr>
      <w:r>
        <w:rPr>
          <w:rFonts w:ascii="Consolas" w:eastAsia="Consolas" w:hAnsi="Consolas"/>
          <w:color w:val="1F1F1F"/>
          <w:w w:val="98"/>
        </w:rPr>
        <w:t>Return facto</w:t>
      </w:r>
    </w:p>
    <w:p w14:paraId="14083280" w14:textId="0901DC73" w:rsidR="002E0885" w:rsidRDefault="002E0885" w:rsidP="002E0885">
      <w:pPr>
        <w:autoSpaceDE w:val="0"/>
        <w:autoSpaceDN w:val="0"/>
        <w:spacing w:before="122" w:after="0" w:line="240" w:lineRule="auto"/>
        <w:rPr>
          <w:rFonts w:ascii="Consolas" w:eastAsia="Consolas" w:hAnsi="Consolas"/>
          <w:color w:val="1F1F1F"/>
          <w:w w:val="98"/>
        </w:rPr>
      </w:pPr>
      <w:r>
        <w:rPr>
          <w:rFonts w:ascii="Consolas" w:eastAsia="Consolas" w:hAnsi="Consolas"/>
          <w:color w:val="1F1F1F"/>
          <w:w w:val="98"/>
        </w:rPr>
        <w:t xml:space="preserve">      </w:t>
      </w:r>
    </w:p>
    <w:p w14:paraId="7CA85A67" w14:textId="599C81AF" w:rsidR="002E0885" w:rsidRDefault="002E0885" w:rsidP="002E0885">
      <w:pPr>
        <w:autoSpaceDE w:val="0"/>
        <w:autoSpaceDN w:val="0"/>
        <w:spacing w:before="122" w:after="0" w:line="240" w:lineRule="auto"/>
      </w:pPr>
      <w:r>
        <w:rPr>
          <w:rFonts w:ascii="Consolas" w:eastAsia="Consolas" w:hAnsi="Consolas"/>
          <w:color w:val="1F1F1F"/>
          <w:w w:val="98"/>
        </w:rPr>
        <w:tab/>
        <w:t>Reduce(factorial(),n)</w:t>
      </w:r>
    </w:p>
    <w:p w14:paraId="3D8BC6AF" w14:textId="77777777" w:rsidR="00E33E5C" w:rsidRDefault="00000000">
      <w:pPr>
        <w:autoSpaceDE w:val="0"/>
        <w:autoSpaceDN w:val="0"/>
        <w:spacing w:before="526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# Example</w:t>
      </w:r>
    </w:p>
    <w:p w14:paraId="3652041D" w14:textId="77777777" w:rsidR="00E33E5C" w:rsidRDefault="00000000">
      <w:pPr>
        <w:autoSpaceDE w:val="0"/>
        <w:autoSpaceDN w:val="0"/>
        <w:spacing w:before="12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print(factorial(5))</w:t>
      </w:r>
    </w:p>
    <w:p w14:paraId="03748C87" w14:textId="77777777" w:rsidR="00E33E5C" w:rsidRDefault="00000000">
      <w:pPr>
        <w:autoSpaceDE w:val="0"/>
        <w:autoSpaceDN w:val="0"/>
        <w:spacing w:before="528" w:after="0" w:line="240" w:lineRule="auto"/>
        <w:ind w:left="600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>Expected Output:</w:t>
      </w:r>
      <w:r>
        <w:rPr>
          <w:rFonts w:ascii="Consolas" w:eastAsia="Consolas" w:hAnsi="Consolas"/>
          <w:color w:val="1F1F1F"/>
          <w:w w:val="98"/>
        </w:rPr>
        <w:t>120</w:t>
      </w:r>
    </w:p>
    <w:p w14:paraId="463A9F8C" w14:textId="77777777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0CD0EDAC" w14:textId="77777777" w:rsidR="00C32BB1" w:rsidRDefault="00C32BB1">
      <w:pPr>
        <w:autoSpaceDE w:val="0"/>
        <w:autoSpaceDN w:val="0"/>
        <w:spacing w:before="528" w:after="0" w:line="240" w:lineRule="auto"/>
        <w:ind w:left="600"/>
      </w:pPr>
    </w:p>
    <w:p w14:paraId="293FCF2A" w14:textId="77777777" w:rsidR="00E33E5C" w:rsidRDefault="00000000">
      <w:pPr>
        <w:autoSpaceDE w:val="0"/>
        <w:autoSpaceDN w:val="0"/>
        <w:spacing w:before="150" w:after="0" w:line="240" w:lineRule="auto"/>
        <w:jc w:val="center"/>
      </w:pPr>
      <w:r>
        <w:rPr>
          <w:noProof/>
        </w:rPr>
        <w:drawing>
          <wp:inline distT="0" distB="0" distL="0" distR="0" wp14:anchorId="4B323E55" wp14:editId="618E1E71">
            <wp:extent cx="6489700" cy="38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59F9" w14:textId="77777777" w:rsidR="00E33E5C" w:rsidRDefault="00000000">
      <w:pPr>
        <w:autoSpaceDE w:val="0"/>
        <w:autoSpaceDN w:val="0"/>
        <w:spacing w:before="146" w:after="0" w:line="242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9. </w:t>
      </w:r>
      <w:r>
        <w:rPr>
          <w:rFonts w:ascii="Roboto" w:eastAsia="Roboto" w:hAnsi="Roboto"/>
          <w:b/>
          <w:color w:val="1F1F1F"/>
          <w:sz w:val="24"/>
        </w:rPr>
        <w:t>Write a function to flatten a nested list</w:t>
      </w:r>
    </w:p>
    <w:p w14:paraId="38B76586" w14:textId="77777777" w:rsidR="00E33E5C" w:rsidRDefault="00000000">
      <w:pPr>
        <w:autoSpaceDE w:val="0"/>
        <w:autoSpaceDN w:val="0"/>
        <w:spacing w:before="550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def flatten_list(nested_lst):</w:t>
      </w:r>
    </w:p>
    <w:p w14:paraId="6EBE84C4" w14:textId="77777777" w:rsidR="00E33E5C" w:rsidRDefault="00000000">
      <w:pPr>
        <w:autoSpaceDE w:val="0"/>
        <w:autoSpaceDN w:val="0"/>
        <w:spacing w:before="136" w:after="0" w:line="240" w:lineRule="auto"/>
        <w:ind w:left="1076"/>
      </w:pPr>
      <w:r>
        <w:rPr>
          <w:rFonts w:ascii="Consolas" w:eastAsia="Consolas" w:hAnsi="Consolas"/>
          <w:color w:val="1F1F1F"/>
          <w:w w:val="98"/>
        </w:rPr>
        <w:t xml:space="preserve"> # Your code here</w:t>
      </w:r>
    </w:p>
    <w:p w14:paraId="2CC9BC47" w14:textId="77777777" w:rsidR="00E33E5C" w:rsidRDefault="00E33E5C"/>
    <w:p w14:paraId="49A35338" w14:textId="77777777" w:rsidR="00BE0F3D" w:rsidRDefault="003E2372">
      <w:r>
        <w:tab/>
      </w:r>
      <w:r w:rsidR="00BE0F3D">
        <w:t xml:space="preserve">    </w:t>
      </w:r>
      <w:r w:rsidR="00BE0F3D">
        <w:tab/>
        <w:t>A = []</w:t>
      </w:r>
    </w:p>
    <w:p w14:paraId="6D9EF56E" w14:textId="77777777" w:rsidR="00BE0F3D" w:rsidRDefault="00BE0F3D"/>
    <w:p w14:paraId="54E146E2" w14:textId="77777777" w:rsidR="00BE0F3D" w:rsidRDefault="00BE0F3D">
      <w:r>
        <w:tab/>
      </w:r>
      <w:r>
        <w:tab/>
        <w:t>For I in range(len(nested_lst)+1):</w:t>
      </w:r>
    </w:p>
    <w:p w14:paraId="1DCC9317" w14:textId="77777777" w:rsidR="00BE0F3D" w:rsidRDefault="00BE0F3D"/>
    <w:p w14:paraId="325EDC75" w14:textId="77777777" w:rsidR="00BE0F3D" w:rsidRDefault="00BE0F3D" w:rsidP="00BE0F3D">
      <w:pPr>
        <w:pStyle w:val="ListParagraph"/>
        <w:ind w:left="2520"/>
      </w:pPr>
      <w:r>
        <w:t xml:space="preserve"> a.extend(i)</w:t>
      </w:r>
    </w:p>
    <w:p w14:paraId="3184ECE8" w14:textId="77777777" w:rsidR="00BE0F3D" w:rsidRDefault="00BE0F3D" w:rsidP="00BE0F3D">
      <w:pPr>
        <w:pStyle w:val="ListParagraph"/>
        <w:ind w:left="2520"/>
      </w:pPr>
    </w:p>
    <w:p w14:paraId="24D86405" w14:textId="77777777" w:rsidR="00BE0F3D" w:rsidRDefault="00BE0F3D" w:rsidP="00BE0F3D">
      <w:pPr>
        <w:pStyle w:val="ListParagraph"/>
        <w:ind w:left="2520"/>
      </w:pPr>
    </w:p>
    <w:p w14:paraId="6243E4C8" w14:textId="77777777" w:rsidR="00BE0F3D" w:rsidRDefault="00BE0F3D" w:rsidP="00BE0F3D"/>
    <w:p w14:paraId="1DF85129" w14:textId="1EEF7361" w:rsidR="00BE0F3D" w:rsidRDefault="00BE0F3D" w:rsidP="00BE0F3D">
      <w:pPr>
        <w:sectPr w:rsidR="00BE0F3D">
          <w:pgSz w:w="11899" w:h="16838"/>
          <w:pgMar w:top="322" w:right="700" w:bottom="374" w:left="960" w:header="720" w:footer="720" w:gutter="0"/>
          <w:cols w:space="720"/>
          <w:docGrid w:linePitch="360"/>
        </w:sectPr>
      </w:pPr>
      <w:r>
        <w:t xml:space="preserve">  return a</w:t>
      </w:r>
    </w:p>
    <w:p w14:paraId="5A4E5268" w14:textId="77777777" w:rsidR="00E33E5C" w:rsidRDefault="00E33E5C">
      <w:pPr>
        <w:autoSpaceDE w:val="0"/>
        <w:autoSpaceDN w:val="0"/>
        <w:spacing w:after="296" w:line="220" w:lineRule="exact"/>
      </w:pPr>
    </w:p>
    <w:p w14:paraId="09BC48AF" w14:textId="77777777" w:rsidR="00E33E5C" w:rsidRDefault="00000000">
      <w:pPr>
        <w:autoSpaceDE w:val="0"/>
        <w:autoSpaceDN w:val="0"/>
        <w:spacing w:after="0" w:line="298" w:lineRule="auto"/>
        <w:ind w:left="720" w:right="4464"/>
      </w:pPr>
      <w:r>
        <w:rPr>
          <w:rFonts w:ascii="Consolas" w:eastAsia="Consolas" w:hAnsi="Consolas"/>
          <w:color w:val="1F1F1F"/>
          <w:w w:val="98"/>
        </w:rPr>
        <w:t xml:space="preserve"># Example </w:t>
      </w:r>
      <w:r>
        <w:br/>
      </w:r>
      <w:r>
        <w:rPr>
          <w:rFonts w:ascii="Consolas" w:eastAsia="Consolas" w:hAnsi="Consolas"/>
          <w:color w:val="1F1F1F"/>
          <w:w w:val="98"/>
        </w:rPr>
        <w:t>print(flatten_list([[1, 2], [3, 4], [5]]))</w:t>
      </w:r>
    </w:p>
    <w:p w14:paraId="173D2071" w14:textId="77777777" w:rsidR="00E33E5C" w:rsidRDefault="00000000">
      <w:pPr>
        <w:autoSpaceDE w:val="0"/>
        <w:autoSpaceDN w:val="0"/>
        <w:spacing w:before="526" w:after="0" w:line="242" w:lineRule="auto"/>
        <w:ind w:left="600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>Expected Output:</w:t>
      </w:r>
      <w:r>
        <w:rPr>
          <w:rFonts w:ascii="Consolas" w:eastAsia="Consolas" w:hAnsi="Consolas"/>
          <w:color w:val="1F1F1F"/>
          <w:w w:val="98"/>
        </w:rPr>
        <w:t>[1, 2, 3, 4, 5]</w:t>
      </w:r>
    </w:p>
    <w:p w14:paraId="3FF0E4FB" w14:textId="77777777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3606DA49" w14:textId="77777777" w:rsidR="00C32BB1" w:rsidRDefault="00C32BB1">
      <w:pPr>
        <w:autoSpaceDE w:val="0"/>
        <w:autoSpaceDN w:val="0"/>
        <w:spacing w:before="526" w:after="0" w:line="242" w:lineRule="auto"/>
        <w:ind w:left="600"/>
      </w:pPr>
    </w:p>
    <w:p w14:paraId="1F1251BD" w14:textId="77777777" w:rsidR="00E33E5C" w:rsidRDefault="00000000">
      <w:pPr>
        <w:autoSpaceDE w:val="0"/>
        <w:autoSpaceDN w:val="0"/>
        <w:spacing w:before="164" w:after="0" w:line="240" w:lineRule="auto"/>
        <w:jc w:val="center"/>
      </w:pPr>
      <w:r>
        <w:rPr>
          <w:noProof/>
        </w:rPr>
        <w:drawing>
          <wp:inline distT="0" distB="0" distL="0" distR="0" wp14:anchorId="2432AD8B" wp14:editId="473874D4">
            <wp:extent cx="6489700" cy="25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8C77" w14:textId="77777777" w:rsidR="00E33E5C" w:rsidRDefault="00000000">
      <w:pPr>
        <w:autoSpaceDE w:val="0"/>
        <w:autoSpaceDN w:val="0"/>
        <w:spacing w:before="152" w:after="0" w:line="240" w:lineRule="auto"/>
        <w:ind w:left="208"/>
      </w:pPr>
      <w:r>
        <w:rPr>
          <w:rFonts w:ascii="Roboto" w:eastAsia="Roboto" w:hAnsi="Roboto"/>
          <w:color w:val="1F1F1F"/>
          <w:sz w:val="24"/>
        </w:rPr>
        <w:t xml:space="preserve">10. </w:t>
      </w:r>
      <w:r>
        <w:rPr>
          <w:rFonts w:ascii="Roboto" w:eastAsia="Roboto" w:hAnsi="Roboto"/>
          <w:b/>
          <w:color w:val="1F1F1F"/>
          <w:sz w:val="24"/>
        </w:rPr>
        <w:t>Write a lambda function to check if a number is prime</w:t>
      </w:r>
    </w:p>
    <w:p w14:paraId="6DD76BAC" w14:textId="32540651" w:rsidR="00E33E5C" w:rsidRDefault="00000000">
      <w:pPr>
        <w:autoSpaceDE w:val="0"/>
        <w:autoSpaceDN w:val="0"/>
        <w:spacing w:before="55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 xml:space="preserve">is_prime = lambda n: </w:t>
      </w:r>
    </w:p>
    <w:p w14:paraId="7C4A9965" w14:textId="77777777" w:rsidR="00E33E5C" w:rsidRDefault="00000000">
      <w:pPr>
        <w:autoSpaceDE w:val="0"/>
        <w:autoSpaceDN w:val="0"/>
        <w:spacing w:before="512" w:after="0" w:line="322" w:lineRule="auto"/>
        <w:ind w:left="720" w:right="7200"/>
      </w:pPr>
      <w:r>
        <w:rPr>
          <w:rFonts w:ascii="Consolas" w:eastAsia="Consolas" w:hAnsi="Consolas"/>
          <w:color w:val="1F1F1F"/>
          <w:w w:val="98"/>
        </w:rPr>
        <w:t xml:space="preserve"># Example </w:t>
      </w:r>
      <w:r>
        <w:br/>
      </w:r>
      <w:r>
        <w:rPr>
          <w:rFonts w:ascii="Consolas" w:eastAsia="Consolas" w:hAnsi="Consolas"/>
          <w:color w:val="1F1F1F"/>
          <w:w w:val="98"/>
        </w:rPr>
        <w:t xml:space="preserve">print(is_prime(7)) </w:t>
      </w:r>
      <w:r>
        <w:br/>
      </w:r>
      <w:r>
        <w:rPr>
          <w:rFonts w:ascii="Consolas" w:eastAsia="Consolas" w:hAnsi="Consolas"/>
          <w:color w:val="1F1F1F"/>
          <w:w w:val="98"/>
        </w:rPr>
        <w:t>print(is_prime(10))</w:t>
      </w:r>
    </w:p>
    <w:p w14:paraId="54EBB7E5" w14:textId="77777777" w:rsidR="00E33E5C" w:rsidRDefault="00000000">
      <w:pPr>
        <w:autoSpaceDE w:val="0"/>
        <w:autoSpaceDN w:val="0"/>
        <w:spacing w:before="528" w:after="0" w:line="317" w:lineRule="auto"/>
        <w:ind w:left="644" w:right="7776" w:hanging="44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 xml:space="preserve">Expected Output: </w:t>
      </w:r>
      <w:r>
        <w:br/>
      </w:r>
      <w:r>
        <w:rPr>
          <w:rFonts w:ascii="Consolas" w:eastAsia="Consolas" w:hAnsi="Consolas"/>
          <w:color w:val="1F1F1F"/>
          <w:w w:val="98"/>
        </w:rPr>
        <w:t xml:space="preserve">True </w:t>
      </w:r>
      <w:r>
        <w:br/>
      </w:r>
      <w:r>
        <w:rPr>
          <w:rFonts w:ascii="Consolas" w:eastAsia="Consolas" w:hAnsi="Consolas"/>
          <w:color w:val="1F1F1F"/>
          <w:w w:val="98"/>
        </w:rPr>
        <w:t>False</w:t>
      </w:r>
    </w:p>
    <w:p w14:paraId="32C27969" w14:textId="77777777" w:rsidR="00C32BB1" w:rsidRDefault="00C32BB1">
      <w:pPr>
        <w:autoSpaceDE w:val="0"/>
        <w:autoSpaceDN w:val="0"/>
        <w:spacing w:before="528" w:after="0" w:line="317" w:lineRule="auto"/>
        <w:ind w:left="644" w:right="7776" w:hanging="44"/>
        <w:rPr>
          <w:rFonts w:ascii="Consolas" w:eastAsia="Consolas" w:hAnsi="Consolas"/>
          <w:color w:val="1F1F1F"/>
          <w:w w:val="98"/>
        </w:rPr>
      </w:pPr>
    </w:p>
    <w:p w14:paraId="403F858B" w14:textId="77777777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673A3CE8" w14:textId="77777777" w:rsidR="00C32BB1" w:rsidRDefault="00C32BB1">
      <w:pPr>
        <w:autoSpaceDE w:val="0"/>
        <w:autoSpaceDN w:val="0"/>
        <w:spacing w:before="528" w:after="0" w:line="317" w:lineRule="auto"/>
        <w:ind w:left="644" w:right="7776" w:hanging="44"/>
      </w:pPr>
    </w:p>
    <w:p w14:paraId="71FA9DEF" w14:textId="77777777" w:rsidR="00E33E5C" w:rsidRDefault="00000000">
      <w:pPr>
        <w:autoSpaceDE w:val="0"/>
        <w:autoSpaceDN w:val="0"/>
        <w:spacing w:before="170" w:after="0" w:line="240" w:lineRule="auto"/>
        <w:jc w:val="center"/>
      </w:pPr>
      <w:r>
        <w:rPr>
          <w:noProof/>
        </w:rPr>
        <w:drawing>
          <wp:inline distT="0" distB="0" distL="0" distR="0" wp14:anchorId="5BE6BFDB" wp14:editId="3E5B2267">
            <wp:extent cx="6489700" cy="38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E5C" w:rsidSect="00034616">
      <w:pgSz w:w="11899" w:h="16838"/>
      <w:pgMar w:top="516" w:right="700" w:bottom="1440" w:left="9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1DA28AC"/>
    <w:multiLevelType w:val="hybridMultilevel"/>
    <w:tmpl w:val="1742C72E"/>
    <w:lvl w:ilvl="0" w:tplc="91BEA23A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1147087367">
    <w:abstractNumId w:val="8"/>
  </w:num>
  <w:num w:numId="2" w16cid:durableId="1174107464">
    <w:abstractNumId w:val="6"/>
  </w:num>
  <w:num w:numId="3" w16cid:durableId="420181884">
    <w:abstractNumId w:val="5"/>
  </w:num>
  <w:num w:numId="4" w16cid:durableId="2135319359">
    <w:abstractNumId w:val="4"/>
  </w:num>
  <w:num w:numId="5" w16cid:durableId="2132163597">
    <w:abstractNumId w:val="7"/>
  </w:num>
  <w:num w:numId="6" w16cid:durableId="302152572">
    <w:abstractNumId w:val="3"/>
  </w:num>
  <w:num w:numId="7" w16cid:durableId="1304962842">
    <w:abstractNumId w:val="2"/>
  </w:num>
  <w:num w:numId="8" w16cid:durableId="1955016749">
    <w:abstractNumId w:val="1"/>
  </w:num>
  <w:num w:numId="9" w16cid:durableId="348801504">
    <w:abstractNumId w:val="0"/>
  </w:num>
  <w:num w:numId="10" w16cid:durableId="8009958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2C0A"/>
    <w:rsid w:val="0015074B"/>
    <w:rsid w:val="001C3FEF"/>
    <w:rsid w:val="002049AC"/>
    <w:rsid w:val="0029639D"/>
    <w:rsid w:val="002E0885"/>
    <w:rsid w:val="003104FD"/>
    <w:rsid w:val="00326F90"/>
    <w:rsid w:val="003E2372"/>
    <w:rsid w:val="004B5D0B"/>
    <w:rsid w:val="005B1728"/>
    <w:rsid w:val="0068115A"/>
    <w:rsid w:val="006B4DC6"/>
    <w:rsid w:val="007D2F1D"/>
    <w:rsid w:val="008B2545"/>
    <w:rsid w:val="008B7C3A"/>
    <w:rsid w:val="00A70B86"/>
    <w:rsid w:val="00AA1D8D"/>
    <w:rsid w:val="00B47730"/>
    <w:rsid w:val="00B81286"/>
    <w:rsid w:val="00BE0F3D"/>
    <w:rsid w:val="00C32BB1"/>
    <w:rsid w:val="00C348E1"/>
    <w:rsid w:val="00CB0664"/>
    <w:rsid w:val="00E33E5C"/>
    <w:rsid w:val="00F750AF"/>
    <w:rsid w:val="00FC62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F6B97F"/>
  <w14:defaultImageDpi w14:val="300"/>
  <w15:docId w15:val="{58DF902A-C71C-4F9C-89DC-42C7B4A02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13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Sohel Shaikh</cp:lastModifiedBy>
  <cp:revision>15</cp:revision>
  <dcterms:created xsi:type="dcterms:W3CDTF">2013-12-23T23:15:00Z</dcterms:created>
  <dcterms:modified xsi:type="dcterms:W3CDTF">2025-02-23T07:20:00Z</dcterms:modified>
  <cp:category/>
</cp:coreProperties>
</file>