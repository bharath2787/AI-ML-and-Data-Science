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5D320D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5D320D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5D320D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5D320D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5D320D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 xml:space="preserve">Section 1: Multiple Choice Questions (20 </w:t>
      </w:r>
      <w:proofErr w:type="gramStart"/>
      <w:r>
        <w:rPr>
          <w:rFonts w:ascii="Roboto" w:eastAsia="Roboto" w:hAnsi="Roboto"/>
          <w:b/>
          <w:color w:val="1F1F1F"/>
          <w:w w:val="101"/>
          <w:sz w:val="34"/>
        </w:rPr>
        <w:t>Questions ,</w:t>
      </w:r>
      <w:proofErr w:type="gramEnd"/>
      <w:r>
        <w:rPr>
          <w:rFonts w:ascii="Roboto" w:eastAsia="Roboto" w:hAnsi="Roboto"/>
          <w:b/>
          <w:color w:val="1F1F1F"/>
          <w:w w:val="101"/>
          <w:sz w:val="34"/>
        </w:rPr>
        <w:t xml:space="preserve"> 2 Marks</w:t>
      </w:r>
    </w:p>
    <w:p w14:paraId="7F68DD2D" w14:textId="77777777" w:rsidR="00E33E5C" w:rsidRDefault="005D320D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5D320D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5D320D">
      <w:pPr>
        <w:autoSpaceDE w:val="0"/>
        <w:autoSpaceDN w:val="0"/>
        <w:spacing w:before="250" w:after="0" w:line="242" w:lineRule="auto"/>
        <w:ind w:left="842"/>
      </w:pPr>
      <w:r>
        <w:rPr>
          <w:rFonts w:ascii="Roboto" w:eastAsia="Roboto" w:hAnsi="Roboto"/>
          <w:color w:val="1F1F1F"/>
          <w:sz w:val="24"/>
        </w:rPr>
        <w:t>1. What will be the output of the following code?</w:t>
      </w:r>
    </w:p>
    <w:p w14:paraId="1D841B25" w14:textId="77777777" w:rsidR="00E33E5C" w:rsidRDefault="005D320D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</w:t>
      </w:r>
      <w:proofErr w:type="spellStart"/>
      <w:r>
        <w:rPr>
          <w:rFonts w:ascii="Consolas" w:eastAsia="Consolas" w:hAnsi="Consolas"/>
          <w:color w:val="1F1F1F"/>
          <w:w w:val="98"/>
        </w:rPr>
        <w:t>PythonProgramming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0122751" w14:textId="77777777" w:rsidR="00E33E5C" w:rsidRDefault="005D320D">
      <w:pPr>
        <w:autoSpaceDE w:val="0"/>
        <w:autoSpaceDN w:val="0"/>
        <w:spacing w:before="138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s[</w:t>
      </w:r>
      <w:proofErr w:type="gramEnd"/>
      <w:r>
        <w:rPr>
          <w:rFonts w:ascii="Consolas" w:eastAsia="Consolas" w:hAnsi="Consolas"/>
          <w:color w:val="1F1F1F"/>
          <w:w w:val="98"/>
        </w:rPr>
        <w:t>2:10:2])</w:t>
      </w:r>
    </w:p>
    <w:p w14:paraId="037B3635" w14:textId="77777777" w:rsidR="00E33E5C" w:rsidRDefault="005D320D">
      <w:pPr>
        <w:autoSpaceDE w:val="0"/>
        <w:autoSpaceDN w:val="0"/>
        <w:spacing w:before="528" w:after="0" w:line="298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spellStart"/>
      <w:r>
        <w:rPr>
          <w:rFonts w:ascii="Consolas" w:eastAsia="Consolas" w:hAnsi="Consolas"/>
          <w:color w:val="1F1F1F"/>
          <w:w w:val="98"/>
        </w:rPr>
        <w:t>toPorm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>
        <w:rPr>
          <w:rFonts w:ascii="Consolas" w:eastAsia="Consolas" w:hAnsi="Consolas"/>
          <w:color w:val="1F1F1F"/>
          <w:w w:val="98"/>
        </w:rPr>
        <w:t>tPg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proofErr w:type="spellStart"/>
      <w:r>
        <w:rPr>
          <w:rFonts w:ascii="Consolas" w:eastAsia="Consolas" w:hAnsi="Consolas"/>
          <w:color w:val="1F1F1F"/>
          <w:w w:val="98"/>
        </w:rPr>
        <w:t>toPg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spellStart"/>
      <w:r>
        <w:rPr>
          <w:rFonts w:ascii="Consolas" w:eastAsia="Consolas" w:hAnsi="Consolas"/>
          <w:color w:val="1F1F1F"/>
          <w:w w:val="98"/>
        </w:rPr>
        <w:t>hnrg</w:t>
      </w:r>
      <w:proofErr w:type="spellEnd"/>
    </w:p>
    <w:p w14:paraId="1E286BE5" w14:textId="4169AC05" w:rsidR="00C32BB1" w:rsidRPr="00C32BB1" w:rsidRDefault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3E7BC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 c) </w:t>
      </w:r>
      <w:proofErr w:type="spellStart"/>
      <w:r w:rsidR="003E7BC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topg</w:t>
      </w:r>
      <w:proofErr w:type="spellEnd"/>
    </w:p>
    <w:p w14:paraId="28DB3266" w14:textId="77777777" w:rsidR="00E33E5C" w:rsidRDefault="005D320D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Hello</w:t>
      </w:r>
      <w:proofErr w:type="gramStart"/>
      <w:r>
        <w:rPr>
          <w:rFonts w:ascii="Consolas" w:eastAsia="Consolas" w:hAnsi="Consolas"/>
          <w:color w:val="1F1F1F"/>
          <w:w w:val="98"/>
        </w:rPr>
        <w:t>".replace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Heo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Helo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48738308" w14:textId="0159474F" w:rsidR="00D7040D" w:rsidRDefault="00C32BB1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  <w:proofErr w:type="spellStart"/>
      <w:proofErr w:type="gramStart"/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434259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</w:t>
      </w:r>
      <w:proofErr w:type="spellEnd"/>
      <w:proofErr w:type="gramEnd"/>
      <w:r w:rsidR="00434259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) Heo</w:t>
      </w:r>
    </w:p>
    <w:p w14:paraId="106B085A" w14:textId="77777777" w:rsidR="00CB0CCB" w:rsidRDefault="00CB0CCB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</w:p>
    <w:p w14:paraId="39688D7B" w14:textId="77777777" w:rsidR="00CB0CCB" w:rsidRDefault="00CB0CCB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</w:p>
    <w:p w14:paraId="11B0F418" w14:textId="77777777" w:rsidR="00CB0CCB" w:rsidRDefault="00CB0CCB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</w:p>
    <w:p w14:paraId="71276B24" w14:textId="77777777" w:rsidR="00CB0CCB" w:rsidRPr="00D7040D" w:rsidRDefault="00CB0CCB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</w:p>
    <w:p w14:paraId="4D857DDB" w14:textId="77777777" w:rsidR="00C32BB1" w:rsidRDefault="00C32BB1">
      <w:pPr>
        <w:autoSpaceDE w:val="0"/>
        <w:autoSpaceDN w:val="0"/>
        <w:spacing w:before="222" w:after="0" w:line="302" w:lineRule="auto"/>
        <w:ind w:left="1100" w:right="4896" w:hanging="258"/>
      </w:pPr>
    </w:p>
    <w:p w14:paraId="7C292DCC" w14:textId="77777777" w:rsidR="00E33E5C" w:rsidRDefault="005D320D">
      <w:pPr>
        <w:autoSpaceDE w:val="0"/>
        <w:autoSpaceDN w:val="0"/>
        <w:spacing w:before="170" w:after="0" w:line="240" w:lineRule="auto"/>
        <w:ind w:left="500"/>
      </w:pPr>
      <w:r>
        <w:rPr>
          <w:noProof/>
        </w:rPr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5D320D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63BC551F" w14:textId="77777777" w:rsidR="00E33E5C" w:rsidRDefault="005D320D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5D320D">
      <w:pPr>
        <w:autoSpaceDE w:val="0"/>
        <w:autoSpaceDN w:val="0"/>
        <w:spacing w:before="552" w:after="0" w:line="240" w:lineRule="auto"/>
        <w:ind w:left="1220"/>
      </w:pP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[1, 2, 3] </w:t>
      </w:r>
    </w:p>
    <w:p w14:paraId="52A58069" w14:textId="77777777" w:rsidR="00E33E5C" w:rsidRDefault="005D320D">
      <w:pPr>
        <w:autoSpaceDE w:val="0"/>
        <w:autoSpaceDN w:val="0"/>
        <w:spacing w:before="122" w:after="0" w:line="240" w:lineRule="auto"/>
        <w:ind w:left="12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lst.extend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([4, 5]) </w:t>
      </w:r>
    </w:p>
    <w:p w14:paraId="323C2B0A" w14:textId="77777777" w:rsidR="00E33E5C" w:rsidRDefault="005D320D">
      <w:pPr>
        <w:autoSpaceDE w:val="0"/>
        <w:autoSpaceDN w:val="0"/>
        <w:spacing w:before="1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</w:t>
      </w:r>
    </w:p>
    <w:p w14:paraId="494BF1E1" w14:textId="77777777" w:rsidR="00E33E5C" w:rsidRDefault="005D320D">
      <w:pPr>
        <w:autoSpaceDE w:val="0"/>
        <w:autoSpaceDN w:val="0"/>
        <w:spacing w:before="512" w:after="0" w:line="30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13FC69E3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proofErr w:type="spellStart"/>
      <w:proofErr w:type="gramStart"/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CB0C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b</w:t>
      </w:r>
      <w:proofErr w:type="spellEnd"/>
      <w:proofErr w:type="gramEnd"/>
      <w:r w:rsidR="001B3408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)</w:t>
      </w:r>
      <w:r w:rsidR="007F17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. </w:t>
      </w:r>
      <w:r w:rsidR="00CB0C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[</w:t>
      </w:r>
      <w:r w:rsidR="0030754F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1, 2,</w:t>
      </w:r>
      <w:r w:rsidR="007D168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 </w:t>
      </w:r>
      <w:r w:rsidR="0030754F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3</w:t>
      </w:r>
      <w:r w:rsidR="001B3408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, </w:t>
      </w:r>
      <w:r w:rsidR="0030754F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4</w:t>
      </w:r>
      <w:r w:rsidR="007F17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, </w:t>
      </w:r>
      <w:r w:rsidR="001B3408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5]</w:t>
      </w:r>
    </w:p>
    <w:p w14:paraId="4FFE9280" w14:textId="7DEF2D68" w:rsidR="00E33E5C" w:rsidRDefault="005D320D" w:rsidP="007F17CB">
      <w:pPr>
        <w:tabs>
          <w:tab w:val="left" w:pos="1100"/>
        </w:tabs>
        <w:autoSpaceDE w:val="0"/>
        <w:autoSpaceDN w:val="0"/>
        <w:spacing w:before="220" w:after="0"/>
        <w:ind w:left="842" w:right="3024"/>
        <w:sectPr w:rsidR="00E33E5C">
          <w:pgSz w:w="11899" w:h="16838"/>
          <w:pgMar w:top="230" w:right="432" w:bottom="274" w:left="460" w:header="720" w:footer="720" w:gutter="0"/>
          <w:cols w:space="720"/>
          <w:docGrid w:linePitch="360"/>
        </w:sectPr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</w:t>
      </w:r>
      <w:r w:rsidR="005723A3">
        <w:rPr>
          <w:rFonts w:ascii="Roboto" w:eastAsia="Roboto" w:hAnsi="Roboto"/>
          <w:color w:val="1F1F1F"/>
          <w:sz w:val="24"/>
        </w:rPr>
        <w:t>e</w:t>
      </w:r>
    </w:p>
    <w:p w14:paraId="64A8DB79" w14:textId="77777777" w:rsidR="00E33E5C" w:rsidRDefault="005D320D" w:rsidP="007F17CB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color w:val="1F1F1F"/>
          <w:sz w:val="24"/>
        </w:rPr>
        <w:lastRenderedPageBreak/>
        <w:t>b) Tuples consume less memory than lists.</w:t>
      </w:r>
    </w:p>
    <w:p w14:paraId="3CF8A579" w14:textId="77777777" w:rsidR="00E33E5C" w:rsidRDefault="005D320D">
      <w:pPr>
        <w:autoSpaceDE w:val="0"/>
        <w:autoSpaceDN w:val="0"/>
        <w:spacing w:before="102" w:after="0"/>
        <w:ind w:left="6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Tuples support item assignment. </w:t>
      </w:r>
      <w:r>
        <w:br/>
      </w:r>
      <w:r>
        <w:rPr>
          <w:rFonts w:ascii="Roboto" w:eastAsia="Roboto" w:hAnsi="Roboto"/>
          <w:color w:val="1F1F1F"/>
          <w:sz w:val="24"/>
        </w:rPr>
        <w:t>d) Tuples can contain mutable objects.</w:t>
      </w:r>
    </w:p>
    <w:p w14:paraId="0B810DBC" w14:textId="7EBA0252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 xml:space="preserve"> c) </w:t>
      </w:r>
      <w:r w:rsidR="000625EF" w:rsidRPr="00F94331">
        <w:rPr>
          <w:b/>
          <w:bCs/>
          <w:highlight w:val="yellow"/>
          <w:u w:val="single"/>
        </w:rPr>
        <w:t>Tuples support item assignment</w:t>
      </w:r>
    </w:p>
    <w:p w14:paraId="61F9F439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5B7A0FD4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29F0D7BE" w14:textId="77777777" w:rsidR="00E33E5C" w:rsidRDefault="005D320D">
      <w:pPr>
        <w:autoSpaceDE w:val="0"/>
        <w:autoSpaceDN w:val="0"/>
        <w:spacing w:before="222" w:after="0" w:line="302" w:lineRule="auto"/>
        <w:ind w:left="600" w:right="5328" w:hanging="25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5. What will </w:t>
      </w:r>
      <w:proofErr w:type="gramStart"/>
      <w:r>
        <w:rPr>
          <w:rFonts w:ascii="Consolas" w:eastAsia="Consolas" w:hAnsi="Consolas"/>
          <w:color w:val="1F1F1F"/>
          <w:w w:val="98"/>
        </w:rPr>
        <w:t>tuple(</w:t>
      </w:r>
      <w:proofErr w:type="gramEnd"/>
      <w:r>
        <w:rPr>
          <w:rFonts w:ascii="Consolas" w:eastAsia="Consolas" w:hAnsi="Consolas"/>
          <w:color w:val="1F1F1F"/>
          <w:w w:val="98"/>
        </w:rPr>
        <w:t>[1, 2, 3, 4])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(1, 2, 3, 4)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{1, 2, 3, 4}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51B0FCAC" w14:textId="5958ADFC" w:rsidR="00C32BB1" w:rsidRDefault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 xml:space="preserve"> </w:t>
      </w:r>
      <w:proofErr w:type="gramStart"/>
      <w:r w:rsidR="000625EF">
        <w:rPr>
          <w:b/>
          <w:bCs/>
          <w:u w:val="single"/>
        </w:rPr>
        <w:t>b</w:t>
      </w:r>
      <w:r w:rsidR="000625EF" w:rsidRPr="00F94331">
        <w:rPr>
          <w:b/>
          <w:bCs/>
          <w:highlight w:val="yellow"/>
          <w:u w:val="single"/>
        </w:rPr>
        <w:t>)[</w:t>
      </w:r>
      <w:proofErr w:type="gramEnd"/>
      <w:r w:rsidR="000625EF" w:rsidRPr="00F94331">
        <w:rPr>
          <w:b/>
          <w:bCs/>
          <w:highlight w:val="yellow"/>
          <w:u w:val="single"/>
        </w:rPr>
        <w:t>1,2,3,4]</w:t>
      </w:r>
    </w:p>
    <w:p w14:paraId="359212AF" w14:textId="77777777" w:rsidR="000625EF" w:rsidRPr="00C32BB1" w:rsidRDefault="000625EF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17916420" w14:textId="77777777" w:rsidR="00E33E5C" w:rsidRDefault="005D320D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3EEBD62E" wp14:editId="78847D9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9C5" w14:textId="77777777" w:rsidR="00E33E5C" w:rsidRDefault="005D320D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7E41329B" w14:textId="77777777" w:rsidR="00E33E5C" w:rsidRDefault="005D320D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263F4E8F" w14:textId="77777777" w:rsidR="00E33E5C" w:rsidRDefault="005D320D">
      <w:pPr>
        <w:autoSpaceDE w:val="0"/>
        <w:autoSpaceDN w:val="0"/>
        <w:spacing w:before="88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0C6E5114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42C48E27" w14:textId="4960298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[</w:t>
      </w:r>
      <w:proofErr w:type="gramEnd"/>
      <w:r w:rsidR="000625EF" w:rsidRPr="00F94331">
        <w:rPr>
          <w:b/>
          <w:bCs/>
          <w:highlight w:val="yellow"/>
          <w:u w:val="single"/>
        </w:rPr>
        <w:t>30,40,50]</w:t>
      </w:r>
    </w:p>
    <w:p w14:paraId="6906BE6F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65B58D4D" w14:textId="77777777" w:rsidR="00E33E5C" w:rsidRDefault="005D320D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r>
        <w:rPr>
          <w:rFonts w:ascii="Consolas" w:eastAsia="Consolas" w:hAnsi="Consolas"/>
          <w:color w:val="1F1F1F"/>
          <w:w w:val="98"/>
        </w:rPr>
        <w:t>list</w:t>
      </w:r>
      <w:proofErr w:type="gramStart"/>
      <w:r>
        <w:rPr>
          <w:rFonts w:ascii="Consolas" w:eastAsia="Consolas" w:hAnsi="Consolas"/>
          <w:color w:val="1F1F1F"/>
          <w:w w:val="98"/>
        </w:rPr>
        <w:t>[::</w:t>
      </w:r>
      <w:proofErr w:type="gramEnd"/>
      <w:r>
        <w:rPr>
          <w:rFonts w:ascii="Consolas" w:eastAsia="Consolas" w:hAnsi="Consolas"/>
          <w:color w:val="1F1F1F"/>
          <w:w w:val="98"/>
        </w:rPr>
        <w:t>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7A04B6DC" w14:textId="01D373F9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b</w:t>
      </w:r>
      <w:proofErr w:type="spellEnd"/>
      <w:proofErr w:type="gramEnd"/>
      <w:r w:rsidR="000625EF" w:rsidRPr="00F94331">
        <w:rPr>
          <w:b/>
          <w:bCs/>
          <w:highlight w:val="yellow"/>
          <w:u w:val="single"/>
        </w:rPr>
        <w:t>)[‘</w:t>
      </w:r>
      <w:proofErr w:type="spellStart"/>
      <w:r w:rsidR="000625EF" w:rsidRPr="00F94331">
        <w:rPr>
          <w:b/>
          <w:bCs/>
          <w:highlight w:val="yellow"/>
          <w:u w:val="single"/>
        </w:rPr>
        <w:t>d’,’c’,’b’,’a</w:t>
      </w:r>
      <w:proofErr w:type="spellEnd"/>
      <w:r w:rsidR="000625EF" w:rsidRPr="00F94331">
        <w:rPr>
          <w:b/>
          <w:bCs/>
          <w:highlight w:val="yellow"/>
          <w:u w:val="single"/>
        </w:rPr>
        <w:t>’]</w:t>
      </w:r>
    </w:p>
    <w:p w14:paraId="318FF05C" w14:textId="77777777" w:rsidR="00C32BB1" w:rsidRDefault="00C32BB1">
      <w:pPr>
        <w:autoSpaceDE w:val="0"/>
        <w:autoSpaceDN w:val="0"/>
        <w:spacing w:before="220" w:after="0" w:line="302" w:lineRule="auto"/>
        <w:ind w:left="600" w:right="2592" w:hanging="258"/>
      </w:pPr>
    </w:p>
    <w:p w14:paraId="00FABC83" w14:textId="77777777" w:rsidR="00E33E5C" w:rsidRDefault="005D320D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D33D16" wp14:editId="7BDB3B0C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288" w14:textId="77777777" w:rsidR="00E33E5C" w:rsidRDefault="005D320D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65E833F0" w14:textId="77777777" w:rsidR="00E33E5C" w:rsidRDefault="005D320D">
      <w:pPr>
        <w:autoSpaceDE w:val="0"/>
        <w:autoSpaceDN w:val="0"/>
        <w:spacing w:before="250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 xml:space="preserve">[x**2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181D5CF0" w14:textId="77777777" w:rsidR="00E33E5C" w:rsidRDefault="005D320D">
      <w:pPr>
        <w:autoSpaceDE w:val="0"/>
        <w:autoSpaceDN w:val="0"/>
        <w:spacing w:before="86" w:after="0" w:line="30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16] </w:t>
      </w:r>
      <w:r>
        <w:br/>
      </w:r>
      <w:r>
        <w:rPr>
          <w:rFonts w:ascii="Roboto" w:eastAsia="Roboto" w:hAnsi="Roboto"/>
          <w:color w:val="1F1F1F"/>
          <w:sz w:val="24"/>
        </w:rPr>
        <w:lastRenderedPageBreak/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5F92D6EE" w14:textId="100562C8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proofErr w:type="gramStart"/>
      <w:r w:rsidR="000625EF">
        <w:rPr>
          <w:b/>
          <w:bCs/>
          <w:u w:val="single"/>
        </w:rPr>
        <w:t>c</w:t>
      </w:r>
      <w:proofErr w:type="spellEnd"/>
      <w:r w:rsidR="000625EF">
        <w:rPr>
          <w:b/>
          <w:bCs/>
          <w:u w:val="single"/>
        </w:rPr>
        <w:t>)[</w:t>
      </w:r>
      <w:proofErr w:type="gramEnd"/>
      <w:r w:rsidR="000625EF" w:rsidRPr="00F94331">
        <w:rPr>
          <w:b/>
          <w:bCs/>
          <w:highlight w:val="yellow"/>
          <w:u w:val="single"/>
        </w:rPr>
        <w:t>0,1,4,9,16]</w:t>
      </w:r>
    </w:p>
    <w:p w14:paraId="5F551EFE" w14:textId="77777777" w:rsidR="00C32BB1" w:rsidRDefault="00C32BB1">
      <w:pPr>
        <w:autoSpaceDE w:val="0"/>
        <w:autoSpaceDN w:val="0"/>
        <w:spacing w:before="86" w:after="0" w:line="300" w:lineRule="auto"/>
        <w:ind w:left="600" w:right="7344"/>
      </w:pPr>
    </w:p>
    <w:p w14:paraId="39831DC8" w14:textId="77777777" w:rsidR="00E33E5C" w:rsidRDefault="005D320D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10) if x % 2 == 0]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[x for x in range(10) x % 2 == 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[x+1 for x in range(3)]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7DFDCEF6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b</w:t>
      </w:r>
      <w:proofErr w:type="spellEnd"/>
      <w:proofErr w:type="gramEnd"/>
      <w:r w:rsidR="000625EF" w:rsidRPr="00F94331">
        <w:rPr>
          <w:b/>
          <w:bCs/>
          <w:highlight w:val="yellow"/>
          <w:u w:val="single"/>
        </w:rPr>
        <w:t>)[x for x in range(10) x%2==0]</w:t>
      </w:r>
    </w:p>
    <w:p w14:paraId="4D6A00B1" w14:textId="77777777" w:rsidR="00C32BB1" w:rsidRDefault="00C32BB1">
      <w:pPr>
        <w:autoSpaceDE w:val="0"/>
        <w:autoSpaceDN w:val="0"/>
        <w:spacing w:before="222" w:after="0" w:line="302" w:lineRule="auto"/>
        <w:ind w:left="600" w:right="4464" w:hanging="258"/>
      </w:pPr>
    </w:p>
    <w:p w14:paraId="761A5D24" w14:textId="77777777" w:rsidR="00E33E5C" w:rsidRDefault="005D320D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5D320D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5D320D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6268219D" w14:textId="77777777" w:rsidR="00E33E5C" w:rsidRDefault="005D320D">
      <w:pPr>
        <w:autoSpaceDE w:val="0"/>
        <w:autoSpaceDN w:val="0"/>
        <w:spacing w:before="88" w:after="0" w:line="283" w:lineRule="auto"/>
        <w:ind w:left="600" w:right="77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[1, 2, 3, 4]</w:t>
      </w:r>
    </w:p>
    <w:p w14:paraId="4FDE7C5F" w14:textId="77777777" w:rsidR="00E33E5C" w:rsidRDefault="00E33E5C">
      <w:pPr>
        <w:sectPr w:rsidR="00E33E5C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>
      <w:pPr>
        <w:autoSpaceDE w:val="0"/>
        <w:autoSpaceDN w:val="0"/>
        <w:spacing w:after="86" w:line="220" w:lineRule="exact"/>
      </w:pPr>
    </w:p>
    <w:p w14:paraId="72CCFB3F" w14:textId="77777777" w:rsidR="00E33E5C" w:rsidRDefault="005D320D">
      <w:pPr>
        <w:autoSpaceDE w:val="0"/>
        <w:autoSpaceDN w:val="0"/>
        <w:spacing w:after="0" w:line="283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75AB6EAB" w14:textId="3E018C81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a</w:t>
      </w:r>
      <w:proofErr w:type="spellEnd"/>
      <w:proofErr w:type="gramEnd"/>
      <w:r w:rsidR="000625EF">
        <w:rPr>
          <w:b/>
          <w:bCs/>
          <w:u w:val="single"/>
        </w:rPr>
        <w:t>)[</w:t>
      </w:r>
      <w:r w:rsidR="000625EF" w:rsidRPr="00F94331">
        <w:rPr>
          <w:b/>
          <w:bCs/>
          <w:highlight w:val="yellow"/>
          <w:u w:val="single"/>
        </w:rPr>
        <w:t>1,3]</w:t>
      </w:r>
    </w:p>
    <w:p w14:paraId="3DD37E92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3CCF9380" w14:textId="77777777" w:rsidR="00E33E5C" w:rsidRDefault="005D320D">
      <w:pPr>
        <w:autoSpaceDE w:val="0"/>
        <w:autoSpaceDN w:val="0"/>
        <w:spacing w:before="206" w:after="0" w:line="305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7CC35405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proofErr w:type="gramStart"/>
      <w:r w:rsidR="000625EF">
        <w:rPr>
          <w:b/>
          <w:bCs/>
          <w:u w:val="single"/>
        </w:rPr>
        <w:t>c</w:t>
      </w:r>
      <w:proofErr w:type="spellEnd"/>
      <w:r w:rsidR="000625EF" w:rsidRPr="00F94331">
        <w:rPr>
          <w:b/>
          <w:bCs/>
          <w:highlight w:val="yellow"/>
          <w:u w:val="single"/>
        </w:rPr>
        <w:t>)[</w:t>
      </w:r>
      <w:proofErr w:type="gramEnd"/>
      <w:r w:rsidR="000625EF" w:rsidRPr="00F94331">
        <w:rPr>
          <w:b/>
          <w:bCs/>
          <w:highlight w:val="yellow"/>
          <w:u w:val="single"/>
        </w:rPr>
        <w:t>]</w:t>
      </w:r>
    </w:p>
    <w:p w14:paraId="37AB572E" w14:textId="77777777" w:rsidR="00C32BB1" w:rsidRDefault="00C32BB1">
      <w:pPr>
        <w:autoSpaceDE w:val="0"/>
        <w:autoSpaceDN w:val="0"/>
        <w:spacing w:before="206" w:after="0" w:line="305" w:lineRule="auto"/>
        <w:ind w:left="600" w:right="4608" w:hanging="392"/>
      </w:pPr>
    </w:p>
    <w:p w14:paraId="025A79D5" w14:textId="77777777" w:rsidR="00E33E5C" w:rsidRDefault="005D320D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5D320D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5D320D">
      <w:pPr>
        <w:autoSpaceDE w:val="0"/>
        <w:autoSpaceDN w:val="0"/>
        <w:spacing w:before="250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5D320D">
      <w:pPr>
        <w:autoSpaceDE w:val="0"/>
        <w:autoSpaceDN w:val="0"/>
        <w:spacing w:before="550" w:after="0" w:line="298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d.update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({'y': 3, 'z': 4})</w:t>
      </w:r>
    </w:p>
    <w:p w14:paraId="50BD75AE" w14:textId="77777777" w:rsidR="00E33E5C" w:rsidRDefault="005D320D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print(d)</w:t>
      </w:r>
    </w:p>
    <w:p w14:paraId="0F587FE3" w14:textId="77777777" w:rsidR="00E33E5C" w:rsidRDefault="005D320D">
      <w:pPr>
        <w:autoSpaceDE w:val="0"/>
        <w:autoSpaceDN w:val="0"/>
        <w:spacing w:before="528" w:after="0" w:line="298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570C3410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a</w:t>
      </w:r>
      <w:proofErr w:type="spellEnd"/>
      <w:proofErr w:type="gramEnd"/>
      <w:r w:rsidR="000625EF" w:rsidRPr="00F94331">
        <w:rPr>
          <w:b/>
          <w:bCs/>
          <w:highlight w:val="yellow"/>
          <w:u w:val="single"/>
        </w:rPr>
        <w:t>){‘x’:1,’y’:3,’z’:4}</w:t>
      </w:r>
    </w:p>
    <w:p w14:paraId="43F04F3E" w14:textId="77777777" w:rsidR="00C32BB1" w:rsidRDefault="00C32BB1">
      <w:pPr>
        <w:autoSpaceDE w:val="0"/>
        <w:autoSpaceDN w:val="0"/>
        <w:spacing w:before="528" w:after="0" w:line="298" w:lineRule="auto"/>
        <w:ind w:left="600" w:right="6336"/>
      </w:pPr>
    </w:p>
    <w:p w14:paraId="512EDB9D" w14:textId="77777777" w:rsidR="00E33E5C" w:rsidRDefault="005D320D">
      <w:pPr>
        <w:autoSpaceDE w:val="0"/>
        <w:autoSpaceDN w:val="0"/>
        <w:spacing w:before="222" w:after="0" w:line="302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 xml:space="preserve">{x: x**3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4: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{2: 3, 3: 6, 4: 9}</w:t>
      </w:r>
    </w:p>
    <w:p w14:paraId="0648C69B" w14:textId="67469FBA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a</w:t>
      </w:r>
      <w:proofErr w:type="spellEnd"/>
      <w:proofErr w:type="gramEnd"/>
      <w:r w:rsidR="000625EF" w:rsidRPr="00F94331">
        <w:rPr>
          <w:b/>
          <w:bCs/>
          <w:highlight w:val="yellow"/>
          <w:u w:val="single"/>
        </w:rPr>
        <w:t>){2:8,3:27,4:64}</w:t>
      </w:r>
    </w:p>
    <w:p w14:paraId="41020A0F" w14:textId="77777777" w:rsidR="00C32BB1" w:rsidRDefault="00C32BB1">
      <w:pPr>
        <w:autoSpaceDE w:val="0"/>
        <w:autoSpaceDN w:val="0"/>
        <w:spacing w:before="222" w:after="0" w:line="302" w:lineRule="auto"/>
        <w:ind w:left="600" w:right="3888" w:hanging="392"/>
      </w:pPr>
    </w:p>
    <w:p w14:paraId="0DAC0010" w14:textId="77777777" w:rsidR="00E33E5C" w:rsidRDefault="005D320D">
      <w:pPr>
        <w:autoSpaceDE w:val="0"/>
        <w:autoSpaceDN w:val="0"/>
        <w:spacing w:before="222" w:after="0" w:line="302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14. What will </w:t>
      </w:r>
      <w:r>
        <w:rPr>
          <w:rFonts w:ascii="Consolas" w:eastAsia="Consolas" w:hAnsi="Consolas"/>
          <w:color w:val="1F1F1F"/>
          <w:w w:val="98"/>
        </w:rPr>
        <w:t>list(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d.keys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562EAA1D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d</w:t>
      </w:r>
      <w:proofErr w:type="spellEnd"/>
      <w:proofErr w:type="gramEnd"/>
      <w:r w:rsidR="000625EF">
        <w:rPr>
          <w:b/>
          <w:bCs/>
          <w:u w:val="single"/>
        </w:rPr>
        <w:t>)</w:t>
      </w:r>
      <w:r w:rsidR="000625EF" w:rsidRPr="00F94331">
        <w:rPr>
          <w:b/>
          <w:bCs/>
          <w:highlight w:val="yellow"/>
          <w:u w:val="single"/>
        </w:rPr>
        <w:t>None</w:t>
      </w:r>
    </w:p>
    <w:p w14:paraId="3384DB8D" w14:textId="77777777" w:rsidR="00C32BB1" w:rsidRDefault="00C32BB1">
      <w:pPr>
        <w:autoSpaceDE w:val="0"/>
        <w:autoSpaceDN w:val="0"/>
        <w:spacing w:before="222" w:after="0" w:line="302" w:lineRule="auto"/>
        <w:ind w:left="600" w:right="2304" w:hanging="392"/>
      </w:pPr>
    </w:p>
    <w:p w14:paraId="1A8B1A1D" w14:textId="77777777" w:rsidR="00E33E5C" w:rsidRDefault="005D320D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5D320D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5D320D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77777777" w:rsidR="00E33E5C" w:rsidRDefault="005D320D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gramStart"/>
      <w:r>
        <w:rPr>
          <w:rFonts w:ascii="Consolas" w:eastAsia="Consolas" w:hAnsi="Consolas"/>
          <w:color w:val="1F1F1F"/>
          <w:w w:val="98"/>
        </w:rPr>
        <w:t>f(</w:t>
      </w:r>
      <w:proofErr w:type="gramEnd"/>
      <w:r>
        <w:rPr>
          <w:rFonts w:ascii="Consolas" w:eastAsia="Consolas" w:hAnsi="Consolas"/>
          <w:color w:val="1F1F1F"/>
          <w:w w:val="98"/>
        </w:rPr>
        <w:t>x, y=[]):</w:t>
      </w:r>
    </w:p>
    <w:p w14:paraId="4A39FB3F" w14:textId="77777777" w:rsidR="00E33E5C" w:rsidRDefault="005D320D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y.append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(x)</w:t>
      </w:r>
    </w:p>
    <w:p w14:paraId="2D68766E" w14:textId="77777777" w:rsidR="00E33E5C" w:rsidRDefault="005D320D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y</w:t>
      </w:r>
    </w:p>
    <w:p w14:paraId="1B942BEF" w14:textId="77777777" w:rsidR="00E33E5C" w:rsidRDefault="00E33E5C">
      <w:pPr>
        <w:sectPr w:rsidR="00E33E5C">
          <w:pgSz w:w="11899" w:h="16838"/>
          <w:pgMar w:top="306" w:right="700" w:bottom="854" w:left="960" w:header="720" w:footer="720" w:gutter="0"/>
          <w:cols w:space="720"/>
          <w:docGrid w:linePitch="360"/>
        </w:sectPr>
      </w:pPr>
    </w:p>
    <w:p w14:paraId="1E663EBA" w14:textId="77777777" w:rsidR="00E33E5C" w:rsidRDefault="00E33E5C">
      <w:pPr>
        <w:autoSpaceDE w:val="0"/>
        <w:autoSpaceDN w:val="0"/>
        <w:spacing w:after="100" w:line="220" w:lineRule="exact"/>
      </w:pPr>
    </w:p>
    <w:p w14:paraId="5381234F" w14:textId="77777777" w:rsidR="00E33E5C" w:rsidRDefault="005D320D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f(</w:t>
      </w:r>
      <w:proofErr w:type="gramEnd"/>
      <w:r>
        <w:rPr>
          <w:rFonts w:ascii="Consolas" w:eastAsia="Consolas" w:hAnsi="Consolas"/>
          <w:color w:val="1F1F1F"/>
          <w:w w:val="98"/>
        </w:rPr>
        <w:t>1))</w:t>
      </w:r>
    </w:p>
    <w:p w14:paraId="1C348151" w14:textId="77777777" w:rsidR="00E33E5C" w:rsidRDefault="005D320D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f(</w:t>
      </w:r>
      <w:proofErr w:type="gramEnd"/>
      <w:r>
        <w:rPr>
          <w:rFonts w:ascii="Consolas" w:eastAsia="Consolas" w:hAnsi="Consolas"/>
          <w:color w:val="1F1F1F"/>
          <w:w w:val="98"/>
        </w:rPr>
        <w:t>2))</w:t>
      </w:r>
    </w:p>
    <w:p w14:paraId="2551BE52" w14:textId="77777777" w:rsidR="00E33E5C" w:rsidRDefault="005D320D">
      <w:pPr>
        <w:autoSpaceDE w:val="0"/>
        <w:autoSpaceDN w:val="0"/>
        <w:spacing w:before="512" w:after="0" w:line="30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504A86A1" w14:textId="60C0D5A3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b</w:t>
      </w:r>
      <w:proofErr w:type="spellEnd"/>
      <w:proofErr w:type="gramEnd"/>
      <w:r w:rsidR="000625EF" w:rsidRPr="00F94331">
        <w:rPr>
          <w:b/>
          <w:bCs/>
          <w:highlight w:val="yellow"/>
          <w:u w:val="single"/>
        </w:rPr>
        <w:t>)[1] [1,2]</w:t>
      </w:r>
    </w:p>
    <w:p w14:paraId="2D7C8C4E" w14:textId="77777777" w:rsidR="00C32BB1" w:rsidRDefault="00C32BB1">
      <w:pPr>
        <w:autoSpaceDE w:val="0"/>
        <w:autoSpaceDN w:val="0"/>
        <w:spacing w:before="512" w:after="0" w:line="300" w:lineRule="auto"/>
        <w:ind w:left="600" w:right="8064"/>
      </w:pPr>
    </w:p>
    <w:p w14:paraId="4BFF049D" w14:textId="77777777" w:rsidR="00E33E5C" w:rsidRDefault="005D320D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16. What will </w:t>
      </w:r>
      <w:r>
        <w:rPr>
          <w:rFonts w:ascii="Consolas" w:eastAsia="Consolas" w:hAnsi="Consolas"/>
          <w:color w:val="1F1F1F"/>
          <w:w w:val="98"/>
        </w:rPr>
        <w:t xml:space="preserve">lambda x: x * </w:t>
      </w:r>
      <w:proofErr w:type="gramStart"/>
      <w:r>
        <w:rPr>
          <w:rFonts w:ascii="Consolas" w:eastAsia="Consolas" w:hAnsi="Consolas"/>
          <w:color w:val="1F1F1F"/>
          <w:w w:val="98"/>
        </w:rPr>
        <w:t>x</w:t>
      </w:r>
      <w:r>
        <w:rPr>
          <w:rFonts w:ascii="Roboto" w:eastAsia="Roboto" w:hAnsi="Roboto"/>
          <w:color w:val="1F1F1F"/>
          <w:sz w:val="24"/>
        </w:rPr>
        <w:t xml:space="preserve">  return</w:t>
      </w:r>
      <w:proofErr w:type="gramEnd"/>
      <w:r>
        <w:rPr>
          <w:rFonts w:ascii="Roboto" w:eastAsia="Roboto" w:hAnsi="Roboto"/>
          <w:color w:val="1F1F1F"/>
          <w:sz w:val="24"/>
        </w:rPr>
        <w:t xml:space="preserve">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5D320D">
      <w:pPr>
        <w:autoSpaceDE w:val="0"/>
        <w:autoSpaceDN w:val="0"/>
        <w:spacing w:before="86" w:after="0" w:line="30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013BB775" w14:textId="066FCB12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d</w:t>
      </w:r>
      <w:proofErr w:type="spellEnd"/>
      <w:proofErr w:type="gramEnd"/>
      <w:r w:rsidR="000625EF" w:rsidRPr="00F94331">
        <w:rPr>
          <w:b/>
          <w:bCs/>
          <w:highlight w:val="yellow"/>
          <w:u w:val="single"/>
        </w:rPr>
        <w:t>)None</w:t>
      </w:r>
    </w:p>
    <w:p w14:paraId="58BA6183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4B26C34C" w14:textId="77777777" w:rsidR="00E33E5C" w:rsidRDefault="005D320D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17. Which function is used to filter elements from an </w:t>
      </w:r>
      <w:proofErr w:type="spellStart"/>
      <w:r>
        <w:rPr>
          <w:rFonts w:ascii="Roboto" w:eastAsia="Roboto" w:hAnsi="Roboto"/>
          <w:color w:val="1F1F1F"/>
          <w:sz w:val="24"/>
        </w:rPr>
        <w:t>iterable</w:t>
      </w:r>
      <w:proofErr w:type="spellEnd"/>
      <w:r>
        <w:rPr>
          <w:rFonts w:ascii="Roboto" w:eastAsia="Roboto" w:hAnsi="Roboto"/>
          <w:color w:val="1F1F1F"/>
          <w:sz w:val="24"/>
        </w:rPr>
        <w:t>?</w:t>
      </w:r>
    </w:p>
    <w:p w14:paraId="291F0F94" w14:textId="77777777" w:rsidR="00E33E5C" w:rsidRDefault="005D320D">
      <w:pPr>
        <w:autoSpaceDE w:val="0"/>
        <w:autoSpaceDN w:val="0"/>
        <w:spacing w:before="86" w:after="0" w:line="30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gramStart"/>
      <w:r>
        <w:rPr>
          <w:rFonts w:ascii="Consolas" w:eastAsia="Consolas" w:hAnsi="Consolas"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4F96216" w14:textId="0BB82BF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proofErr w:type="gramStart"/>
      <w:r w:rsidR="000625EF">
        <w:rPr>
          <w:b/>
          <w:bCs/>
          <w:u w:val="single"/>
        </w:rPr>
        <w:t>c</w:t>
      </w:r>
      <w:proofErr w:type="spellEnd"/>
      <w:r w:rsidR="000625EF">
        <w:rPr>
          <w:b/>
          <w:bCs/>
          <w:u w:val="single"/>
        </w:rPr>
        <w:t>)</w:t>
      </w:r>
      <w:r w:rsidR="000625EF" w:rsidRPr="00F94331">
        <w:rPr>
          <w:b/>
          <w:bCs/>
          <w:highlight w:val="yellow"/>
          <w:u w:val="single"/>
        </w:rPr>
        <w:t>filter</w:t>
      </w:r>
      <w:proofErr w:type="gramEnd"/>
    </w:p>
    <w:p w14:paraId="6BA49BC9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7A579DB" w14:textId="77777777" w:rsidR="00E33E5C" w:rsidRDefault="005D320D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5D320D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542B1CAA" w14:textId="77777777" w:rsidR="00E33E5C" w:rsidRDefault="005D320D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reduce(</w:t>
      </w:r>
      <w:proofErr w:type="gramEnd"/>
      <w:r>
        <w:rPr>
          <w:rFonts w:ascii="Consolas" w:eastAsia="Consolas" w:hAnsi="Consolas"/>
          <w:color w:val="1F1F1F"/>
          <w:w w:val="98"/>
        </w:rPr>
        <w:t>lambda x, y: x * y, [1, 2, 3, 4])</w:t>
      </w:r>
    </w:p>
    <w:p w14:paraId="14F7969A" w14:textId="77777777" w:rsidR="00E33E5C" w:rsidRDefault="005D320D">
      <w:pPr>
        <w:autoSpaceDE w:val="0"/>
        <w:autoSpaceDN w:val="0"/>
        <w:spacing w:before="512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58E17BFB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625EF">
        <w:rPr>
          <w:b/>
          <w:bCs/>
          <w:u w:val="single"/>
        </w:rPr>
        <w:t>b</w:t>
      </w:r>
      <w:proofErr w:type="spellEnd"/>
      <w:proofErr w:type="gramEnd"/>
      <w:r w:rsidR="000625EF" w:rsidRPr="00F94331">
        <w:rPr>
          <w:b/>
          <w:bCs/>
          <w:highlight w:val="yellow"/>
          <w:u w:val="single"/>
        </w:rPr>
        <w:t>)24</w:t>
      </w:r>
    </w:p>
    <w:p w14:paraId="00D1E0C2" w14:textId="77777777" w:rsidR="00C32BB1" w:rsidRDefault="00C32BB1">
      <w:pPr>
        <w:autoSpaceDE w:val="0"/>
        <w:autoSpaceDN w:val="0"/>
        <w:spacing w:before="512" w:after="0" w:line="300" w:lineRule="auto"/>
        <w:ind w:left="600" w:right="7776"/>
      </w:pPr>
    </w:p>
    <w:p w14:paraId="79595A8C" w14:textId="77777777" w:rsidR="00E33E5C" w:rsidRDefault="005D320D">
      <w:pPr>
        <w:autoSpaceDE w:val="0"/>
        <w:autoSpaceDN w:val="0"/>
        <w:spacing w:before="222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lastRenderedPageBreak/>
        <w:t xml:space="preserve">19. What does </w:t>
      </w:r>
      <w:proofErr w:type="gramStart"/>
      <w:r>
        <w:rPr>
          <w:rFonts w:ascii="Consolas" w:eastAsia="Consolas" w:hAnsi="Consolas"/>
          <w:color w:val="1F1F1F"/>
          <w:w w:val="98"/>
        </w:rPr>
        <w:t>filter(</w:t>
      </w:r>
      <w:proofErr w:type="gramEnd"/>
      <w:r>
        <w:rPr>
          <w:rFonts w:ascii="Consolas" w:eastAsia="Consolas" w:hAnsi="Consolas"/>
          <w:color w:val="1F1F1F"/>
          <w:w w:val="98"/>
        </w:rPr>
        <w:t>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5D320D">
      <w:pPr>
        <w:autoSpaceDE w:val="0"/>
        <w:autoSpaceDN w:val="0"/>
        <w:spacing w:before="86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357325D6" w:rsidR="00C32BB1" w:rsidRPr="00C32BB1" w:rsidRDefault="00C32BB1" w:rsidP="00F94331">
      <w:proofErr w:type="spellStart"/>
      <w:proofErr w:type="gramStart"/>
      <w:r w:rsidRPr="00C32BB1">
        <w:rPr>
          <w:highlight w:val="yellow"/>
        </w:rPr>
        <w:t>ANSWER</w:t>
      </w:r>
      <w:r w:rsidRPr="00C32BB1">
        <w:t>:</w:t>
      </w:r>
      <w:r w:rsidR="000625EF">
        <w:t>a</w:t>
      </w:r>
      <w:proofErr w:type="spellEnd"/>
      <w:proofErr w:type="gramEnd"/>
      <w:r w:rsidR="000625EF">
        <w:t>)[</w:t>
      </w:r>
      <w:r w:rsidR="000625EF" w:rsidRPr="00F94331">
        <w:rPr>
          <w:highlight w:val="yellow"/>
        </w:rPr>
        <w:t>3,4]</w:t>
      </w:r>
    </w:p>
    <w:p w14:paraId="326B98E9" w14:textId="77777777" w:rsidR="00C32BB1" w:rsidRDefault="00C32BB1">
      <w:pPr>
        <w:autoSpaceDE w:val="0"/>
        <w:autoSpaceDN w:val="0"/>
        <w:spacing w:before="86" w:after="0" w:line="300" w:lineRule="auto"/>
        <w:ind w:left="600" w:right="7776"/>
      </w:pPr>
    </w:p>
    <w:p w14:paraId="66516FD6" w14:textId="77777777" w:rsidR="00E33E5C" w:rsidRDefault="005D320D">
      <w:pPr>
        <w:autoSpaceDE w:val="0"/>
        <w:autoSpaceDN w:val="0"/>
        <w:spacing w:before="222" w:after="0" w:line="242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76AA0682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909C3D2" w14:textId="77777777" w:rsidR="00C32BB1" w:rsidRDefault="00C32BB1">
      <w:pPr>
        <w:autoSpaceDE w:val="0"/>
        <w:autoSpaceDN w:val="0"/>
        <w:spacing w:before="222" w:after="0" w:line="242" w:lineRule="auto"/>
        <w:ind w:left="208"/>
      </w:pPr>
    </w:p>
    <w:p w14:paraId="5D3C4FF7" w14:textId="77777777" w:rsidR="00E33E5C" w:rsidRDefault="005D320D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5D320D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 xml:space="preserve">Section 2: Coding Challenges (10 </w:t>
      </w:r>
      <w:proofErr w:type="gramStart"/>
      <w:r>
        <w:rPr>
          <w:rFonts w:ascii="Roboto" w:eastAsia="Roboto" w:hAnsi="Roboto"/>
          <w:b/>
          <w:color w:val="1F1F1F"/>
          <w:w w:val="101"/>
          <w:sz w:val="34"/>
        </w:rPr>
        <w:t>Questions ,</w:t>
      </w:r>
      <w:proofErr w:type="gramEnd"/>
      <w:r>
        <w:rPr>
          <w:rFonts w:ascii="Roboto" w:eastAsia="Roboto" w:hAnsi="Roboto"/>
          <w:b/>
          <w:color w:val="1F1F1F"/>
          <w:w w:val="101"/>
          <w:sz w:val="34"/>
        </w:rPr>
        <w:t xml:space="preserve"> 4 Marks Each)</w:t>
      </w:r>
    </w:p>
    <w:p w14:paraId="0E50A780" w14:textId="77777777" w:rsidR="00E33E5C" w:rsidRDefault="005D320D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465D9006" w14:textId="69C8A5CB" w:rsidR="00F94331" w:rsidRDefault="005D320D" w:rsidP="00F9433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(s)</w:t>
      </w:r>
      <w:r w:rsidR="00F94331">
        <w:rPr>
          <w:rFonts w:ascii="Consolas" w:eastAsia="Consolas" w:hAnsi="Consolas"/>
          <w:color w:val="1F1F1F"/>
          <w:w w:val="98"/>
        </w:rPr>
        <w:t>:</w:t>
      </w:r>
    </w:p>
    <w:p w14:paraId="338A921C" w14:textId="728A07F2" w:rsidR="00F94331" w:rsidRDefault="00F94331" w:rsidP="00F9433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proofErr w:type="spellStart"/>
      <w:r>
        <w:rPr>
          <w:rFonts w:ascii="Consolas" w:eastAsia="Consolas" w:hAnsi="Consolas"/>
          <w:color w:val="1F1F1F"/>
          <w:w w:val="98"/>
        </w:rPr>
        <w:t>reversed_str</w:t>
      </w:r>
      <w:proofErr w:type="spellEnd"/>
      <w:r>
        <w:rPr>
          <w:rFonts w:ascii="Consolas" w:eastAsia="Consolas" w:hAnsi="Consolas"/>
          <w:color w:val="1F1F1F"/>
          <w:w w:val="98"/>
        </w:rPr>
        <w:t>=”</w:t>
      </w:r>
    </w:p>
    <w:p w14:paraId="6D15102F" w14:textId="35201B05" w:rsidR="00F94331" w:rsidRDefault="00F94331" w:rsidP="00F9433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for char in s:</w:t>
      </w:r>
    </w:p>
    <w:p w14:paraId="002AC6A7" w14:textId="77777777" w:rsidR="00F94331" w:rsidRDefault="00F94331" w:rsidP="00F9433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</w:p>
    <w:p w14:paraId="129766D3" w14:textId="1AE608B8" w:rsidR="00E33E5C" w:rsidRPr="00F94331" w:rsidRDefault="005D320D" w:rsidP="00F9433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  <w:sectPr w:rsidR="00E33E5C" w:rsidRPr="00F94331">
          <w:pgSz w:w="11899" w:h="16838"/>
          <w:pgMar w:top="322" w:right="700" w:bottom="360" w:left="960" w:header="720" w:footer="720" w:gutter="0"/>
          <w:cols w:space="720"/>
          <w:docGrid w:linePitch="360"/>
        </w:sectPr>
      </w:pPr>
      <w:r>
        <w:br/>
      </w:r>
      <w:r>
        <w:rPr>
          <w:rFonts w:ascii="Consolas" w:eastAsia="Consolas" w:hAnsi="Consolas"/>
          <w:color w:val="1F1F1F"/>
          <w:w w:val="98"/>
        </w:rPr>
        <w:t xml:space="preserve"> </w:t>
      </w:r>
    </w:p>
    <w:p w14:paraId="55505D21" w14:textId="77777777" w:rsidR="00E33E5C" w:rsidRDefault="00E33E5C">
      <w:pPr>
        <w:autoSpaceDE w:val="0"/>
        <w:autoSpaceDN w:val="0"/>
        <w:spacing w:after="296" w:line="220" w:lineRule="exact"/>
      </w:pPr>
    </w:p>
    <w:p w14:paraId="0711A8D6" w14:textId="77777777" w:rsidR="00E33E5C" w:rsidRDefault="005D320D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5D320D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("Python"))</w:t>
      </w:r>
    </w:p>
    <w:p w14:paraId="0F1F5C23" w14:textId="77777777" w:rsidR="00E33E5C" w:rsidRDefault="005D320D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nohtyP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2F9E5CB" w14:textId="77777777" w:rsidR="00173107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EE3DBDD" w14:textId="00A91E3E" w:rsidR="00C32BB1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Def </w:t>
      </w:r>
      <w:proofErr w:type="spellStart"/>
      <w:r>
        <w:rPr>
          <w:b/>
          <w:bCs/>
          <w:u w:val="single"/>
        </w:rPr>
        <w:t>reversed_string</w:t>
      </w:r>
      <w:proofErr w:type="spellEnd"/>
      <w:r>
        <w:rPr>
          <w:b/>
          <w:bCs/>
          <w:u w:val="single"/>
        </w:rPr>
        <w:t>(s):</w:t>
      </w:r>
    </w:p>
    <w:p w14:paraId="083F2224" w14:textId="77777777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   </w:t>
      </w:r>
      <w:proofErr w:type="spellStart"/>
      <w:r>
        <w:rPr>
          <w:b/>
          <w:bCs/>
          <w:u w:val="single"/>
        </w:rPr>
        <w:t>Reversed_str</w:t>
      </w:r>
      <w:proofErr w:type="spellEnd"/>
      <w:r>
        <w:rPr>
          <w:b/>
          <w:bCs/>
          <w:u w:val="single"/>
        </w:rPr>
        <w:t>=</w:t>
      </w:r>
      <w:proofErr w:type="gramStart"/>
      <w:r>
        <w:rPr>
          <w:b/>
          <w:bCs/>
          <w:u w:val="single"/>
        </w:rPr>
        <w:t>” ”</w:t>
      </w:r>
      <w:proofErr w:type="gramEnd"/>
    </w:p>
    <w:p w14:paraId="767D7788" w14:textId="77777777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  For </w:t>
      </w:r>
      <w:proofErr w:type="gramStart"/>
      <w:r>
        <w:rPr>
          <w:b/>
          <w:bCs/>
          <w:u w:val="single"/>
        </w:rPr>
        <w:t>char  in</w:t>
      </w:r>
      <w:proofErr w:type="gramEnd"/>
      <w:r>
        <w:rPr>
          <w:b/>
          <w:bCs/>
          <w:u w:val="single"/>
        </w:rPr>
        <w:t xml:space="preserve"> s:</w:t>
      </w:r>
    </w:p>
    <w:p w14:paraId="59BAC470" w14:textId="52448C80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</w:t>
      </w:r>
      <w:proofErr w:type="spellStart"/>
      <w:r>
        <w:rPr>
          <w:b/>
          <w:bCs/>
          <w:u w:val="single"/>
        </w:rPr>
        <w:t>Reversed_str</w:t>
      </w:r>
      <w:proofErr w:type="spellEnd"/>
      <w:r>
        <w:rPr>
          <w:b/>
          <w:bCs/>
          <w:u w:val="single"/>
        </w:rPr>
        <w:t>=</w:t>
      </w:r>
      <w:proofErr w:type="spellStart"/>
      <w:r>
        <w:rPr>
          <w:b/>
          <w:bCs/>
          <w:u w:val="single"/>
        </w:rPr>
        <w:t>char+reversed_str</w:t>
      </w:r>
      <w:proofErr w:type="spellEnd"/>
    </w:p>
    <w:p w14:paraId="5FFAB9AE" w14:textId="46686845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Return </w:t>
      </w:r>
      <w:proofErr w:type="spellStart"/>
      <w:r>
        <w:rPr>
          <w:b/>
          <w:bCs/>
          <w:u w:val="single"/>
        </w:rPr>
        <w:t>reversed_str</w:t>
      </w:r>
      <w:proofErr w:type="spellEnd"/>
    </w:p>
    <w:p w14:paraId="563BE7F2" w14:textId="71802781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>Print(</w:t>
      </w:r>
      <w:proofErr w:type="spellStart"/>
      <w:r>
        <w:rPr>
          <w:b/>
          <w:bCs/>
          <w:u w:val="single"/>
        </w:rPr>
        <w:t>reverse_string</w:t>
      </w:r>
      <w:proofErr w:type="spellEnd"/>
      <w:r>
        <w:rPr>
          <w:b/>
          <w:bCs/>
          <w:u w:val="single"/>
        </w:rPr>
        <w:t>(“python”))</w:t>
      </w:r>
    </w:p>
    <w:p w14:paraId="159C6083" w14:textId="0A54E7F6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Output</w:t>
      </w:r>
      <w:proofErr w:type="gramStart"/>
      <w:r>
        <w:rPr>
          <w:b/>
          <w:bCs/>
          <w:u w:val="single"/>
        </w:rPr>
        <w:t>:”</w:t>
      </w:r>
      <w:proofErr w:type="spellStart"/>
      <w:r>
        <w:rPr>
          <w:b/>
          <w:bCs/>
          <w:u w:val="single"/>
        </w:rPr>
        <w:t>nohtyP</w:t>
      </w:r>
      <w:proofErr w:type="spellEnd"/>
      <w:proofErr w:type="gramEnd"/>
      <w:r>
        <w:rPr>
          <w:b/>
          <w:bCs/>
          <w:u w:val="single"/>
        </w:rPr>
        <w:t>”</w:t>
      </w:r>
    </w:p>
    <w:p w14:paraId="20626439" w14:textId="7DE287B7" w:rsidR="00173107" w:rsidRPr="00C32BB1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6B04B6C0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411E69E1" w14:textId="77777777" w:rsidR="00E33E5C" w:rsidRDefault="005D320D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5D320D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5D320D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463F3A30" w14:textId="77777777" w:rsidR="00E33E5C" w:rsidRDefault="005D320D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2A82945" w14:textId="77777777" w:rsidR="00E33E5C" w:rsidRDefault="005D320D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5D320D">
      <w:pPr>
        <w:autoSpaceDE w:val="0"/>
        <w:autoSpaceDN w:val="0"/>
        <w:spacing w:before="122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([1, 2, 2, 3, 4, 4, 5]))</w:t>
      </w:r>
    </w:p>
    <w:p w14:paraId="306C2321" w14:textId="77777777" w:rsidR="00E33E5C" w:rsidRDefault="005D320D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2, 3, 4, 5]</w:t>
      </w:r>
    </w:p>
    <w:p w14:paraId="6C400A95" w14:textId="7777777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CD3F2DA" w14:textId="3B69EA84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remove_duplicate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lst</w:t>
      </w:r>
      <w:proofErr w:type="spellEnd"/>
      <w:r>
        <w:rPr>
          <w:b/>
          <w:bCs/>
          <w:u w:val="single"/>
        </w:rPr>
        <w:t>):</w:t>
      </w:r>
    </w:p>
    <w:p w14:paraId="3CA28B3C" w14:textId="3F7754B4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</w:t>
      </w:r>
      <w:proofErr w:type="spellStart"/>
      <w:r>
        <w:rPr>
          <w:b/>
          <w:bCs/>
          <w:u w:val="single"/>
        </w:rPr>
        <w:t>Unique_list</w:t>
      </w:r>
      <w:proofErr w:type="spellEnd"/>
      <w:proofErr w:type="gramStart"/>
      <w:r>
        <w:rPr>
          <w:b/>
          <w:bCs/>
          <w:u w:val="single"/>
        </w:rPr>
        <w:t>=[</w:t>
      </w:r>
      <w:proofErr w:type="gramEnd"/>
      <w:r>
        <w:rPr>
          <w:b/>
          <w:bCs/>
          <w:u w:val="single"/>
        </w:rPr>
        <w:t xml:space="preserve"> ]</w:t>
      </w:r>
    </w:p>
    <w:p w14:paraId="78D6E3A8" w14:textId="57DAEE63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For item in list:</w:t>
      </w:r>
    </w:p>
    <w:p w14:paraId="3E33E87E" w14:textId="6AC095E7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If item not in </w:t>
      </w:r>
      <w:proofErr w:type="spellStart"/>
      <w:r>
        <w:rPr>
          <w:b/>
          <w:bCs/>
          <w:u w:val="single"/>
        </w:rPr>
        <w:t>unique_list</w:t>
      </w:r>
      <w:proofErr w:type="spellEnd"/>
      <w:r>
        <w:rPr>
          <w:b/>
          <w:bCs/>
          <w:u w:val="single"/>
        </w:rPr>
        <w:t>:</w:t>
      </w:r>
    </w:p>
    <w:p w14:paraId="34F411DC" w14:textId="7D2D0409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Unique_</w:t>
      </w:r>
      <w:proofErr w:type="gramStart"/>
      <w:r>
        <w:rPr>
          <w:b/>
          <w:bCs/>
          <w:u w:val="single"/>
        </w:rPr>
        <w:t>list.append</w:t>
      </w:r>
      <w:proofErr w:type="spellEnd"/>
      <w:proofErr w:type="gramEnd"/>
      <w:r>
        <w:rPr>
          <w:b/>
          <w:bCs/>
          <w:u w:val="single"/>
        </w:rPr>
        <w:t>(item)</w:t>
      </w:r>
    </w:p>
    <w:p w14:paraId="10926FD0" w14:textId="498F312F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Return </w:t>
      </w:r>
      <w:proofErr w:type="spellStart"/>
      <w:r>
        <w:rPr>
          <w:b/>
          <w:bCs/>
          <w:u w:val="single"/>
        </w:rPr>
        <w:t>unique_list</w:t>
      </w:r>
      <w:proofErr w:type="spellEnd"/>
    </w:p>
    <w:p w14:paraId="190E58A8" w14:textId="5B8E7D83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Print(</w:t>
      </w:r>
      <w:proofErr w:type="spellStart"/>
      <w:r>
        <w:rPr>
          <w:b/>
          <w:bCs/>
          <w:u w:val="single"/>
        </w:rPr>
        <w:t>remove_</w:t>
      </w:r>
      <w:proofErr w:type="gramStart"/>
      <w:r>
        <w:rPr>
          <w:b/>
          <w:bCs/>
          <w:u w:val="single"/>
        </w:rPr>
        <w:t>duplicate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[1,2,3,4,5]))</w:t>
      </w:r>
    </w:p>
    <w:p w14:paraId="21C23136" w14:textId="64E21A84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Output:[</w:t>
      </w:r>
      <w:proofErr w:type="gramEnd"/>
      <w:r>
        <w:rPr>
          <w:b/>
          <w:bCs/>
          <w:u w:val="single"/>
        </w:rPr>
        <w:t>1,2,3,4,5]</w:t>
      </w:r>
    </w:p>
    <w:p w14:paraId="6ED3390C" w14:textId="77777777" w:rsidR="00173107" w:rsidRPr="00C32BB1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01D1E4B8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3F8C7D6C" w14:textId="77777777" w:rsidR="00E33E5C" w:rsidRDefault="005D320D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E07" w14:textId="77777777" w:rsidR="00E33E5C" w:rsidRDefault="005D320D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26538FFC" w14:textId="77777777" w:rsidR="00E33E5C" w:rsidRDefault="005D320D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(d):</w:t>
      </w:r>
    </w:p>
    <w:p w14:paraId="6EC78E49" w14:textId="77777777" w:rsidR="00E33E5C" w:rsidRDefault="005D320D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78AA7B41" w14:textId="77777777" w:rsidR="00E33E5C" w:rsidRDefault="005D320D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F476CD1" w14:textId="77777777" w:rsidR="00E33E5C" w:rsidRDefault="005D320D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({'a': 1, 'b': 2, 'c': 3}))</w:t>
      </w:r>
    </w:p>
    <w:p w14:paraId="32265FAC" w14:textId="77777777" w:rsidR="00E33E5C" w:rsidRDefault="005D320D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1: 'a', 2: 'b', 3: 'c'}</w:t>
      </w:r>
    </w:p>
    <w:p w14:paraId="03B0FB18" w14:textId="7777777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BB769F6" w14:textId="462B31F7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reversed_dict</w:t>
      </w:r>
      <w:proofErr w:type="spellEnd"/>
      <w:r>
        <w:rPr>
          <w:b/>
          <w:bCs/>
          <w:u w:val="single"/>
        </w:rPr>
        <w:t>(d):</w:t>
      </w:r>
    </w:p>
    <w:p w14:paraId="6BBD24E0" w14:textId="786A1A02" w:rsidR="00173107" w:rsidRDefault="00173107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 </w:t>
      </w:r>
      <w:proofErr w:type="gramStart"/>
      <w:r>
        <w:rPr>
          <w:b/>
          <w:bCs/>
          <w:u w:val="single"/>
        </w:rPr>
        <w:t>Return{</w:t>
      </w:r>
      <w:proofErr w:type="spellStart"/>
      <w:proofErr w:type="gramEnd"/>
      <w:r>
        <w:rPr>
          <w:b/>
          <w:bCs/>
          <w:u w:val="single"/>
        </w:rPr>
        <w:t>v:k</w:t>
      </w:r>
      <w:proofErr w:type="spellEnd"/>
      <w:r>
        <w:rPr>
          <w:b/>
          <w:bCs/>
          <w:u w:val="single"/>
        </w:rPr>
        <w:t xml:space="preserve"> for k, v in </w:t>
      </w:r>
      <w:proofErr w:type="spellStart"/>
      <w:r>
        <w:rPr>
          <w:b/>
          <w:bCs/>
          <w:u w:val="single"/>
        </w:rPr>
        <w:t>d.items</w:t>
      </w:r>
      <w:proofErr w:type="spellEnd"/>
      <w:r>
        <w:rPr>
          <w:b/>
          <w:bCs/>
          <w:u w:val="single"/>
        </w:rPr>
        <w:t>()}</w:t>
      </w:r>
    </w:p>
    <w:p w14:paraId="2F491CB9" w14:textId="2C4B55EC" w:rsidR="00173107" w:rsidRDefault="003C3DC3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Print(</w:t>
      </w:r>
      <w:proofErr w:type="spellStart"/>
      <w:r>
        <w:rPr>
          <w:b/>
          <w:bCs/>
          <w:u w:val="single"/>
        </w:rPr>
        <w:t>reverse_dict</w:t>
      </w:r>
      <w:proofErr w:type="spellEnd"/>
      <w:r>
        <w:rPr>
          <w:b/>
          <w:bCs/>
          <w:u w:val="single"/>
        </w:rPr>
        <w:t>({‘a’:1,’b’:2,’c’:3}))</w:t>
      </w:r>
    </w:p>
    <w:p w14:paraId="70143AF9" w14:textId="71C132BC" w:rsidR="003C3DC3" w:rsidRPr="00C32BB1" w:rsidRDefault="003C3DC3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Output:{</w:t>
      </w:r>
      <w:proofErr w:type="gramEnd"/>
      <w:r>
        <w:rPr>
          <w:b/>
          <w:bCs/>
          <w:u w:val="single"/>
        </w:rPr>
        <w:t>1:’a’,2:’b’,3:’c’}</w:t>
      </w:r>
    </w:p>
    <w:p w14:paraId="43753CF9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053129D9" w14:textId="77777777" w:rsidR="00E33E5C" w:rsidRDefault="005D320D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5D320D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5D320D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741405DC" w14:textId="77777777" w:rsidR="00E33E5C" w:rsidRDefault="005D320D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F31BB90" w14:textId="77777777" w:rsidR="00E33E5C" w:rsidRDefault="005D320D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5D320D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([1, 2, 3, 4]))</w:t>
      </w:r>
    </w:p>
    <w:p w14:paraId="6C84F887" w14:textId="77777777" w:rsidR="00E33E5C" w:rsidRDefault="005D320D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8, 27, 64]</w:t>
      </w:r>
    </w:p>
    <w:p w14:paraId="678517F0" w14:textId="7777777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431D586" w14:textId="5B4A2F20" w:rsidR="003C3DC3" w:rsidRDefault="003C3DC3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cube_number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lst</w:t>
      </w:r>
      <w:proofErr w:type="spellEnd"/>
      <w:r>
        <w:rPr>
          <w:b/>
          <w:bCs/>
          <w:u w:val="single"/>
        </w:rPr>
        <w:t>):</w:t>
      </w:r>
    </w:p>
    <w:p w14:paraId="13F9FB20" w14:textId="7823B691" w:rsidR="003C3DC3" w:rsidRDefault="003C3DC3" w:rsidP="003C3DC3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Return </w:t>
      </w:r>
      <w:proofErr w:type="gramStart"/>
      <w:r>
        <w:rPr>
          <w:b/>
          <w:bCs/>
          <w:u w:val="single"/>
        </w:rPr>
        <w:t>list(</w:t>
      </w:r>
      <w:proofErr w:type="gramEnd"/>
      <w:r>
        <w:rPr>
          <w:b/>
          <w:bCs/>
          <w:u w:val="single"/>
        </w:rPr>
        <w:t>map(lambda x:x**3,lst))</w:t>
      </w:r>
    </w:p>
    <w:p w14:paraId="15DC2F03" w14:textId="12BAC2DF" w:rsidR="003C3DC3" w:rsidRDefault="003C3DC3" w:rsidP="003C3DC3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Print(</w:t>
      </w:r>
      <w:proofErr w:type="spellStart"/>
      <w:r>
        <w:rPr>
          <w:b/>
          <w:bCs/>
          <w:u w:val="single"/>
        </w:rPr>
        <w:t>cube_</w:t>
      </w:r>
      <w:proofErr w:type="gramStart"/>
      <w:r>
        <w:rPr>
          <w:b/>
          <w:bCs/>
          <w:u w:val="single"/>
        </w:rPr>
        <w:t>numbers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[1,2,3,4]))</w:t>
      </w:r>
    </w:p>
    <w:p w14:paraId="29082FE0" w14:textId="30868C9F" w:rsidR="003C3DC3" w:rsidRPr="00C32BB1" w:rsidRDefault="003C3DC3" w:rsidP="003C3DC3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Output:[</w:t>
      </w:r>
      <w:proofErr w:type="gramEnd"/>
      <w:r>
        <w:rPr>
          <w:b/>
          <w:bCs/>
          <w:u w:val="single"/>
        </w:rPr>
        <w:t>1,8,27,64]</w:t>
      </w:r>
    </w:p>
    <w:p w14:paraId="74832DE8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43F4875" w14:textId="77777777" w:rsidR="00E33E5C" w:rsidRDefault="005D320D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5D320D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filter(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7B6ABBF3" w14:textId="77777777" w:rsidR="00E33E5C" w:rsidRDefault="005D320D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</w:p>
    <w:p w14:paraId="48B96086" w14:textId="77777777" w:rsidR="00E33E5C" w:rsidRDefault="005D320D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AB8C947" w14:textId="77777777" w:rsidR="00E33E5C" w:rsidRDefault="00E33E5C">
      <w:pPr>
        <w:sectPr w:rsidR="00E33E5C">
          <w:pgSz w:w="11899" w:h="16838"/>
          <w:pgMar w:top="516" w:right="700" w:bottom="570" w:left="960" w:header="720" w:footer="720" w:gutter="0"/>
          <w:cols w:space="720"/>
          <w:docGrid w:linePitch="360"/>
        </w:sectPr>
      </w:pPr>
    </w:p>
    <w:p w14:paraId="6E0E5F0A" w14:textId="77777777" w:rsidR="00E33E5C" w:rsidRDefault="00E33E5C">
      <w:pPr>
        <w:autoSpaceDE w:val="0"/>
        <w:autoSpaceDN w:val="0"/>
        <w:spacing w:after="100" w:line="220" w:lineRule="exact"/>
      </w:pPr>
    </w:p>
    <w:p w14:paraId="3860EFF4" w14:textId="77777777" w:rsidR="00E33E5C" w:rsidRDefault="005D320D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9E23E13" w14:textId="77777777" w:rsidR="00E33E5C" w:rsidRDefault="005D320D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("hello world"))</w:t>
      </w:r>
    </w:p>
    <w:p w14:paraId="77746851" w14:textId="77777777" w:rsidR="00E33E5C" w:rsidRDefault="005D320D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hll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wrld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6E8D8A9" w14:textId="7777777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04FE42E" w14:textId="671C120F" w:rsidR="003C3DC3" w:rsidRDefault="003C3DC3" w:rsidP="003C3DC3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remove_vowels</w:t>
      </w:r>
      <w:proofErr w:type="spellEnd"/>
      <w:r>
        <w:rPr>
          <w:b/>
          <w:bCs/>
          <w:u w:val="single"/>
        </w:rPr>
        <w:t>(s):</w:t>
      </w:r>
    </w:p>
    <w:p w14:paraId="4D3E95C8" w14:textId="44B34238" w:rsidR="003C3DC3" w:rsidRDefault="003C3DC3" w:rsidP="003C3DC3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 Vowels</w:t>
      </w:r>
      <w:proofErr w:type="gramStart"/>
      <w:r>
        <w:rPr>
          <w:b/>
          <w:bCs/>
          <w:u w:val="single"/>
        </w:rPr>
        <w:t>=”</w:t>
      </w:r>
      <w:proofErr w:type="spellStart"/>
      <w:r>
        <w:rPr>
          <w:b/>
          <w:bCs/>
          <w:u w:val="single"/>
        </w:rPr>
        <w:t>aeiou</w:t>
      </w:r>
      <w:proofErr w:type="spellEnd"/>
      <w:proofErr w:type="gramEnd"/>
      <w:r>
        <w:rPr>
          <w:b/>
          <w:bCs/>
          <w:u w:val="single"/>
        </w:rPr>
        <w:t xml:space="preserve"> AEIOU”</w:t>
      </w:r>
    </w:p>
    <w:p w14:paraId="21721DFD" w14:textId="6130932B" w:rsidR="003C3DC3" w:rsidRDefault="003C3DC3" w:rsidP="003C3DC3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</w:t>
      </w:r>
      <w:proofErr w:type="spellStart"/>
      <w:r>
        <w:rPr>
          <w:b/>
          <w:bCs/>
          <w:u w:val="single"/>
        </w:rPr>
        <w:t>Return”</w:t>
      </w:r>
      <w:proofErr w:type="gramStart"/>
      <w:r>
        <w:rPr>
          <w:b/>
          <w:bCs/>
          <w:u w:val="single"/>
        </w:rPr>
        <w:t>”.join</w:t>
      </w:r>
      <w:proofErr w:type="spellEnd"/>
      <w:proofErr w:type="gramEnd"/>
      <w:r>
        <w:rPr>
          <w:b/>
          <w:bCs/>
          <w:u w:val="single"/>
        </w:rPr>
        <w:t xml:space="preserve">(filter(lambda </w:t>
      </w:r>
      <w:proofErr w:type="spellStart"/>
      <w:r>
        <w:rPr>
          <w:b/>
          <w:bCs/>
          <w:u w:val="single"/>
        </w:rPr>
        <w:t>char:char</w:t>
      </w:r>
      <w:proofErr w:type="spellEnd"/>
      <w:r>
        <w:rPr>
          <w:b/>
          <w:bCs/>
          <w:u w:val="single"/>
        </w:rPr>
        <w:t xml:space="preserve"> not in </w:t>
      </w:r>
      <w:proofErr w:type="spellStart"/>
      <w:r>
        <w:rPr>
          <w:b/>
          <w:bCs/>
          <w:u w:val="single"/>
        </w:rPr>
        <w:t>vowels,s</w:t>
      </w:r>
      <w:proofErr w:type="spellEnd"/>
      <w:r>
        <w:rPr>
          <w:b/>
          <w:bCs/>
          <w:u w:val="single"/>
        </w:rPr>
        <w:t>))</w:t>
      </w:r>
    </w:p>
    <w:p w14:paraId="2B317966" w14:textId="1AC1AD04" w:rsidR="003C3DC3" w:rsidRDefault="003C3DC3" w:rsidP="003C3DC3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Print(</w:t>
      </w:r>
      <w:proofErr w:type="spellStart"/>
      <w:proofErr w:type="gramEnd"/>
      <w:r>
        <w:rPr>
          <w:b/>
          <w:bCs/>
          <w:u w:val="single"/>
        </w:rPr>
        <w:t>remove_vowels</w:t>
      </w:r>
      <w:proofErr w:type="spellEnd"/>
      <w:r>
        <w:rPr>
          <w:b/>
          <w:bCs/>
          <w:u w:val="single"/>
        </w:rPr>
        <w:t>(“hello world”))</w:t>
      </w:r>
    </w:p>
    <w:p w14:paraId="274FCB64" w14:textId="6799560D" w:rsidR="003C3DC3" w:rsidRPr="003C3DC3" w:rsidRDefault="003C3DC3" w:rsidP="003C3DC3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proofErr w:type="gramStart"/>
      <w:r>
        <w:rPr>
          <w:b/>
          <w:bCs/>
          <w:u w:val="single"/>
        </w:rPr>
        <w:t>:”</w:t>
      </w:r>
      <w:proofErr w:type="spellStart"/>
      <w:r>
        <w:rPr>
          <w:b/>
          <w:bCs/>
          <w:u w:val="single"/>
        </w:rPr>
        <w:t>hlll</w:t>
      </w:r>
      <w:proofErr w:type="spellEnd"/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wrld</w:t>
      </w:r>
      <w:proofErr w:type="spellEnd"/>
      <w:r>
        <w:rPr>
          <w:b/>
          <w:bCs/>
          <w:u w:val="single"/>
        </w:rPr>
        <w:t>”</w:t>
      </w:r>
    </w:p>
    <w:p w14:paraId="47D2F0B9" w14:textId="77777777" w:rsidR="00E33E5C" w:rsidRDefault="005D320D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5D320D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5D320D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(n):</w:t>
      </w:r>
    </w:p>
    <w:p w14:paraId="15A0556E" w14:textId="77777777" w:rsidR="00E33E5C" w:rsidRDefault="005D320D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2FA1070" w14:textId="77777777" w:rsidR="00E33E5C" w:rsidRDefault="005D320D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5D320D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squares_</w:t>
      </w:r>
      <w:proofErr w:type="gramStart"/>
      <w:r>
        <w:rPr>
          <w:rFonts w:ascii="Consolas" w:eastAsia="Consolas" w:hAnsi="Consolas"/>
          <w:color w:val="1F1F1F"/>
          <w:w w:val="98"/>
        </w:rPr>
        <w:t>dict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5))</w:t>
      </w:r>
    </w:p>
    <w:p w14:paraId="7DDE24CF" w14:textId="77777777" w:rsidR="00E33E5C" w:rsidRDefault="005D320D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1: 1, 2: 4, 3: 9, 4: 16, 5: 25}</w:t>
      </w:r>
    </w:p>
    <w:p w14:paraId="77A690AB" w14:textId="7777777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976136C" w14:textId="78F13A7C" w:rsidR="003C3DC3" w:rsidRDefault="0008240A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squares_dict</w:t>
      </w:r>
      <w:proofErr w:type="spellEnd"/>
      <w:r>
        <w:rPr>
          <w:b/>
          <w:bCs/>
          <w:u w:val="single"/>
        </w:rPr>
        <w:t>(n):</w:t>
      </w:r>
    </w:p>
    <w:p w14:paraId="7792E341" w14:textId="6CDAC8A0" w:rsidR="0008240A" w:rsidRDefault="0008240A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</w:t>
      </w:r>
      <w:proofErr w:type="gramStart"/>
      <w:r>
        <w:rPr>
          <w:b/>
          <w:bCs/>
          <w:u w:val="single"/>
        </w:rPr>
        <w:t>Return{</w:t>
      </w:r>
      <w:proofErr w:type="spellStart"/>
      <w:proofErr w:type="gramEnd"/>
      <w:r>
        <w:rPr>
          <w:b/>
          <w:bCs/>
          <w:u w:val="single"/>
        </w:rPr>
        <w:t>i:i</w:t>
      </w:r>
      <w:proofErr w:type="spellEnd"/>
      <w:r>
        <w:rPr>
          <w:b/>
          <w:bCs/>
          <w:u w:val="single"/>
        </w:rPr>
        <w:t>**2 for in range(1,n+1)}</w:t>
      </w:r>
    </w:p>
    <w:p w14:paraId="26FCC5C1" w14:textId="535CF2FC" w:rsidR="0008240A" w:rsidRDefault="0008240A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>Print(</w:t>
      </w:r>
      <w:proofErr w:type="spellStart"/>
      <w:r>
        <w:rPr>
          <w:b/>
          <w:bCs/>
          <w:u w:val="single"/>
        </w:rPr>
        <w:t>squares_</w:t>
      </w:r>
      <w:proofErr w:type="gramStart"/>
      <w:r>
        <w:rPr>
          <w:b/>
          <w:bCs/>
          <w:u w:val="single"/>
        </w:rPr>
        <w:t>dict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5))</w:t>
      </w:r>
    </w:p>
    <w:p w14:paraId="7B2F8720" w14:textId="695FCB23" w:rsidR="0008240A" w:rsidRPr="00C32BB1" w:rsidRDefault="0008240A" w:rsidP="0008240A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Output:{</w:t>
      </w:r>
      <w:proofErr w:type="gramEnd"/>
      <w:r>
        <w:rPr>
          <w:b/>
          <w:bCs/>
          <w:u w:val="single"/>
        </w:rPr>
        <w:t>1:1,2:4,3:9,4:64,5:25}</w:t>
      </w:r>
    </w:p>
    <w:p w14:paraId="4227459E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E370DC9" w14:textId="77777777" w:rsidR="00E33E5C" w:rsidRDefault="005D320D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5D320D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5D320D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merge_</w:t>
      </w:r>
      <w:proofErr w:type="gramStart"/>
      <w:r>
        <w:rPr>
          <w:rFonts w:ascii="Consolas" w:eastAsia="Consolas" w:hAnsi="Consolas"/>
          <w:color w:val="1F1F1F"/>
          <w:w w:val="98"/>
        </w:rPr>
        <w:t>dicts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d1, d2):</w:t>
      </w:r>
    </w:p>
    <w:p w14:paraId="2DC9A32F" w14:textId="77777777" w:rsidR="00E33E5C" w:rsidRDefault="005D320D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B861698" w14:textId="77777777" w:rsidR="00E33E5C" w:rsidRDefault="005D320D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5D320D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lastRenderedPageBreak/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({'a': 1, 'b': 2}, {'b': 3, 'c': 4}))</w:t>
      </w:r>
    </w:p>
    <w:p w14:paraId="54CADB5D" w14:textId="77777777" w:rsidR="00E33E5C" w:rsidRDefault="005D320D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'a': 1, 'b': 3, 'c': 4}</w:t>
      </w:r>
    </w:p>
    <w:p w14:paraId="402E0290" w14:textId="54CB106A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8A06DC3" w14:textId="778AAEB9" w:rsidR="0008240A" w:rsidRDefault="0008240A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merge_dict</w:t>
      </w:r>
      <w:proofErr w:type="spellEnd"/>
      <w:r>
        <w:rPr>
          <w:b/>
          <w:bCs/>
          <w:u w:val="single"/>
        </w:rPr>
        <w:t>(d</w:t>
      </w:r>
      <w:proofErr w:type="gramStart"/>
      <w:r>
        <w:rPr>
          <w:b/>
          <w:bCs/>
          <w:u w:val="single"/>
        </w:rPr>
        <w:t>1,d</w:t>
      </w:r>
      <w:proofErr w:type="gramEnd"/>
      <w:r>
        <w:rPr>
          <w:b/>
          <w:bCs/>
          <w:u w:val="single"/>
        </w:rPr>
        <w:t>2):</w:t>
      </w:r>
    </w:p>
    <w:p w14:paraId="15DB93B4" w14:textId="5BBB3A26" w:rsidR="0008240A" w:rsidRDefault="0008240A" w:rsidP="0008240A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>Merged=d1.copy()</w:t>
      </w:r>
    </w:p>
    <w:p w14:paraId="3A1C94AC" w14:textId="6E5F937A" w:rsidR="0008240A" w:rsidRDefault="0008240A" w:rsidP="0008240A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Merged.update</w:t>
      </w:r>
      <w:proofErr w:type="spellEnd"/>
      <w:r>
        <w:rPr>
          <w:b/>
          <w:bCs/>
          <w:u w:val="single"/>
        </w:rPr>
        <w:t>(d2)</w:t>
      </w:r>
    </w:p>
    <w:p w14:paraId="7D63D495" w14:textId="5F869809" w:rsidR="0008240A" w:rsidRDefault="0008240A" w:rsidP="0008240A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Return merged</w:t>
      </w:r>
    </w:p>
    <w:p w14:paraId="55CCF382" w14:textId="3FA666E8" w:rsidR="0008240A" w:rsidRDefault="0008240A" w:rsidP="0008240A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>Print(</w:t>
      </w:r>
      <w:proofErr w:type="spellStart"/>
      <w:r>
        <w:rPr>
          <w:b/>
          <w:bCs/>
          <w:u w:val="single"/>
        </w:rPr>
        <w:t>merge_dicts</w:t>
      </w:r>
      <w:proofErr w:type="spellEnd"/>
      <w:r>
        <w:rPr>
          <w:b/>
          <w:bCs/>
          <w:u w:val="single"/>
        </w:rPr>
        <w:t>({‘a’:1,’b’:2</w:t>
      </w:r>
      <w:proofErr w:type="gramStart"/>
      <w:r>
        <w:rPr>
          <w:b/>
          <w:bCs/>
          <w:u w:val="single"/>
        </w:rPr>
        <w:t>},{</w:t>
      </w:r>
      <w:proofErr w:type="gramEnd"/>
      <w:r>
        <w:rPr>
          <w:b/>
          <w:bCs/>
          <w:u w:val="single"/>
        </w:rPr>
        <w:t>‘b’:3,’c’:4}))</w:t>
      </w:r>
    </w:p>
    <w:p w14:paraId="79335987" w14:textId="4A0CE774" w:rsidR="0008240A" w:rsidRPr="00C32BB1" w:rsidRDefault="0008240A" w:rsidP="0008240A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Output:{</w:t>
      </w:r>
      <w:proofErr w:type="gramEnd"/>
      <w:r>
        <w:rPr>
          <w:b/>
          <w:bCs/>
          <w:u w:val="single"/>
        </w:rPr>
        <w:t>‘a’:1,’b’:3,’c’:4}</w:t>
      </w:r>
    </w:p>
    <w:p w14:paraId="3BDD9F1D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054E58C7" w14:textId="77777777" w:rsidR="00E33E5C" w:rsidRDefault="005D320D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5D320D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reduce(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5D320D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386A9722" w14:textId="77777777" w:rsidR="00E33E5C" w:rsidRDefault="005D320D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factorial(n):</w:t>
      </w:r>
    </w:p>
    <w:p w14:paraId="6C34B835" w14:textId="77777777" w:rsidR="00E33E5C" w:rsidRDefault="005D320D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D8BC6AF" w14:textId="77777777" w:rsidR="00E33E5C" w:rsidRDefault="005D320D">
      <w:pPr>
        <w:autoSpaceDE w:val="0"/>
        <w:autoSpaceDN w:val="0"/>
        <w:spacing w:before="52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5D320D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factorial(</w:t>
      </w:r>
      <w:proofErr w:type="gramEnd"/>
      <w:r>
        <w:rPr>
          <w:rFonts w:ascii="Consolas" w:eastAsia="Consolas" w:hAnsi="Consolas"/>
          <w:color w:val="1F1F1F"/>
          <w:w w:val="98"/>
        </w:rPr>
        <w:t>5))</w:t>
      </w:r>
    </w:p>
    <w:p w14:paraId="03748C87" w14:textId="77777777" w:rsidR="00E33E5C" w:rsidRDefault="005D320D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463A9F8C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CD0EDAC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293FCF2A" w14:textId="77777777" w:rsidR="00E33E5C" w:rsidRDefault="005D320D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5D320D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5D320D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nested_lst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6EBE84C4" w14:textId="77777777" w:rsidR="00E33E5C" w:rsidRDefault="005D320D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DF85129" w14:textId="77777777" w:rsidR="00E33E5C" w:rsidRDefault="00E33E5C">
      <w:pPr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</w:p>
    <w:p w14:paraId="5A4E5268" w14:textId="77777777" w:rsidR="00E33E5C" w:rsidRDefault="00E33E5C">
      <w:pPr>
        <w:autoSpaceDE w:val="0"/>
        <w:autoSpaceDN w:val="0"/>
        <w:spacing w:after="296" w:line="220" w:lineRule="exact"/>
      </w:pPr>
    </w:p>
    <w:p w14:paraId="09BC48AF" w14:textId="77777777" w:rsidR="00E33E5C" w:rsidRDefault="005D320D">
      <w:pPr>
        <w:autoSpaceDE w:val="0"/>
        <w:autoSpaceDN w:val="0"/>
        <w:spacing w:after="0" w:line="298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([[1, 2], [3, 4], [5]]))</w:t>
      </w:r>
    </w:p>
    <w:p w14:paraId="173D2071" w14:textId="77777777" w:rsidR="00E33E5C" w:rsidRDefault="005D320D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2, 3, 4, 5]</w:t>
      </w:r>
    </w:p>
    <w:p w14:paraId="3FF0E4F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606DA49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1F1251BD" w14:textId="77777777" w:rsidR="00E33E5C" w:rsidRDefault="005D320D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5D320D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77777777" w:rsidR="00E33E5C" w:rsidRDefault="005D320D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lambda n: # Your code here</w:t>
      </w:r>
    </w:p>
    <w:p w14:paraId="7C4A9965" w14:textId="77777777" w:rsidR="00E33E5C" w:rsidRDefault="005D320D">
      <w:pPr>
        <w:autoSpaceDE w:val="0"/>
        <w:autoSpaceDN w:val="0"/>
        <w:spacing w:before="512" w:after="0" w:line="322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</w:t>
      </w:r>
      <w:proofErr w:type="gramStart"/>
      <w:r>
        <w:rPr>
          <w:rFonts w:ascii="Consolas" w:eastAsia="Consolas" w:hAnsi="Consolas"/>
          <w:color w:val="1F1F1F"/>
          <w:w w:val="98"/>
        </w:rPr>
        <w:t>prime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7))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>(10))</w:t>
      </w:r>
    </w:p>
    <w:p w14:paraId="54EBB7E5" w14:textId="77777777" w:rsidR="00E33E5C" w:rsidRDefault="005D320D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403F858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73A3CE8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</w:pPr>
    </w:p>
    <w:p w14:paraId="71FA9DEF" w14:textId="77777777" w:rsidR="00E33E5C" w:rsidRDefault="005D320D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5EF"/>
    <w:rsid w:val="0008240A"/>
    <w:rsid w:val="0015074B"/>
    <w:rsid w:val="00173107"/>
    <w:rsid w:val="001B3408"/>
    <w:rsid w:val="001F20C0"/>
    <w:rsid w:val="0029639D"/>
    <w:rsid w:val="002E6856"/>
    <w:rsid w:val="0030754F"/>
    <w:rsid w:val="00326F90"/>
    <w:rsid w:val="003C3DC3"/>
    <w:rsid w:val="003E7BC1"/>
    <w:rsid w:val="00432DEA"/>
    <w:rsid w:val="00434259"/>
    <w:rsid w:val="00457F33"/>
    <w:rsid w:val="00457F81"/>
    <w:rsid w:val="004B5D0B"/>
    <w:rsid w:val="005723A3"/>
    <w:rsid w:val="005932A5"/>
    <w:rsid w:val="005B1728"/>
    <w:rsid w:val="005D320D"/>
    <w:rsid w:val="005E1A39"/>
    <w:rsid w:val="007D168B"/>
    <w:rsid w:val="007F17CB"/>
    <w:rsid w:val="007F7547"/>
    <w:rsid w:val="00A70B86"/>
    <w:rsid w:val="00AA0CB5"/>
    <w:rsid w:val="00AA1D8D"/>
    <w:rsid w:val="00B47730"/>
    <w:rsid w:val="00C32BB1"/>
    <w:rsid w:val="00CB0664"/>
    <w:rsid w:val="00CB0CCB"/>
    <w:rsid w:val="00CF2DA6"/>
    <w:rsid w:val="00D7040D"/>
    <w:rsid w:val="00E33E5C"/>
    <w:rsid w:val="00EB1C30"/>
    <w:rsid w:val="00F94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Sandeep Shetgar</cp:lastModifiedBy>
  <cp:revision>2</cp:revision>
  <dcterms:created xsi:type="dcterms:W3CDTF">2025-02-23T09:58:00Z</dcterms:created>
  <dcterms:modified xsi:type="dcterms:W3CDTF">2025-02-23T09:58:00Z</dcterms:modified>
  <cp:category/>
</cp:coreProperties>
</file>