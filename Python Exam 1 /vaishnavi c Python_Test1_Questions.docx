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E711F8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E711F8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E711F8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E711F8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E711F8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Section 1: Multiple Choice Questions (20 Questions , 2 Marks</w:t>
      </w:r>
    </w:p>
    <w:p w14:paraId="7F68DD2D" w14:textId="77777777" w:rsidR="00E33E5C" w:rsidRDefault="00E711F8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E711F8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1E286BE5" w14:textId="524981CB" w:rsidR="00C32BB1" w:rsidRPr="00B90877" w:rsidRDefault="00E711F8" w:rsidP="003B1BAA">
      <w:pPr>
        <w:autoSpaceDE w:val="0"/>
        <w:autoSpaceDN w:val="0"/>
        <w:spacing w:before="250" w:after="0" w:line="242" w:lineRule="auto"/>
        <w:ind w:left="842"/>
        <w:rPr>
          <w:rFonts w:ascii="Consolas" w:eastAsia="Consolas" w:hAnsi="Consolas"/>
          <w:color w:val="1F1F1F"/>
          <w:w w:val="98"/>
        </w:rPr>
      </w:pPr>
      <w:r w:rsidRPr="003B1BAA">
        <w:rPr>
          <w:rFonts w:ascii="Roboto" w:eastAsia="Roboto" w:hAnsi="Roboto"/>
          <w:b/>
          <w:bCs/>
          <w:color w:val="1F1F1F"/>
          <w:sz w:val="24"/>
        </w:rPr>
        <w:t>1</w:t>
      </w:r>
      <w:r>
        <w:rPr>
          <w:rFonts w:ascii="Roboto" w:eastAsia="Roboto" w:hAnsi="Roboto"/>
          <w:color w:val="1F1F1F"/>
          <w:sz w:val="24"/>
        </w:rPr>
        <w:t xml:space="preserve">. </w:t>
      </w:r>
      <w:r w:rsidR="00C32BB1" w:rsidRPr="00B90877">
        <w:rPr>
          <w:rFonts w:ascii="Roboto" w:eastAsia="Roboto" w:hAnsi="Roboto"/>
          <w:b/>
          <w:bCs/>
          <w:color w:val="1F1F1F"/>
          <w:sz w:val="24"/>
        </w:rPr>
        <w:t>ANSWER:</w:t>
      </w:r>
      <w:r w:rsidR="003E7BC1" w:rsidRPr="00B90877">
        <w:rPr>
          <w:rFonts w:ascii="Roboto" w:eastAsia="Roboto" w:hAnsi="Roboto"/>
          <w:b/>
          <w:bCs/>
          <w:color w:val="1F1F1F"/>
          <w:sz w:val="24"/>
        </w:rPr>
        <w:t xml:space="preserve"> </w:t>
      </w:r>
      <w:r w:rsidR="003E7BC1" w:rsidRPr="00B90877">
        <w:rPr>
          <w:rFonts w:ascii="Roboto" w:eastAsia="Roboto" w:hAnsi="Roboto"/>
          <w:b/>
          <w:bCs/>
          <w:color w:val="1F1F1F"/>
          <w:sz w:val="40"/>
          <w:szCs w:val="40"/>
        </w:rPr>
        <w:t>c</w:t>
      </w:r>
    </w:p>
    <w:p w14:paraId="7C292DCC" w14:textId="33F3223A" w:rsidR="00E33E5C" w:rsidRPr="00D97ABE" w:rsidRDefault="00E711F8" w:rsidP="00B34D6C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b/>
          <w:bCs/>
          <w:color w:val="1F1F1F"/>
          <w:w w:val="98"/>
          <w:sz w:val="40"/>
          <w:szCs w:val="40"/>
        </w:rPr>
      </w:pPr>
      <w:r w:rsidRPr="00C92D68">
        <w:rPr>
          <w:rFonts w:ascii="Roboto" w:eastAsia="Roboto" w:hAnsi="Roboto"/>
          <w:b/>
          <w:bCs/>
          <w:color w:val="1F1F1F"/>
          <w:sz w:val="24"/>
        </w:rPr>
        <w:t xml:space="preserve">2. </w:t>
      </w:r>
      <w:r w:rsidR="00C32BB1" w:rsidRPr="00D97ABE">
        <w:rPr>
          <w:rFonts w:ascii="Roboto" w:eastAsia="Roboto" w:hAnsi="Roboto"/>
          <w:b/>
          <w:bCs/>
          <w:color w:val="1F1F1F"/>
          <w:sz w:val="24"/>
        </w:rPr>
        <w:t>ANSWER</w:t>
      </w:r>
      <w:r w:rsidR="00C32BB1" w:rsidRPr="00D97ABE">
        <w:rPr>
          <w:rFonts w:ascii="Roboto" w:eastAsia="Roboto" w:hAnsi="Roboto"/>
          <w:b/>
          <w:bCs/>
          <w:color w:val="1F1F1F"/>
          <w:sz w:val="40"/>
          <w:szCs w:val="40"/>
        </w:rPr>
        <w:t>:</w:t>
      </w:r>
      <w:r w:rsidR="00D97ABE" w:rsidRPr="00D97ABE">
        <w:rPr>
          <w:rFonts w:ascii="Roboto" w:eastAsia="Roboto" w:hAnsi="Roboto"/>
          <w:b/>
          <w:bCs/>
          <w:color w:val="1F1F1F"/>
          <w:sz w:val="40"/>
          <w:szCs w:val="40"/>
        </w:rPr>
        <w:t xml:space="preserve"> </w:t>
      </w:r>
      <w:r w:rsidR="00434259" w:rsidRPr="00D97ABE">
        <w:rPr>
          <w:rFonts w:ascii="Roboto" w:eastAsia="Roboto" w:hAnsi="Roboto"/>
          <w:b/>
          <w:bCs/>
          <w:color w:val="1F1F1F"/>
          <w:sz w:val="40"/>
          <w:szCs w:val="40"/>
        </w:rPr>
        <w:t>a</w:t>
      </w:r>
    </w:p>
    <w:p w14:paraId="52CED488" w14:textId="77777777" w:rsidR="00E33E5C" w:rsidRDefault="00E711F8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0B310542" w14:textId="6858DBBF" w:rsidR="00C32BB1" w:rsidRPr="00D97ABE" w:rsidRDefault="00E711F8" w:rsidP="00B34D6C">
      <w:pPr>
        <w:autoSpaceDE w:val="0"/>
        <w:autoSpaceDN w:val="0"/>
        <w:spacing w:before="252" w:after="0" w:line="240" w:lineRule="auto"/>
        <w:ind w:left="842"/>
        <w:rPr>
          <w:rFonts w:ascii="Consolas" w:eastAsia="Consolas" w:hAnsi="Consolas"/>
          <w:b/>
          <w:bCs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3. </w:t>
      </w:r>
      <w:r w:rsidR="00C32BB1" w:rsidRPr="00D97ABE">
        <w:rPr>
          <w:rFonts w:ascii="Roboto" w:eastAsia="Roboto" w:hAnsi="Roboto"/>
          <w:b/>
          <w:bCs/>
          <w:color w:val="1F1F1F"/>
          <w:sz w:val="24"/>
        </w:rPr>
        <w:t>ANSWER</w:t>
      </w:r>
      <w:r w:rsidR="00C32BB1" w:rsidRPr="00D97ABE">
        <w:rPr>
          <w:rFonts w:ascii="Roboto" w:eastAsia="Roboto" w:hAnsi="Roboto"/>
          <w:b/>
          <w:bCs/>
          <w:color w:val="1F1F1F"/>
          <w:sz w:val="40"/>
          <w:szCs w:val="40"/>
        </w:rPr>
        <w:t>:</w:t>
      </w:r>
      <w:r w:rsidR="00D97ABE">
        <w:rPr>
          <w:rFonts w:ascii="Roboto" w:eastAsia="Roboto" w:hAnsi="Roboto"/>
          <w:b/>
          <w:bCs/>
          <w:color w:val="1F1F1F"/>
          <w:sz w:val="40"/>
          <w:szCs w:val="40"/>
        </w:rPr>
        <w:t xml:space="preserve"> </w:t>
      </w:r>
      <w:r w:rsidR="00CB0CCB" w:rsidRPr="00D97ABE">
        <w:rPr>
          <w:rFonts w:ascii="Roboto" w:eastAsia="Roboto" w:hAnsi="Roboto"/>
          <w:b/>
          <w:bCs/>
          <w:color w:val="1F1F1F"/>
          <w:sz w:val="40"/>
          <w:szCs w:val="40"/>
        </w:rPr>
        <w:t>b</w:t>
      </w:r>
    </w:p>
    <w:p w14:paraId="5CA49E74" w14:textId="48409EF2" w:rsidR="002A03E5" w:rsidRPr="005559F3" w:rsidRDefault="00E711F8" w:rsidP="005559F3">
      <w:pPr>
        <w:tabs>
          <w:tab w:val="left" w:pos="1100"/>
        </w:tabs>
        <w:autoSpaceDE w:val="0"/>
        <w:autoSpaceDN w:val="0"/>
        <w:spacing w:before="220" w:after="0"/>
        <w:ind w:left="842" w:right="3024"/>
        <w:rPr>
          <w:sz w:val="40"/>
          <w:szCs w:val="40"/>
        </w:rPr>
      </w:pPr>
      <w:r>
        <w:rPr>
          <w:rFonts w:ascii="Roboto" w:eastAsia="Roboto" w:hAnsi="Roboto"/>
          <w:color w:val="1F1F1F"/>
          <w:sz w:val="24"/>
        </w:rPr>
        <w:t xml:space="preserve">4. </w:t>
      </w:r>
      <w:r w:rsidR="002A03E5" w:rsidRPr="005559F3">
        <w:rPr>
          <w:b/>
          <w:bCs/>
        </w:rPr>
        <w:t>ANSWER</w:t>
      </w:r>
      <w:r w:rsidR="002A03E5" w:rsidRPr="005559F3">
        <w:rPr>
          <w:b/>
          <w:bCs/>
          <w:sz w:val="40"/>
          <w:szCs w:val="40"/>
        </w:rPr>
        <w:t>: C</w:t>
      </w:r>
    </w:p>
    <w:p w14:paraId="4FFE9280" w14:textId="5DD8DAAC" w:rsidR="002A03E5" w:rsidRPr="0048556D" w:rsidRDefault="002A03E5" w:rsidP="0048556D">
      <w:pPr>
        <w:tabs>
          <w:tab w:val="left" w:pos="1100"/>
        </w:tabs>
        <w:autoSpaceDE w:val="0"/>
        <w:autoSpaceDN w:val="0"/>
        <w:spacing w:before="220" w:after="0"/>
        <w:ind w:left="842" w:right="3024"/>
        <w:rPr>
          <w:sz w:val="40"/>
          <w:szCs w:val="40"/>
        </w:rPr>
        <w:sectPr w:rsidR="002A03E5" w:rsidRPr="0048556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  <w:r>
        <w:t>5.</w:t>
      </w:r>
      <w:r w:rsidRPr="00F418D9">
        <w:rPr>
          <w:b/>
          <w:bCs/>
        </w:rPr>
        <w:t xml:space="preserve">  </w:t>
      </w:r>
      <w:r w:rsidRPr="0048556D">
        <w:rPr>
          <w:b/>
          <w:bCs/>
        </w:rPr>
        <w:t>ANSWER</w:t>
      </w:r>
      <w:r w:rsidRPr="0048556D">
        <w:rPr>
          <w:b/>
          <w:bCs/>
          <w:sz w:val="36"/>
          <w:szCs w:val="36"/>
        </w:rPr>
        <w:t>:</w:t>
      </w:r>
      <w:r w:rsidRPr="0048556D">
        <w:rPr>
          <w:b/>
          <w:bCs/>
          <w:sz w:val="40"/>
          <w:szCs w:val="40"/>
        </w:rPr>
        <w:t xml:space="preserve"> a</w:t>
      </w:r>
    </w:p>
    <w:p w14:paraId="3FBAD9C5" w14:textId="77777777" w:rsidR="00E33E5C" w:rsidRDefault="00E711F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lastRenderedPageBreak/>
        <w:t>List Slicing (2 Questions)</w:t>
      </w:r>
    </w:p>
    <w:p w14:paraId="6906BE6F" w14:textId="647CAD48" w:rsidR="00C32BB1" w:rsidRPr="00A72643" w:rsidRDefault="00E711F8" w:rsidP="00A72643">
      <w:pPr>
        <w:autoSpaceDE w:val="0"/>
        <w:autoSpaceDN w:val="0"/>
        <w:spacing w:before="252" w:after="0" w:line="240" w:lineRule="auto"/>
        <w:ind w:left="34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6. </w:t>
      </w:r>
      <w:r w:rsidR="00C32BB1" w:rsidRPr="0048556D">
        <w:rPr>
          <w:b/>
          <w:bCs/>
        </w:rPr>
        <w:t>ANSWER:</w:t>
      </w:r>
      <w:r w:rsidR="006836C6" w:rsidRPr="0048556D">
        <w:rPr>
          <w:b/>
          <w:bCs/>
        </w:rPr>
        <w:t xml:space="preserve"> </w:t>
      </w:r>
      <w:r w:rsidR="006C1298" w:rsidRPr="0048556D">
        <w:rPr>
          <w:b/>
          <w:bCs/>
          <w:sz w:val="40"/>
          <w:szCs w:val="40"/>
        </w:rPr>
        <w:t>a</w:t>
      </w:r>
    </w:p>
    <w:p w14:paraId="00FABC83" w14:textId="2706E9F9" w:rsidR="00E33E5C" w:rsidRPr="007232FC" w:rsidRDefault="00E711F8" w:rsidP="007232FC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</w:t>
      </w:r>
      <w:r w:rsidR="00C32BB1" w:rsidRPr="00A72643">
        <w:rPr>
          <w:b/>
          <w:bCs/>
        </w:rPr>
        <w:t>ANSWER:</w:t>
      </w:r>
      <w:r w:rsidR="006C1298" w:rsidRPr="00A72643">
        <w:rPr>
          <w:b/>
          <w:bCs/>
        </w:rPr>
        <w:t xml:space="preserve"> </w:t>
      </w:r>
      <w:r w:rsidR="006C1298" w:rsidRPr="00A72643">
        <w:rPr>
          <w:b/>
          <w:bCs/>
          <w:sz w:val="36"/>
          <w:szCs w:val="36"/>
        </w:rPr>
        <w:t>b</w:t>
      </w:r>
    </w:p>
    <w:p w14:paraId="2E1E9288" w14:textId="77777777" w:rsidR="00E33E5C" w:rsidRDefault="00E711F8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79EC9BE9" w14:textId="77777777" w:rsidR="007232FC" w:rsidRDefault="00E711F8" w:rsidP="007232FC">
      <w:pPr>
        <w:autoSpaceDE w:val="0"/>
        <w:autoSpaceDN w:val="0"/>
        <w:spacing w:before="250" w:after="0" w:line="242" w:lineRule="auto"/>
        <w:ind w:left="34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8. </w:t>
      </w:r>
      <w:r w:rsidR="00C32BB1" w:rsidRPr="007232FC">
        <w:rPr>
          <w:b/>
          <w:bCs/>
        </w:rPr>
        <w:t>ANSWER:</w:t>
      </w:r>
      <w:r w:rsidR="000C309F" w:rsidRPr="007232FC">
        <w:rPr>
          <w:b/>
          <w:bCs/>
        </w:rPr>
        <w:t xml:space="preserve"> </w:t>
      </w:r>
      <w:r w:rsidR="0087469D" w:rsidRPr="007232FC">
        <w:rPr>
          <w:b/>
          <w:bCs/>
          <w:sz w:val="36"/>
          <w:szCs w:val="36"/>
        </w:rPr>
        <w:t>a</w:t>
      </w:r>
    </w:p>
    <w:p w14:paraId="76A9769E" w14:textId="60D8D83E" w:rsidR="00C32BB1" w:rsidRPr="007232FC" w:rsidRDefault="00E711F8" w:rsidP="007232FC">
      <w:pPr>
        <w:autoSpaceDE w:val="0"/>
        <w:autoSpaceDN w:val="0"/>
        <w:spacing w:before="250" w:after="0" w:line="242" w:lineRule="auto"/>
        <w:ind w:left="34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</w:t>
      </w:r>
      <w:r w:rsidR="00C32BB1" w:rsidRPr="007232FC">
        <w:rPr>
          <w:b/>
          <w:bCs/>
        </w:rPr>
        <w:t>ANSWER:</w:t>
      </w:r>
      <w:r w:rsidR="003A0F10" w:rsidRPr="007232FC">
        <w:rPr>
          <w:b/>
          <w:bCs/>
        </w:rPr>
        <w:t xml:space="preserve"> </w:t>
      </w:r>
      <w:r w:rsidR="003A0F10" w:rsidRPr="007232FC">
        <w:rPr>
          <w:b/>
          <w:bCs/>
          <w:sz w:val="36"/>
          <w:szCs w:val="36"/>
        </w:rPr>
        <w:t>b</w:t>
      </w:r>
    </w:p>
    <w:p w14:paraId="761A5D24" w14:textId="1F2CB4F6" w:rsidR="00E33E5C" w:rsidRDefault="00E33E5C" w:rsidP="003A37B5">
      <w:pPr>
        <w:autoSpaceDE w:val="0"/>
        <w:autoSpaceDN w:val="0"/>
        <w:spacing w:before="176" w:after="0" w:line="240" w:lineRule="auto"/>
      </w:pPr>
    </w:p>
    <w:p w14:paraId="6C7425F6" w14:textId="77777777" w:rsidR="00E33E5C" w:rsidRDefault="00E711F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434A968E" w14:textId="50A9596C" w:rsidR="003C4DFE" w:rsidRPr="0025594C" w:rsidRDefault="00E711F8" w:rsidP="0025594C">
      <w:pPr>
        <w:autoSpaceDE w:val="0"/>
        <w:autoSpaceDN w:val="0"/>
        <w:spacing w:before="252" w:after="0" w:line="240" w:lineRule="auto"/>
        <w:ind w:left="208"/>
        <w:rPr>
          <w:b/>
          <w:bCs/>
        </w:rPr>
      </w:pPr>
      <w:r>
        <w:rPr>
          <w:rFonts w:ascii="Roboto" w:eastAsia="Roboto" w:hAnsi="Roboto"/>
          <w:color w:val="1F1F1F"/>
          <w:sz w:val="24"/>
        </w:rPr>
        <w:t xml:space="preserve">10. </w:t>
      </w:r>
      <w:r w:rsidR="003C4DFE" w:rsidRPr="003A37B5">
        <w:rPr>
          <w:b/>
          <w:bCs/>
        </w:rPr>
        <w:t xml:space="preserve">ANSWER: </w:t>
      </w:r>
      <w:r w:rsidR="003C4DFE" w:rsidRPr="003A37B5">
        <w:rPr>
          <w:b/>
          <w:bCs/>
          <w:sz w:val="40"/>
          <w:szCs w:val="40"/>
        </w:rPr>
        <w:t>a</w:t>
      </w:r>
    </w:p>
    <w:p w14:paraId="11C771DB" w14:textId="291263EF" w:rsidR="003C4DFE" w:rsidRPr="0025594C" w:rsidRDefault="0025594C">
      <w:r>
        <w:t xml:space="preserve">     </w:t>
      </w:r>
      <w:r w:rsidR="003C4DFE">
        <w:t xml:space="preserve">11. </w:t>
      </w:r>
      <w:r w:rsidR="003C4DFE" w:rsidRPr="003A37B5">
        <w:rPr>
          <w:b/>
          <w:bCs/>
        </w:rPr>
        <w:t>ANSWER</w:t>
      </w:r>
      <w:r w:rsidR="003C4DFE" w:rsidRPr="0025594C">
        <w:rPr>
          <w:b/>
          <w:bCs/>
          <w:sz w:val="40"/>
          <w:szCs w:val="40"/>
        </w:rPr>
        <w:t>:</w:t>
      </w:r>
      <w:r w:rsidRPr="0025594C">
        <w:rPr>
          <w:b/>
          <w:bCs/>
          <w:sz w:val="40"/>
          <w:szCs w:val="40"/>
        </w:rPr>
        <w:t xml:space="preserve"> </w:t>
      </w:r>
      <w:r w:rsidR="003C4DFE" w:rsidRPr="0025594C">
        <w:rPr>
          <w:b/>
          <w:bCs/>
          <w:sz w:val="40"/>
          <w:szCs w:val="40"/>
        </w:rPr>
        <w:t>c</w:t>
      </w:r>
    </w:p>
    <w:p w14:paraId="4FDE7C5F" w14:textId="28813770" w:rsidR="003C4DFE" w:rsidRDefault="003C4DFE">
      <w:pPr>
        <w:sectPr w:rsidR="003C4DFE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025A79D5" w14:textId="5B278B6E" w:rsidR="00E33E5C" w:rsidRDefault="00E33E5C" w:rsidP="00D010CD">
      <w:pPr>
        <w:autoSpaceDE w:val="0"/>
        <w:autoSpaceDN w:val="0"/>
        <w:spacing w:before="150" w:after="0" w:line="240" w:lineRule="auto"/>
      </w:pPr>
    </w:p>
    <w:p w14:paraId="64009C2B" w14:textId="77777777" w:rsidR="00E33E5C" w:rsidRDefault="00E711F8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5A88EB8B" w14:textId="77777777" w:rsidR="00D010CD" w:rsidRDefault="00E711F8" w:rsidP="00D010CD">
      <w:pPr>
        <w:autoSpaceDE w:val="0"/>
        <w:autoSpaceDN w:val="0"/>
        <w:spacing w:before="250" w:after="0" w:line="242" w:lineRule="auto"/>
        <w:ind w:left="20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12. </w:t>
      </w:r>
      <w:r w:rsidR="00C32BB1" w:rsidRPr="00D010CD">
        <w:rPr>
          <w:b/>
          <w:bCs/>
        </w:rPr>
        <w:t>ANSWER</w:t>
      </w:r>
      <w:r w:rsidR="00C32BB1" w:rsidRPr="00D010CD">
        <w:rPr>
          <w:b/>
          <w:bCs/>
          <w:sz w:val="36"/>
          <w:szCs w:val="36"/>
        </w:rPr>
        <w:t>:</w:t>
      </w:r>
      <w:r w:rsidR="008B2EAA" w:rsidRPr="00D010CD">
        <w:rPr>
          <w:b/>
          <w:bCs/>
          <w:sz w:val="36"/>
          <w:szCs w:val="36"/>
        </w:rPr>
        <w:t xml:space="preserve"> a</w:t>
      </w:r>
    </w:p>
    <w:p w14:paraId="5EF57CC6" w14:textId="77777777" w:rsidR="00113305" w:rsidRDefault="00E711F8" w:rsidP="00113305">
      <w:pPr>
        <w:autoSpaceDE w:val="0"/>
        <w:autoSpaceDN w:val="0"/>
        <w:spacing w:before="250" w:after="0" w:line="242" w:lineRule="auto"/>
        <w:ind w:left="20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</w:t>
      </w:r>
      <w:r w:rsidR="00C32BB1" w:rsidRPr="00D010CD">
        <w:rPr>
          <w:b/>
          <w:bCs/>
        </w:rPr>
        <w:t>ANSWER</w:t>
      </w:r>
      <w:r w:rsidR="00C32BB1" w:rsidRPr="00D010CD">
        <w:rPr>
          <w:b/>
          <w:bCs/>
          <w:sz w:val="36"/>
          <w:szCs w:val="36"/>
        </w:rPr>
        <w:t>:</w:t>
      </w:r>
      <w:r w:rsidR="008B2EAA" w:rsidRPr="00D010CD">
        <w:rPr>
          <w:b/>
          <w:bCs/>
          <w:sz w:val="36"/>
          <w:szCs w:val="36"/>
        </w:rPr>
        <w:t xml:space="preserve"> a</w:t>
      </w:r>
    </w:p>
    <w:p w14:paraId="1A8B1A1D" w14:textId="422AB7D5" w:rsidR="00E33E5C" w:rsidRDefault="00E711F8" w:rsidP="00113305">
      <w:pPr>
        <w:autoSpaceDE w:val="0"/>
        <w:autoSpaceDN w:val="0"/>
        <w:spacing w:before="250" w:after="0" w:line="242" w:lineRule="auto"/>
        <w:ind w:left="20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14. </w:t>
      </w:r>
      <w:r w:rsidR="00C32BB1" w:rsidRPr="00113305">
        <w:rPr>
          <w:b/>
          <w:bCs/>
        </w:rPr>
        <w:t>ANSWER:</w:t>
      </w:r>
      <w:r w:rsidR="00D56AA9" w:rsidRPr="00113305">
        <w:rPr>
          <w:b/>
          <w:bCs/>
        </w:rPr>
        <w:t xml:space="preserve"> </w:t>
      </w:r>
      <w:r w:rsidR="00D56AA9" w:rsidRPr="00113305">
        <w:rPr>
          <w:b/>
          <w:bCs/>
          <w:sz w:val="36"/>
          <w:szCs w:val="36"/>
        </w:rPr>
        <w:t>b</w:t>
      </w:r>
    </w:p>
    <w:p w14:paraId="22DCF14E" w14:textId="77777777" w:rsidR="00113305" w:rsidRPr="00113305" w:rsidRDefault="00113305" w:rsidP="00113305">
      <w:pPr>
        <w:autoSpaceDE w:val="0"/>
        <w:autoSpaceDN w:val="0"/>
        <w:spacing w:before="250" w:after="0" w:line="242" w:lineRule="auto"/>
        <w:ind w:left="208"/>
        <w:rPr>
          <w:rFonts w:ascii="Consolas" w:eastAsia="Consolas" w:hAnsi="Consolas"/>
          <w:color w:val="1F1F1F"/>
          <w:w w:val="98"/>
        </w:rPr>
      </w:pPr>
    </w:p>
    <w:p w14:paraId="65759C21" w14:textId="77777777" w:rsidR="00E33E5C" w:rsidRDefault="00E711F8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7C759E3F" w14:textId="791A7E4C" w:rsidR="00711133" w:rsidRPr="00D35FD0" w:rsidRDefault="00E711F8" w:rsidP="00711133">
      <w:pPr>
        <w:autoSpaceDE w:val="0"/>
        <w:autoSpaceDN w:val="0"/>
        <w:spacing w:before="252" w:after="0" w:line="240" w:lineRule="auto"/>
        <w:ind w:left="208"/>
        <w:rPr>
          <w:rFonts w:ascii="Roboto" w:eastAsia="Roboto" w:hAnsi="Roboto"/>
          <w:b/>
          <w:bCs/>
          <w:color w:val="1F1F1F"/>
          <w:sz w:val="40"/>
          <w:szCs w:val="40"/>
        </w:rPr>
      </w:pPr>
      <w:r>
        <w:rPr>
          <w:rFonts w:ascii="Roboto" w:eastAsia="Roboto" w:hAnsi="Roboto"/>
          <w:color w:val="1F1F1F"/>
          <w:sz w:val="24"/>
        </w:rPr>
        <w:t xml:space="preserve">15. </w:t>
      </w:r>
      <w:r w:rsidR="00113305">
        <w:rPr>
          <w:rFonts w:ascii="Roboto" w:eastAsia="Roboto" w:hAnsi="Roboto"/>
          <w:color w:val="1F1F1F"/>
          <w:sz w:val="24"/>
        </w:rPr>
        <w:t xml:space="preserve"> </w:t>
      </w:r>
      <w:r w:rsidR="00113305" w:rsidRPr="00113305">
        <w:rPr>
          <w:rFonts w:ascii="Roboto" w:eastAsia="Roboto" w:hAnsi="Roboto"/>
          <w:b/>
          <w:bCs/>
          <w:color w:val="1F1F1F"/>
          <w:sz w:val="24"/>
        </w:rPr>
        <w:t xml:space="preserve">ANSWER: </w:t>
      </w:r>
      <w:r w:rsidR="00D35FD0">
        <w:rPr>
          <w:rFonts w:ascii="Roboto" w:eastAsia="Roboto" w:hAnsi="Roboto"/>
          <w:b/>
          <w:bCs/>
          <w:color w:val="1F1F1F"/>
          <w:sz w:val="40"/>
          <w:szCs w:val="40"/>
        </w:rPr>
        <w:t>b</w:t>
      </w:r>
    </w:p>
    <w:p w14:paraId="401E05A9" w14:textId="77777777" w:rsidR="005F31D2" w:rsidRDefault="00711133" w:rsidP="005F31D2">
      <w:pPr>
        <w:autoSpaceDE w:val="0"/>
        <w:autoSpaceDN w:val="0"/>
        <w:spacing w:before="252" w:after="0" w:line="240" w:lineRule="auto"/>
        <w:ind w:left="208"/>
        <w:rPr>
          <w:b/>
          <w:bCs/>
          <w:sz w:val="40"/>
          <w:szCs w:val="40"/>
        </w:rPr>
      </w:pPr>
      <w:r w:rsidRPr="00711133">
        <w:rPr>
          <w:sz w:val="28"/>
          <w:szCs w:val="28"/>
        </w:rPr>
        <w:t>16</w:t>
      </w:r>
      <w:r>
        <w:t xml:space="preserve">.  </w:t>
      </w:r>
      <w:r w:rsidR="00DA5312" w:rsidRPr="00DA5312">
        <w:rPr>
          <w:b/>
          <w:bCs/>
        </w:rPr>
        <w:t>ANSWER:</w:t>
      </w:r>
      <w:r w:rsidR="00A00E00">
        <w:rPr>
          <w:b/>
          <w:bCs/>
        </w:rPr>
        <w:t xml:space="preserve">  </w:t>
      </w:r>
      <w:r w:rsidR="00DA5312" w:rsidRPr="00DA5312">
        <w:rPr>
          <w:b/>
          <w:bCs/>
          <w:sz w:val="40"/>
          <w:szCs w:val="40"/>
        </w:rPr>
        <w:t>b</w:t>
      </w:r>
    </w:p>
    <w:p w14:paraId="5F0C36E4" w14:textId="77777777" w:rsidR="005F31D2" w:rsidRDefault="005F31D2" w:rsidP="005F31D2">
      <w:pPr>
        <w:autoSpaceDE w:val="0"/>
        <w:autoSpaceDN w:val="0"/>
        <w:spacing w:before="252" w:after="0" w:line="240" w:lineRule="auto"/>
        <w:ind w:left="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17.   ANSWER:  </w:t>
      </w:r>
      <w:r w:rsidRPr="00252FEE">
        <w:rPr>
          <w:b/>
          <w:bCs/>
          <w:sz w:val="40"/>
          <w:szCs w:val="40"/>
        </w:rPr>
        <w:t>c</w:t>
      </w:r>
    </w:p>
    <w:p w14:paraId="348910B3" w14:textId="77777777" w:rsidR="00F21D21" w:rsidRDefault="00252FEE" w:rsidP="00F21D21">
      <w:pPr>
        <w:autoSpaceDE w:val="0"/>
        <w:autoSpaceDN w:val="0"/>
        <w:spacing w:before="252" w:after="0" w:line="240" w:lineRule="auto"/>
        <w:ind w:left="208"/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 xml:space="preserve">18.  </w:t>
      </w:r>
      <w:r w:rsidR="005F31D2">
        <w:rPr>
          <w:b/>
          <w:bCs/>
          <w:sz w:val="24"/>
          <w:szCs w:val="24"/>
        </w:rPr>
        <w:t xml:space="preserve">ANSWER: </w:t>
      </w:r>
      <w:r w:rsidR="00F21D21">
        <w:rPr>
          <w:b/>
          <w:bCs/>
          <w:sz w:val="40"/>
          <w:szCs w:val="40"/>
        </w:rPr>
        <w:t xml:space="preserve"> b</w:t>
      </w:r>
    </w:p>
    <w:p w14:paraId="1B942BEF" w14:textId="0A2C0E4B" w:rsidR="00F21D21" w:rsidRPr="00252FEE" w:rsidRDefault="00F21D21" w:rsidP="00F21D21">
      <w:pPr>
        <w:autoSpaceDE w:val="0"/>
        <w:autoSpaceDN w:val="0"/>
        <w:spacing w:before="252" w:after="0" w:line="240" w:lineRule="auto"/>
        <w:ind w:left="208"/>
        <w:rPr>
          <w:b/>
          <w:bCs/>
          <w:sz w:val="40"/>
          <w:szCs w:val="40"/>
        </w:rPr>
        <w:sectPr w:rsidR="00F21D21" w:rsidRPr="00252FEE">
          <w:pgSz w:w="11899" w:h="16838"/>
          <w:pgMar w:top="306" w:right="700" w:bottom="854" w:left="960" w:header="720" w:footer="720" w:gutter="0"/>
          <w:cols w:space="720"/>
          <w:docGrid w:linePitch="360"/>
        </w:sectPr>
      </w:pPr>
      <w:r>
        <w:rPr>
          <w:b/>
          <w:bCs/>
          <w:sz w:val="24"/>
          <w:szCs w:val="24"/>
        </w:rPr>
        <w:t xml:space="preserve"> 19.  </w:t>
      </w:r>
      <w:r w:rsidRPr="00F21D21">
        <w:rPr>
          <w:b/>
          <w:bCs/>
          <w:sz w:val="24"/>
          <w:szCs w:val="24"/>
        </w:rPr>
        <w:t>ANSWER</w:t>
      </w:r>
      <w:r>
        <w:rPr>
          <w:b/>
          <w:bCs/>
          <w:sz w:val="40"/>
          <w:szCs w:val="40"/>
        </w:rPr>
        <w:t xml:space="preserve">: </w:t>
      </w:r>
      <w:r w:rsidR="00D35FD0">
        <w:rPr>
          <w:b/>
          <w:bCs/>
          <w:sz w:val="40"/>
          <w:szCs w:val="40"/>
        </w:rPr>
        <w:t xml:space="preserve"> a</w:t>
      </w:r>
    </w:p>
    <w:p w14:paraId="66516FD6" w14:textId="77777777" w:rsidR="00E33E5C" w:rsidRDefault="00E711F8" w:rsidP="00D35FD0">
      <w:pPr>
        <w:autoSpaceDE w:val="0"/>
        <w:autoSpaceDN w:val="0"/>
        <w:spacing w:before="222" w:after="0" w:line="242" w:lineRule="auto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lastRenderedPageBreak/>
        <w:t>20. Write a function that accepts a variable number of arguments and prints them.</w:t>
      </w:r>
    </w:p>
    <w:p w14:paraId="76AA0682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299F92B" w14:textId="3FB87B84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  <w:r w:rsidRPr="00263D9C">
        <w:rPr>
          <w:b/>
          <w:bCs/>
        </w:rPr>
        <w:t xml:space="preserve">Def </w:t>
      </w:r>
      <w:proofErr w:type="spellStart"/>
      <w:r w:rsidRPr="00263D9C">
        <w:rPr>
          <w:b/>
          <w:bCs/>
        </w:rPr>
        <w:t>print_args</w:t>
      </w:r>
      <w:proofErr w:type="spellEnd"/>
      <w:r w:rsidRPr="00263D9C">
        <w:rPr>
          <w:b/>
          <w:bCs/>
        </w:rPr>
        <w:t>(*</w:t>
      </w:r>
      <w:proofErr w:type="spellStart"/>
      <w:r w:rsidRPr="00263D9C">
        <w:rPr>
          <w:b/>
          <w:bCs/>
        </w:rPr>
        <w:t>args</w:t>
      </w:r>
      <w:proofErr w:type="spellEnd"/>
      <w:r w:rsidRPr="00263D9C">
        <w:rPr>
          <w:b/>
          <w:bCs/>
        </w:rPr>
        <w:t>):</w:t>
      </w:r>
    </w:p>
    <w:p w14:paraId="47F8DB0F" w14:textId="4F119C38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  <w:r w:rsidRPr="00263D9C">
        <w:rPr>
          <w:b/>
          <w:bCs/>
        </w:rPr>
        <w:t xml:space="preserve">    For </w:t>
      </w:r>
      <w:proofErr w:type="spellStart"/>
      <w:r w:rsidRPr="00263D9C">
        <w:rPr>
          <w:b/>
          <w:bCs/>
        </w:rPr>
        <w:t>arg</w:t>
      </w:r>
      <w:proofErr w:type="spellEnd"/>
      <w:r w:rsidRPr="00263D9C">
        <w:rPr>
          <w:b/>
          <w:bCs/>
        </w:rPr>
        <w:t xml:space="preserve"> in </w:t>
      </w:r>
      <w:proofErr w:type="spellStart"/>
      <w:r w:rsidRPr="00263D9C">
        <w:rPr>
          <w:b/>
          <w:bCs/>
        </w:rPr>
        <w:t>args</w:t>
      </w:r>
      <w:proofErr w:type="spellEnd"/>
      <w:r w:rsidRPr="00263D9C">
        <w:rPr>
          <w:b/>
          <w:bCs/>
        </w:rPr>
        <w:t>:</w:t>
      </w:r>
    </w:p>
    <w:p w14:paraId="30F8B2A1" w14:textId="10471289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  <w:r w:rsidRPr="00263D9C">
        <w:rPr>
          <w:b/>
          <w:bCs/>
        </w:rPr>
        <w:t xml:space="preserve">        Print(</w:t>
      </w:r>
      <w:proofErr w:type="spellStart"/>
      <w:r w:rsidRPr="00263D9C">
        <w:rPr>
          <w:b/>
          <w:bCs/>
        </w:rPr>
        <w:t>arg</w:t>
      </w:r>
      <w:proofErr w:type="spellEnd"/>
      <w:r w:rsidRPr="00263D9C">
        <w:rPr>
          <w:b/>
          <w:bCs/>
        </w:rPr>
        <w:t>)</w:t>
      </w:r>
    </w:p>
    <w:p w14:paraId="02A39108" w14:textId="7D19CDEE" w:rsidR="00263D9C" w:rsidRPr="00263D9C" w:rsidRDefault="00263D9C" w:rsidP="00263D9C">
      <w:pPr>
        <w:autoSpaceDE w:val="0"/>
        <w:autoSpaceDN w:val="0"/>
        <w:spacing w:before="222" w:after="0" w:line="242" w:lineRule="auto"/>
        <w:rPr>
          <w:b/>
          <w:bCs/>
        </w:rPr>
      </w:pPr>
      <w:proofErr w:type="spellStart"/>
      <w:r w:rsidRPr="00263D9C">
        <w:rPr>
          <w:b/>
          <w:bCs/>
        </w:rPr>
        <w:t>Print_args</w:t>
      </w:r>
      <w:proofErr w:type="spellEnd"/>
      <w:r w:rsidRPr="00263D9C">
        <w:rPr>
          <w:b/>
          <w:bCs/>
        </w:rPr>
        <w:t>(1, “hello”, 3.14, [1, 2, 3])</w:t>
      </w:r>
    </w:p>
    <w:p w14:paraId="57FF9208" w14:textId="77777777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</w:p>
    <w:p w14:paraId="5D3C4FF7" w14:textId="29EE3D1D" w:rsidR="00E33E5C" w:rsidRDefault="00E33E5C" w:rsidP="005D6EDB">
      <w:pPr>
        <w:autoSpaceDE w:val="0"/>
        <w:autoSpaceDN w:val="0"/>
        <w:spacing w:before="164" w:after="0" w:line="240" w:lineRule="auto"/>
      </w:pPr>
    </w:p>
    <w:p w14:paraId="6DD48DCB" w14:textId="77777777" w:rsidR="00E33E5C" w:rsidRDefault="00E711F8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2: Coding Challenges (10 Questions , 4 Marks Each)</w:t>
      </w:r>
    </w:p>
    <w:p w14:paraId="0E50A780" w14:textId="77777777" w:rsidR="00E33E5C" w:rsidRDefault="00E711F8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129766D3" w14:textId="49FBFF23" w:rsidR="00E33E5C" w:rsidRDefault="00E711F8" w:rsidP="00D35FD0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sectPr w:rsidR="00E33E5C">
          <w:pgSz w:w="11899" w:h="16838"/>
          <w:pgMar w:top="322" w:right="700" w:bottom="360" w:left="960" w:header="720" w:footer="720" w:gutter="0"/>
          <w:cols w:space="720"/>
          <w:docGrid w:linePitch="360"/>
        </w:sectPr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# Your code h</w:t>
      </w:r>
    </w:p>
    <w:p w14:paraId="55505D21" w14:textId="77777777" w:rsidR="00E33E5C" w:rsidRDefault="00E33E5C">
      <w:pPr>
        <w:autoSpaceDE w:val="0"/>
        <w:autoSpaceDN w:val="0"/>
        <w:spacing w:after="296" w:line="220" w:lineRule="exact"/>
      </w:pPr>
    </w:p>
    <w:p w14:paraId="0711A8D6" w14:textId="77777777" w:rsidR="00E33E5C" w:rsidRDefault="00E711F8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E711F8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("Python"))</w:t>
      </w:r>
    </w:p>
    <w:p w14:paraId="0F1F5C23" w14:textId="77777777" w:rsidR="00E33E5C" w:rsidRDefault="00E711F8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nohtyP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3D1C07C0" w14:textId="3878D6EC" w:rsidR="003229FE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7621DC6" w14:textId="4A82B0C7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Def </w:t>
      </w:r>
      <w:proofErr w:type="spellStart"/>
      <w:r w:rsidRPr="00D93F4F">
        <w:rPr>
          <w:b/>
          <w:bCs/>
        </w:rPr>
        <w:t>reverse_string</w:t>
      </w:r>
      <w:proofErr w:type="spellEnd"/>
      <w:r w:rsidRPr="00D93F4F">
        <w:rPr>
          <w:b/>
          <w:bCs/>
        </w:rPr>
        <w:t>(s):</w:t>
      </w:r>
    </w:p>
    <w:p w14:paraId="0A1D2AA5" w14:textId="5D898561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 </w:t>
      </w:r>
      <w:r w:rsidR="00725B79">
        <w:rPr>
          <w:b/>
          <w:bCs/>
        </w:rPr>
        <w:t xml:space="preserve">    </w:t>
      </w:r>
      <w:r w:rsidRPr="00D93F4F">
        <w:rPr>
          <w:b/>
          <w:bCs/>
        </w:rPr>
        <w:t xml:space="preserve">  </w:t>
      </w:r>
      <w:proofErr w:type="spellStart"/>
      <w:r w:rsidRPr="00D93F4F">
        <w:rPr>
          <w:b/>
          <w:bCs/>
        </w:rPr>
        <w:t>Reversed_str</w:t>
      </w:r>
      <w:proofErr w:type="spellEnd"/>
      <w:r w:rsidRPr="00D93F4F">
        <w:rPr>
          <w:b/>
          <w:bCs/>
        </w:rPr>
        <w:t xml:space="preserve"> = “”</w:t>
      </w:r>
    </w:p>
    <w:p w14:paraId="1BF9BD35" w14:textId="39D7540F" w:rsidR="003229FE" w:rsidRPr="00D93F4F" w:rsidRDefault="009875F6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    </w:t>
      </w:r>
      <w:r w:rsidR="003229FE" w:rsidRPr="00D93F4F">
        <w:rPr>
          <w:b/>
          <w:bCs/>
        </w:rPr>
        <w:t xml:space="preserve">    For char in s:</w:t>
      </w:r>
    </w:p>
    <w:p w14:paraId="56DC55BF" w14:textId="4B8584F0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      </w:t>
      </w:r>
      <w:r w:rsidR="009875F6">
        <w:rPr>
          <w:b/>
          <w:bCs/>
        </w:rPr>
        <w:t xml:space="preserve">        </w:t>
      </w:r>
      <w:r w:rsidRPr="00D93F4F">
        <w:rPr>
          <w:b/>
          <w:bCs/>
        </w:rPr>
        <w:t xml:space="preserve"> </w:t>
      </w:r>
      <w:proofErr w:type="spellStart"/>
      <w:r w:rsidRPr="00D93F4F">
        <w:rPr>
          <w:b/>
          <w:bCs/>
        </w:rPr>
        <w:t>Reversed_str</w:t>
      </w:r>
      <w:proofErr w:type="spellEnd"/>
      <w:r w:rsidRPr="00D93F4F">
        <w:rPr>
          <w:b/>
          <w:bCs/>
        </w:rPr>
        <w:t xml:space="preserve"> = char + </w:t>
      </w:r>
      <w:proofErr w:type="spellStart"/>
      <w:r w:rsidRPr="00D93F4F">
        <w:rPr>
          <w:b/>
          <w:bCs/>
        </w:rPr>
        <w:t>reversed_str</w:t>
      </w:r>
      <w:proofErr w:type="spellEnd"/>
      <w:r w:rsidRPr="00D93F4F">
        <w:rPr>
          <w:b/>
          <w:bCs/>
        </w:rPr>
        <w:t xml:space="preserve">   </w:t>
      </w:r>
    </w:p>
    <w:p w14:paraId="5B3B5DF2" w14:textId="181FF086" w:rsidR="003229FE" w:rsidRPr="00D93F4F" w:rsidRDefault="003229FE" w:rsidP="00D93F4F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   Return </w:t>
      </w:r>
      <w:proofErr w:type="spellStart"/>
      <w:r w:rsidRPr="00D93F4F">
        <w:rPr>
          <w:b/>
          <w:bCs/>
        </w:rPr>
        <w:t>reversed_str</w:t>
      </w:r>
      <w:proofErr w:type="spellEnd"/>
    </w:p>
    <w:p w14:paraId="2D6BB809" w14:textId="77777777" w:rsidR="00D93F4F" w:rsidRDefault="003229FE" w:rsidP="009875F6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D93F4F">
        <w:rPr>
          <w:b/>
          <w:bCs/>
        </w:rPr>
        <w:t>Print(</w:t>
      </w:r>
      <w:proofErr w:type="spellStart"/>
      <w:r w:rsidRPr="00D93F4F">
        <w:rPr>
          <w:b/>
          <w:bCs/>
        </w:rPr>
        <w:t>reverse_string</w:t>
      </w:r>
      <w:proofErr w:type="spellEnd"/>
      <w:r w:rsidRPr="00D93F4F">
        <w:rPr>
          <w:b/>
          <w:bCs/>
        </w:rPr>
        <w:t xml:space="preserve">(“Python”))  </w:t>
      </w:r>
    </w:p>
    <w:p w14:paraId="0F9005ED" w14:textId="687A0DAE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Output: “</w:t>
      </w:r>
      <w:proofErr w:type="spellStart"/>
      <w:r w:rsidRPr="00D93F4F">
        <w:rPr>
          <w:b/>
          <w:bCs/>
        </w:rPr>
        <w:t>nohtyP</w:t>
      </w:r>
      <w:proofErr w:type="spellEnd"/>
      <w:r w:rsidRPr="00D93F4F">
        <w:rPr>
          <w:b/>
          <w:bCs/>
        </w:rPr>
        <w:t>”</w:t>
      </w:r>
    </w:p>
    <w:p w14:paraId="234015FD" w14:textId="77777777" w:rsidR="003229FE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411E69E1" w14:textId="77777777" w:rsidR="00E33E5C" w:rsidRDefault="00E711F8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E711F8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E711F8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463F3A30" w14:textId="77777777" w:rsidR="00E33E5C" w:rsidRDefault="00E711F8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2A82945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E711F8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([1, 2, 2, 3, 4, 4, 5]))</w:t>
      </w:r>
    </w:p>
    <w:p w14:paraId="306C2321" w14:textId="77777777" w:rsidR="00E33E5C" w:rsidRDefault="00E711F8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5F1F3433" w14:textId="77777777" w:rsidR="00B25BA6" w:rsidRDefault="00C32BB1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5D37CA4" w14:textId="77777777" w:rsidR="00B25BA6" w:rsidRDefault="00B25BA6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12FF12A" w14:textId="77777777" w:rsidR="00B25BA6" w:rsidRDefault="00B25BA6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  </w:t>
      </w:r>
      <w:proofErr w:type="spellStart"/>
      <w:r>
        <w:t>Unique_list</w:t>
      </w:r>
      <w:proofErr w:type="spellEnd"/>
      <w:r>
        <w:t xml:space="preserve"> = []</w:t>
      </w:r>
    </w:p>
    <w:p w14:paraId="48535139" w14:textId="77777777" w:rsidR="00B25BA6" w:rsidRDefault="00B25BA6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2D950C6E" w14:textId="77777777" w:rsidR="00116155" w:rsidRDefault="00B25BA6" w:rsidP="00B25BA6">
      <w:pPr>
        <w:autoSpaceDE w:val="0"/>
        <w:autoSpaceDN w:val="0"/>
        <w:spacing w:before="222" w:after="0" w:line="302" w:lineRule="auto"/>
        <w:ind w:left="600" w:right="5328" w:hanging="258"/>
      </w:pPr>
      <w:r>
        <w:t xml:space="preserve">    If item not in </w:t>
      </w:r>
      <w:proofErr w:type="spellStart"/>
      <w:r>
        <w:t>unique_list</w:t>
      </w:r>
      <w:proofErr w:type="spellEnd"/>
      <w:r>
        <w:t xml:space="preserve">: </w:t>
      </w:r>
      <w:proofErr w:type="spellStart"/>
      <w:r>
        <w:t>Unique_list.append</w:t>
      </w:r>
      <w:proofErr w:type="spellEnd"/>
      <w:r>
        <w:t>(ite</w:t>
      </w:r>
      <w:r w:rsidR="00116155">
        <w:t>m)</w:t>
      </w:r>
    </w:p>
    <w:p w14:paraId="6561AC1A" w14:textId="77777777" w:rsidR="00116155" w:rsidRDefault="00B25BA6" w:rsidP="00116155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    Return </w:t>
      </w:r>
      <w:proofErr w:type="spellStart"/>
      <w:r>
        <w:t>unique_list</w:t>
      </w:r>
      <w:proofErr w:type="spellEnd"/>
    </w:p>
    <w:p w14:paraId="34E56C3A" w14:textId="6555B229" w:rsidR="00B25BA6" w:rsidRPr="00116155" w:rsidRDefault="00B25BA6" w:rsidP="00116155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>Print(</w:t>
      </w:r>
      <w:proofErr w:type="spellStart"/>
      <w:r>
        <w:t>remove_duplicates</w:t>
      </w:r>
      <w:proofErr w:type="spellEnd"/>
      <w:r>
        <w:t>([1, 2, 2, 3, 4, 4, 5]))   Output: [1, 2, 3, 4, 5]</w:t>
      </w:r>
    </w:p>
    <w:p w14:paraId="6075B42D" w14:textId="77777777" w:rsidR="00B25BA6" w:rsidRDefault="00B25BA6">
      <w:pPr>
        <w:autoSpaceDE w:val="0"/>
        <w:autoSpaceDN w:val="0"/>
        <w:spacing w:before="528" w:after="0" w:line="240" w:lineRule="auto"/>
        <w:ind w:left="600"/>
      </w:pPr>
    </w:p>
    <w:p w14:paraId="3F8C7D6C" w14:textId="77777777" w:rsidR="00E33E5C" w:rsidRDefault="00E711F8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910" w14:textId="77777777" w:rsidR="00D8303D" w:rsidRDefault="00E711F8" w:rsidP="00F22E61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 w:rsidR="00D8303D"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3388B2F8" w14:textId="77777777" w:rsidR="00D8303D" w:rsidRDefault="00D8303D" w:rsidP="00F22E61">
      <w:pPr>
        <w:autoSpaceDE w:val="0"/>
        <w:autoSpaceDN w:val="0"/>
        <w:spacing w:before="536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(d):</w:t>
      </w:r>
    </w:p>
    <w:p w14:paraId="1E46AADD" w14:textId="77777777" w:rsidR="00D8303D" w:rsidRDefault="00D8303D" w:rsidP="00F22E61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815A0CD" w14:textId="77777777" w:rsidR="00D8303D" w:rsidRDefault="00D8303D" w:rsidP="00F22E61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10C69B03" w14:textId="77777777" w:rsidR="00D8303D" w:rsidRDefault="00D8303D" w:rsidP="00F22E61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({'a': 1, 'b': 2, 'c': 3}))</w:t>
      </w:r>
    </w:p>
    <w:p w14:paraId="2E3580F5" w14:textId="77777777" w:rsidR="00D8303D" w:rsidRDefault="00D8303D" w:rsidP="00F22E61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'a', 2: 'b', 3: 'c'}</w:t>
      </w:r>
    </w:p>
    <w:p w14:paraId="55A0F9B0" w14:textId="77777777" w:rsidR="00D8303D" w:rsidRPr="00C32BB1" w:rsidRDefault="00D8303D" w:rsidP="00F22E6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C2A1AD5" w14:textId="1967ED60" w:rsidR="00101A42" w:rsidRDefault="00101A42" w:rsidP="00D8303D">
      <w:pPr>
        <w:autoSpaceDE w:val="0"/>
        <w:autoSpaceDN w:val="0"/>
        <w:spacing w:before="162" w:after="0" w:line="240" w:lineRule="auto"/>
        <w:ind w:left="342"/>
      </w:pPr>
      <w:r>
        <w:t xml:space="preserve">Def </w:t>
      </w:r>
      <w:proofErr w:type="spellStart"/>
      <w:r>
        <w:t>reverse_dict</w:t>
      </w:r>
      <w:proofErr w:type="spellEnd"/>
      <w:r>
        <w:t>(d):</w:t>
      </w:r>
    </w:p>
    <w:p w14:paraId="4E7D85B6" w14:textId="02EFA756" w:rsidR="00101A42" w:rsidRDefault="00101A42" w:rsidP="004D3405">
      <w:pPr>
        <w:autoSpaceDE w:val="0"/>
        <w:autoSpaceDN w:val="0"/>
        <w:spacing w:before="162" w:after="0" w:line="240" w:lineRule="auto"/>
        <w:ind w:left="342"/>
      </w:pPr>
      <w:r>
        <w:t xml:space="preserve">    Return {v: k for k, v in </w:t>
      </w:r>
      <w:proofErr w:type="spellStart"/>
      <w:r>
        <w:t>d.items</w:t>
      </w:r>
      <w:proofErr w:type="spellEnd"/>
      <w:r>
        <w:t>()}</w:t>
      </w:r>
    </w:p>
    <w:p w14:paraId="407F6724" w14:textId="68F8C040" w:rsidR="00101A42" w:rsidRDefault="00101A42" w:rsidP="00D8303D">
      <w:pPr>
        <w:autoSpaceDE w:val="0"/>
        <w:autoSpaceDN w:val="0"/>
        <w:spacing w:before="162" w:after="0" w:line="240" w:lineRule="auto"/>
        <w:ind w:left="342"/>
      </w:pPr>
      <w:r>
        <w:t>Print(</w:t>
      </w:r>
      <w:proofErr w:type="spellStart"/>
      <w:r>
        <w:t>reverse_dict</w:t>
      </w:r>
      <w:proofErr w:type="spellEnd"/>
      <w:r>
        <w:t xml:space="preserve">({‘a’: 1, ‘b’: 2, ‘c’: 3}))  </w:t>
      </w:r>
    </w:p>
    <w:p w14:paraId="72A4A99D" w14:textId="3A61E9F9" w:rsidR="00101A42" w:rsidRDefault="00101A42" w:rsidP="00D8303D">
      <w:pPr>
        <w:autoSpaceDE w:val="0"/>
        <w:autoSpaceDN w:val="0"/>
        <w:spacing w:before="162" w:after="0" w:line="240" w:lineRule="auto"/>
        <w:ind w:left="342"/>
      </w:pPr>
      <w:r>
        <w:t>Output: {1: ‘a’, 2: ‘b’, 3: ‘c’}</w:t>
      </w:r>
    </w:p>
    <w:p w14:paraId="320BEE90" w14:textId="77777777" w:rsidR="00101A42" w:rsidRDefault="00101A42" w:rsidP="00D8303D">
      <w:pPr>
        <w:autoSpaceDE w:val="0"/>
        <w:autoSpaceDN w:val="0"/>
        <w:spacing w:before="162" w:after="0" w:line="240" w:lineRule="auto"/>
        <w:ind w:left="342"/>
      </w:pPr>
    </w:p>
    <w:p w14:paraId="14E9B978" w14:textId="77777777" w:rsidR="00101A42" w:rsidRDefault="00101A42" w:rsidP="00D8303D">
      <w:pPr>
        <w:autoSpaceDE w:val="0"/>
        <w:autoSpaceDN w:val="0"/>
        <w:spacing w:before="162" w:after="0" w:line="240" w:lineRule="auto"/>
        <w:ind w:left="342"/>
      </w:pPr>
    </w:p>
    <w:p w14:paraId="3CA78DE8" w14:textId="77777777" w:rsidR="00101A42" w:rsidRDefault="00101A42" w:rsidP="00D8303D">
      <w:pPr>
        <w:autoSpaceDE w:val="0"/>
        <w:autoSpaceDN w:val="0"/>
        <w:spacing w:before="162" w:after="0" w:line="240" w:lineRule="auto"/>
        <w:ind w:left="342"/>
      </w:pPr>
    </w:p>
    <w:p w14:paraId="053129D9" w14:textId="77777777" w:rsidR="00E33E5C" w:rsidRDefault="00E711F8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E711F8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map()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E711F8">
      <w:pPr>
        <w:autoSpaceDE w:val="0"/>
        <w:autoSpaceDN w:val="0"/>
        <w:spacing w:before="538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741405DC" w14:textId="77777777" w:rsidR="00E33E5C" w:rsidRDefault="00E711F8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F31BB90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E711F8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([1, 2, 3, 4]))</w:t>
      </w:r>
    </w:p>
    <w:p w14:paraId="6C84F887" w14:textId="77777777" w:rsidR="00E33E5C" w:rsidRDefault="00E711F8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8, 27, 64]</w:t>
      </w:r>
    </w:p>
    <w:p w14:paraId="09945047" w14:textId="67F41CDC" w:rsidR="00557BC4" w:rsidRPr="00557BC4" w:rsidRDefault="00C32BB1" w:rsidP="00557BC4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BC633E7" w14:textId="77777777" w:rsidR="00557BC4" w:rsidRPr="007B612B" w:rsidRDefault="00557BC4" w:rsidP="00557BC4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7B612B">
        <w:rPr>
          <w:b/>
          <w:bCs/>
        </w:rPr>
        <w:t xml:space="preserve">Def </w:t>
      </w:r>
      <w:proofErr w:type="spellStart"/>
      <w:r w:rsidRPr="007B612B">
        <w:rPr>
          <w:b/>
          <w:bCs/>
        </w:rPr>
        <w:t>cube_numbers</w:t>
      </w:r>
      <w:proofErr w:type="spellEnd"/>
      <w:r w:rsidRPr="007B612B">
        <w:rPr>
          <w:b/>
          <w:bCs/>
        </w:rPr>
        <w:t>(</w:t>
      </w:r>
      <w:proofErr w:type="spellStart"/>
      <w:r w:rsidRPr="007B612B">
        <w:rPr>
          <w:b/>
          <w:bCs/>
        </w:rPr>
        <w:t>lst</w:t>
      </w:r>
      <w:proofErr w:type="spellEnd"/>
      <w:r w:rsidRPr="007B612B">
        <w:rPr>
          <w:b/>
          <w:bCs/>
        </w:rPr>
        <w:t>):</w:t>
      </w:r>
    </w:p>
    <w:p w14:paraId="58626108" w14:textId="07513EE7" w:rsidR="00557BC4" w:rsidRPr="007B612B" w:rsidRDefault="00557BC4" w:rsidP="00557BC4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7B612B">
        <w:rPr>
          <w:b/>
          <w:bCs/>
        </w:rPr>
        <w:t xml:space="preserve">    Return list(map(lambda x: x**3, </w:t>
      </w:r>
      <w:proofErr w:type="spellStart"/>
      <w:r w:rsidRPr="007B612B">
        <w:rPr>
          <w:b/>
          <w:bCs/>
        </w:rPr>
        <w:t>lst</w:t>
      </w:r>
      <w:proofErr w:type="spellEnd"/>
      <w:r w:rsidRPr="007B612B">
        <w:rPr>
          <w:b/>
          <w:bCs/>
        </w:rPr>
        <w:t>))</w:t>
      </w:r>
    </w:p>
    <w:p w14:paraId="6ACFF717" w14:textId="1C9A4C1E" w:rsidR="00557BC4" w:rsidRPr="007B612B" w:rsidRDefault="00557BC4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7B612B">
        <w:rPr>
          <w:b/>
          <w:bCs/>
        </w:rPr>
        <w:t>Print(</w:t>
      </w:r>
      <w:proofErr w:type="spellStart"/>
      <w:r w:rsidRPr="007B612B">
        <w:rPr>
          <w:b/>
          <w:bCs/>
        </w:rPr>
        <w:t>cube_numbers</w:t>
      </w:r>
      <w:proofErr w:type="spellEnd"/>
      <w:r w:rsidRPr="007B612B">
        <w:rPr>
          <w:b/>
          <w:bCs/>
        </w:rPr>
        <w:t xml:space="preserve">([1, 2, 3, 4]))  </w:t>
      </w:r>
    </w:p>
    <w:p w14:paraId="0AB8C947" w14:textId="6BB82DFD" w:rsidR="00E33E5C" w:rsidRPr="00070028" w:rsidRDefault="00557BC4" w:rsidP="00070028">
      <w:pPr>
        <w:autoSpaceDE w:val="0"/>
        <w:autoSpaceDN w:val="0"/>
        <w:spacing w:before="512" w:after="0" w:line="240" w:lineRule="auto"/>
        <w:ind w:left="600"/>
        <w:rPr>
          <w:b/>
          <w:bCs/>
        </w:rPr>
        <w:sectPr w:rsidR="00E33E5C" w:rsidRPr="00070028">
          <w:pgSz w:w="11899" w:h="16838"/>
          <w:pgMar w:top="516" w:right="700" w:bottom="570" w:left="960" w:header="720" w:footer="720" w:gutter="0"/>
          <w:cols w:space="720"/>
          <w:docGrid w:linePitch="360"/>
        </w:sectPr>
      </w:pPr>
      <w:r w:rsidRPr="007B612B">
        <w:rPr>
          <w:b/>
          <w:bCs/>
        </w:rPr>
        <w:t>Output: [1, 8, 27, 64</w:t>
      </w:r>
      <w:r w:rsidR="0082039C">
        <w:rPr>
          <w:b/>
          <w:bCs/>
        </w:rPr>
        <w:t>]</w:t>
      </w:r>
    </w:p>
    <w:p w14:paraId="2363F8E3" w14:textId="77777777" w:rsidR="002D40DB" w:rsidRPr="00530D36" w:rsidRDefault="002D40DB" w:rsidP="00070028">
      <w:pPr>
        <w:autoSpaceDE w:val="0"/>
        <w:autoSpaceDN w:val="0"/>
        <w:spacing w:before="512" w:after="0" w:line="240" w:lineRule="auto"/>
        <w:rPr>
          <w:b/>
          <w:bCs/>
        </w:rPr>
      </w:pPr>
    </w:p>
    <w:p w14:paraId="47D2F0B9" w14:textId="1CACC569" w:rsidR="00E33E5C" w:rsidRDefault="00E33E5C">
      <w:pPr>
        <w:autoSpaceDE w:val="0"/>
        <w:autoSpaceDN w:val="0"/>
        <w:spacing w:before="176" w:after="0" w:line="240" w:lineRule="auto"/>
        <w:jc w:val="center"/>
      </w:pPr>
    </w:p>
    <w:p w14:paraId="0269C872" w14:textId="77777777" w:rsidR="00E33E5C" w:rsidRDefault="00E711F8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E711F8">
      <w:pPr>
        <w:autoSpaceDE w:val="0"/>
        <w:autoSpaceDN w:val="0"/>
        <w:spacing w:before="538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(n):</w:t>
      </w:r>
    </w:p>
    <w:p w14:paraId="61D9C403" w14:textId="77777777" w:rsidR="0082039C" w:rsidRDefault="00E711F8" w:rsidP="0082039C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2FA1070" w14:textId="2B7C7D25" w:rsidR="00E33E5C" w:rsidRDefault="00E711F8" w:rsidP="0082039C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E711F8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(5))</w:t>
      </w:r>
    </w:p>
    <w:p w14:paraId="7DDE24CF" w14:textId="77777777" w:rsidR="00E33E5C" w:rsidRDefault="00E711F8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1, 2: 4, 3: 9, 4: 16, 5: 25}</w:t>
      </w:r>
    </w:p>
    <w:p w14:paraId="77A690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6116DED" w14:textId="77777777" w:rsidR="0082039C" w:rsidRDefault="00F35A16" w:rsidP="0082039C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 xml:space="preserve">Def </w:t>
      </w:r>
      <w:proofErr w:type="spellStart"/>
      <w:r w:rsidRPr="005C3132">
        <w:rPr>
          <w:b/>
          <w:bCs/>
        </w:rPr>
        <w:t>squares_dict</w:t>
      </w:r>
      <w:proofErr w:type="spellEnd"/>
      <w:r w:rsidRPr="005C3132">
        <w:rPr>
          <w:b/>
          <w:bCs/>
        </w:rPr>
        <w:t>(n):</w:t>
      </w:r>
    </w:p>
    <w:p w14:paraId="4DB1E80E" w14:textId="0A17973B" w:rsidR="00F35A16" w:rsidRPr="005C3132" w:rsidRDefault="00F35A16" w:rsidP="0082039C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 xml:space="preserve">   Return {i: </w:t>
      </w:r>
      <w:proofErr w:type="spellStart"/>
      <w:r w:rsidRPr="005C3132">
        <w:rPr>
          <w:b/>
          <w:bCs/>
        </w:rPr>
        <w:t>i</w:t>
      </w:r>
      <w:proofErr w:type="spellEnd"/>
      <w:r w:rsidRPr="005C3132">
        <w:rPr>
          <w:b/>
          <w:bCs/>
        </w:rPr>
        <w:t>**2 for I in range(1, n + 1)}</w:t>
      </w:r>
    </w:p>
    <w:p w14:paraId="3D204770" w14:textId="74DBB732" w:rsidR="00F35A16" w:rsidRPr="005C3132" w:rsidRDefault="00F35A16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>Print(</w:t>
      </w:r>
      <w:proofErr w:type="spellStart"/>
      <w:r w:rsidRPr="005C3132">
        <w:rPr>
          <w:b/>
          <w:bCs/>
        </w:rPr>
        <w:t>squares_dict</w:t>
      </w:r>
      <w:proofErr w:type="spellEnd"/>
      <w:r w:rsidRPr="005C3132">
        <w:rPr>
          <w:b/>
          <w:bCs/>
        </w:rPr>
        <w:t xml:space="preserve">(5))  </w:t>
      </w:r>
    </w:p>
    <w:p w14:paraId="139D965C" w14:textId="2B1E0C03" w:rsidR="00F35A16" w:rsidRPr="0082039C" w:rsidRDefault="00F35A16" w:rsidP="0082039C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>Output: {1: 1, 2: 4, 3: 9, 4: 16, 5: 25}</w:t>
      </w:r>
    </w:p>
    <w:p w14:paraId="4E370DC9" w14:textId="30E3248C" w:rsidR="00E33E5C" w:rsidRDefault="00E33E5C">
      <w:pPr>
        <w:autoSpaceDE w:val="0"/>
        <w:autoSpaceDN w:val="0"/>
        <w:spacing w:before="180" w:after="0" w:line="240" w:lineRule="auto"/>
        <w:jc w:val="center"/>
      </w:pPr>
    </w:p>
    <w:p w14:paraId="3118CA23" w14:textId="77777777" w:rsidR="00E33E5C" w:rsidRDefault="00E711F8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E711F8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(d1, d2):</w:t>
      </w:r>
    </w:p>
    <w:p w14:paraId="2DC9A32F" w14:textId="77777777" w:rsidR="00E33E5C" w:rsidRDefault="00E711F8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B861698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E711F8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({'a': 1, 'b': 2}, {'b': 3, 'c': 4}))</w:t>
      </w:r>
    </w:p>
    <w:p w14:paraId="54CADB5D" w14:textId="77777777" w:rsidR="00E33E5C" w:rsidRDefault="00E711F8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{'a': 1, 'b': 3, 'c': 4}</w:t>
      </w:r>
    </w:p>
    <w:p w14:paraId="04C8D477" w14:textId="3BDEF89E" w:rsidR="0076567D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78B8D88" w14:textId="781C9157" w:rsidR="0076567D" w:rsidRPr="00342FCE" w:rsidRDefault="0076567D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342FCE">
        <w:rPr>
          <w:b/>
          <w:bCs/>
        </w:rPr>
        <w:t xml:space="preserve">Def </w:t>
      </w:r>
      <w:proofErr w:type="spellStart"/>
      <w:r w:rsidRPr="00342FCE">
        <w:rPr>
          <w:b/>
          <w:bCs/>
        </w:rPr>
        <w:t>merge_dicts</w:t>
      </w:r>
      <w:proofErr w:type="spellEnd"/>
      <w:r w:rsidRPr="00342FCE">
        <w:rPr>
          <w:b/>
          <w:bCs/>
        </w:rPr>
        <w:t>(d1, d2):</w:t>
      </w:r>
    </w:p>
    <w:p w14:paraId="2FC16C01" w14:textId="3ED1F3BE" w:rsidR="0076567D" w:rsidRPr="00342FCE" w:rsidRDefault="0076567D" w:rsidP="00342FCE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 xml:space="preserve">Merged = d1.copy() </w:t>
      </w:r>
    </w:p>
    <w:p w14:paraId="3D36D5CB" w14:textId="77777777" w:rsidR="00380F1B" w:rsidRDefault="0076567D" w:rsidP="00125B13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 xml:space="preserve"> </w:t>
      </w:r>
      <w:proofErr w:type="spellStart"/>
      <w:r w:rsidRPr="00342FCE">
        <w:rPr>
          <w:b/>
          <w:bCs/>
        </w:rPr>
        <w:t>Merged.update</w:t>
      </w:r>
      <w:proofErr w:type="spellEnd"/>
      <w:r w:rsidRPr="00342FCE">
        <w:rPr>
          <w:b/>
          <w:bCs/>
        </w:rPr>
        <w:t xml:space="preserve">(d2)   </w:t>
      </w:r>
    </w:p>
    <w:p w14:paraId="4A165DDB" w14:textId="77777777" w:rsidR="00380F1B" w:rsidRDefault="0076567D" w:rsidP="00380F1B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342FCE">
        <w:rPr>
          <w:b/>
          <w:bCs/>
        </w:rPr>
        <w:t xml:space="preserve">    Return merged</w:t>
      </w:r>
    </w:p>
    <w:p w14:paraId="0AB417A0" w14:textId="752FE94E" w:rsidR="0076567D" w:rsidRPr="00342FCE" w:rsidRDefault="0076567D" w:rsidP="00380F1B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>Print(</w:t>
      </w:r>
      <w:proofErr w:type="spellStart"/>
      <w:r w:rsidRPr="00342FCE">
        <w:rPr>
          <w:b/>
          <w:bCs/>
        </w:rPr>
        <w:t>merge_dicts</w:t>
      </w:r>
      <w:proofErr w:type="spellEnd"/>
      <w:r w:rsidRPr="00342FCE">
        <w:rPr>
          <w:b/>
          <w:bCs/>
        </w:rPr>
        <w:t xml:space="preserve">({‘a’: 1, ‘b’: 2}, {‘b’: 3, ‘c’: 4}))  </w:t>
      </w:r>
    </w:p>
    <w:p w14:paraId="39FB0169" w14:textId="6231F61E" w:rsidR="0076567D" w:rsidRPr="00342FCE" w:rsidRDefault="0076567D" w:rsidP="00380F1B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 xml:space="preserve"> Output: {‘a’: 1, ‘b’: 3, ‘c’: 4}</w:t>
      </w:r>
    </w:p>
    <w:p w14:paraId="6D71DA08" w14:textId="77777777" w:rsidR="0076567D" w:rsidRDefault="0076567D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3BDD9F1D" w14:textId="6E3A26D1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76A2A3E4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4EC713A8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201454B5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4345FCA9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1DF85129" w14:textId="77777777" w:rsidR="00E33E5C" w:rsidRDefault="00E33E5C">
      <w:pPr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</w:p>
    <w:p w14:paraId="71FA9DEF" w14:textId="77777777" w:rsidR="00E33E5C" w:rsidRDefault="00E711F8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1F73C9"/>
    <w:multiLevelType w:val="hybridMultilevel"/>
    <w:tmpl w:val="ADEA900E"/>
    <w:lvl w:ilvl="0" w:tplc="FFFFFFFF">
      <w:start w:val="1"/>
      <w:numFmt w:val="lowerLetter"/>
      <w:lvlText w:val="%1)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  <w:num w:numId="10" w16cid:durableId="670068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9B5"/>
    <w:rsid w:val="0003306C"/>
    <w:rsid w:val="00034616"/>
    <w:rsid w:val="0006063C"/>
    <w:rsid w:val="00070028"/>
    <w:rsid w:val="000A6C20"/>
    <w:rsid w:val="000C309F"/>
    <w:rsid w:val="000D698C"/>
    <w:rsid w:val="000F7EC9"/>
    <w:rsid w:val="00101A42"/>
    <w:rsid w:val="0010547D"/>
    <w:rsid w:val="00105EFD"/>
    <w:rsid w:val="00113305"/>
    <w:rsid w:val="00116155"/>
    <w:rsid w:val="00120BE4"/>
    <w:rsid w:val="00125B13"/>
    <w:rsid w:val="0015074B"/>
    <w:rsid w:val="001B3408"/>
    <w:rsid w:val="001B3AE6"/>
    <w:rsid w:val="001E75A3"/>
    <w:rsid w:val="00203590"/>
    <w:rsid w:val="00252FEE"/>
    <w:rsid w:val="0025594C"/>
    <w:rsid w:val="00263D9C"/>
    <w:rsid w:val="0029639D"/>
    <w:rsid w:val="002A03E5"/>
    <w:rsid w:val="002D40DB"/>
    <w:rsid w:val="002E6856"/>
    <w:rsid w:val="0030754F"/>
    <w:rsid w:val="003111E6"/>
    <w:rsid w:val="00311964"/>
    <w:rsid w:val="003229FE"/>
    <w:rsid w:val="00326F90"/>
    <w:rsid w:val="00342FCE"/>
    <w:rsid w:val="00380F1B"/>
    <w:rsid w:val="003A0F10"/>
    <w:rsid w:val="003A37B5"/>
    <w:rsid w:val="003B1BAA"/>
    <w:rsid w:val="003C4DFE"/>
    <w:rsid w:val="003E7BC1"/>
    <w:rsid w:val="00434259"/>
    <w:rsid w:val="0048556D"/>
    <w:rsid w:val="004B5D0B"/>
    <w:rsid w:val="004D3405"/>
    <w:rsid w:val="00530D36"/>
    <w:rsid w:val="005559F3"/>
    <w:rsid w:val="00557BC4"/>
    <w:rsid w:val="00563BAD"/>
    <w:rsid w:val="005723A3"/>
    <w:rsid w:val="005B1728"/>
    <w:rsid w:val="005C0A65"/>
    <w:rsid w:val="005C3132"/>
    <w:rsid w:val="005D6EDB"/>
    <w:rsid w:val="005D7E92"/>
    <w:rsid w:val="005E1A39"/>
    <w:rsid w:val="005F31D2"/>
    <w:rsid w:val="00607CB5"/>
    <w:rsid w:val="006836C6"/>
    <w:rsid w:val="006C1298"/>
    <w:rsid w:val="006E2B72"/>
    <w:rsid w:val="00711133"/>
    <w:rsid w:val="007232FC"/>
    <w:rsid w:val="00725B79"/>
    <w:rsid w:val="007328F5"/>
    <w:rsid w:val="0076567D"/>
    <w:rsid w:val="007B612B"/>
    <w:rsid w:val="007D168B"/>
    <w:rsid w:val="007F17CB"/>
    <w:rsid w:val="007F7547"/>
    <w:rsid w:val="0082039C"/>
    <w:rsid w:val="0087469D"/>
    <w:rsid w:val="008B2EAA"/>
    <w:rsid w:val="008C2C7A"/>
    <w:rsid w:val="00935BB5"/>
    <w:rsid w:val="009875F6"/>
    <w:rsid w:val="009C721A"/>
    <w:rsid w:val="00A00E00"/>
    <w:rsid w:val="00A70B86"/>
    <w:rsid w:val="00A72643"/>
    <w:rsid w:val="00AA1D8D"/>
    <w:rsid w:val="00AC642B"/>
    <w:rsid w:val="00AD6B44"/>
    <w:rsid w:val="00B25BA6"/>
    <w:rsid w:val="00B34D6C"/>
    <w:rsid w:val="00B47730"/>
    <w:rsid w:val="00B5375E"/>
    <w:rsid w:val="00B90877"/>
    <w:rsid w:val="00BB1C61"/>
    <w:rsid w:val="00C32234"/>
    <w:rsid w:val="00C32BB1"/>
    <w:rsid w:val="00C92D68"/>
    <w:rsid w:val="00CB0664"/>
    <w:rsid w:val="00CB0CCB"/>
    <w:rsid w:val="00D010CD"/>
    <w:rsid w:val="00D35FD0"/>
    <w:rsid w:val="00D56AA9"/>
    <w:rsid w:val="00D7040D"/>
    <w:rsid w:val="00D8303D"/>
    <w:rsid w:val="00D87C32"/>
    <w:rsid w:val="00D93F4F"/>
    <w:rsid w:val="00D97ABE"/>
    <w:rsid w:val="00DA5312"/>
    <w:rsid w:val="00E33E5C"/>
    <w:rsid w:val="00E711F8"/>
    <w:rsid w:val="00EB1C30"/>
    <w:rsid w:val="00EE7D7E"/>
    <w:rsid w:val="00F21D21"/>
    <w:rsid w:val="00F35A16"/>
    <w:rsid w:val="00F418D9"/>
    <w:rsid w:val="00F4636D"/>
    <w:rsid w:val="00F50B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vaishuchandore0@gmail.com</cp:lastModifiedBy>
  <cp:revision>2</cp:revision>
  <dcterms:created xsi:type="dcterms:W3CDTF">2025-02-23T09:15:00Z</dcterms:created>
  <dcterms:modified xsi:type="dcterms:W3CDTF">2025-02-23T09:15:00Z</dcterms:modified>
  <cp:category/>
</cp:coreProperties>
</file>