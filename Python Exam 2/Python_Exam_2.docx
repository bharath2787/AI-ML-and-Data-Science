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FE321">
      <w:pPr>
        <w:autoSpaceDE w:val="0"/>
        <w:autoSpaceDN w:val="0"/>
        <w:spacing w:after="10" w:line="220" w:lineRule="exact"/>
        <w:rPr>
          <w:rFonts w:hint="default" w:ascii="Times New Roman" w:hAnsi="Times New Roman" w:cs="Times New Roman"/>
        </w:rPr>
      </w:pP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0188"/>
      </w:tblGrid>
      <w:tr w14:paraId="228D65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exact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>
            <w:pPr>
              <w:autoSpaceDE w:val="0"/>
              <w:autoSpaceDN w:val="0"/>
              <w:spacing w:before="1028" w:after="0" w:line="36" w:lineRule="exact"/>
              <w:ind w:right="90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" w:cs="Times New Roman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>
            <w:pPr>
              <w:autoSpaceDE w:val="0"/>
              <w:autoSpaceDN w:val="0"/>
              <w:spacing w:before="624" w:after="0" w:line="240" w:lineRule="auto"/>
              <w:ind w:left="9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Roboto" w:cs="Times New Roman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>
      <w:pPr>
        <w:autoSpaceDE w:val="0"/>
        <w:autoSpaceDN w:val="0"/>
        <w:spacing w:before="622" w:after="0" w:line="242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OOPs Concept (10 Questions)</w:t>
      </w:r>
    </w:p>
    <w:p w14:paraId="215857FB">
      <w:pPr>
        <w:autoSpaceDE w:val="0"/>
        <w:autoSpaceDN w:val="0"/>
        <w:spacing w:before="388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7"/>
        </w:rPr>
        <w:t>Classes and Objects, Methods &amp; Attributes, and OOP Concepts</w:t>
      </w:r>
    </w:p>
    <w:p w14:paraId="5533FC71">
      <w:pPr>
        <w:autoSpaceDE w:val="0"/>
        <w:autoSpaceDN w:val="0"/>
        <w:spacing w:before="172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>
      <w:pPr>
        <w:autoSpaceDE w:val="0"/>
        <w:autoSpaceDN w:val="0"/>
        <w:spacing w:before="164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7"/>
        </w:rPr>
        <w:t>Section 1: Classes and Objects (3 Questions)</w:t>
      </w:r>
    </w:p>
    <w:p w14:paraId="2E480113">
      <w:pPr>
        <w:autoSpaceDE w:val="0"/>
        <w:autoSpaceDN w:val="0"/>
        <w:spacing w:before="244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1. What will be the output of the following code?</w:t>
      </w:r>
    </w:p>
    <w:p w14:paraId="1B5E0B53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class Car: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__init__(self, brand):</w:t>
      </w:r>
    </w:p>
    <w:p w14:paraId="01E52554">
      <w:pPr>
        <w:autoSpaceDE w:val="0"/>
        <w:autoSpaceDN w:val="0"/>
        <w:spacing w:before="124" w:after="0" w:line="240" w:lineRule="auto"/>
        <w:ind w:left="13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self.brand = brand</w:t>
      </w:r>
    </w:p>
    <w:p w14:paraId="4ED5C781">
      <w:pPr>
        <w:autoSpaceDE w:val="0"/>
        <w:autoSpaceDN w:val="0"/>
        <w:spacing w:before="438" w:after="0" w:line="240" w:lineRule="auto"/>
        <w:ind w:left="6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my_car = Car("Toyota")</w:t>
      </w:r>
    </w:p>
    <w:p w14:paraId="7A537E59">
      <w:pPr>
        <w:autoSpaceDE w:val="0"/>
        <w:autoSpaceDN w:val="0"/>
        <w:spacing w:before="124" w:after="0" w:line="238" w:lineRule="auto"/>
        <w:ind w:left="6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print(my_car.brand)</w:t>
      </w:r>
    </w:p>
    <w:p w14:paraId="70230F0B">
      <w:pPr>
        <w:autoSpaceDE w:val="0"/>
        <w:autoSpaceDN w:val="0"/>
        <w:spacing w:before="490" w:after="0" w:line="300" w:lineRule="auto"/>
        <w:ind w:left="500" w:right="9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Error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None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Toyota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Car</w:t>
      </w:r>
    </w:p>
    <w:p w14:paraId="0C051CCC">
      <w:pPr>
        <w:autoSpaceDE w:val="0"/>
        <w:autoSpaceDN w:val="0"/>
        <w:spacing w:before="220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C</w:t>
      </w:r>
    </w:p>
    <w:p w14:paraId="3B2E8511">
      <w:pPr>
        <w:autoSpaceDE w:val="0"/>
        <w:autoSpaceDN w:val="0"/>
        <w:spacing w:before="208" w:after="0" w:line="283" w:lineRule="auto"/>
        <w:ind w:left="500" w:right="28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2. Which of the following statements is correct about Python classes? </w:t>
      </w:r>
      <w:r>
        <w:rPr>
          <w:rFonts w:hint="default" w:ascii="Times New Roman" w:hAnsi="Times New Roman" w:eastAsia="Roboto" w:cs="Times New Roman"/>
          <w:color w:val="1F1F1F"/>
          <w:sz w:val="24"/>
        </w:rPr>
        <w:t>A) A class is an instance of an object.</w:t>
      </w:r>
    </w:p>
    <w:p w14:paraId="02B3B78B">
      <w:pPr>
        <w:autoSpaceDE w:val="0"/>
        <w:autoSpaceDN w:val="0"/>
        <w:spacing w:before="86" w:after="0" w:line="283" w:lineRule="auto"/>
        <w:ind w:left="500" w:right="5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A class is a blueprint for creating objects.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C) A class can have only one object.</w:t>
      </w:r>
    </w:p>
    <w:p w14:paraId="43950538">
      <w:pPr>
        <w:autoSpaceDE w:val="0"/>
        <w:autoSpaceDN w:val="0"/>
        <w:spacing w:before="86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D) A class cannot have attributes.</w:t>
      </w:r>
    </w:p>
    <w:p w14:paraId="46F61840">
      <w:pPr>
        <w:autoSpaceDE w:val="0"/>
        <w:autoSpaceDN w:val="0"/>
        <w:spacing w:before="222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B</w:t>
      </w:r>
    </w:p>
    <w:p w14:paraId="6A0D3719">
      <w:pPr>
        <w:autoSpaceDE w:val="0"/>
        <w:autoSpaceDN w:val="0"/>
        <w:spacing w:before="222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3. What is the difference between an instance variable and a class variable?</w:t>
      </w:r>
    </w:p>
    <w:p w14:paraId="1807B0D9">
      <w:pPr>
        <w:autoSpaceDE w:val="0"/>
        <w:autoSpaceDN w:val="0"/>
        <w:spacing w:before="86" w:after="0" w:line="283" w:lineRule="auto"/>
        <w:ind w:left="500" w:right="4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A) Class variables are shared among instances, whereas instance variables are unique to each instance.</w:t>
      </w:r>
    </w:p>
    <w:p w14:paraId="7A18247C">
      <w:pPr>
        <w:autoSpaceDE w:val="0"/>
        <w:autoSpaceDN w:val="0"/>
        <w:spacing w:before="86" w:after="0" w:line="283" w:lineRule="auto"/>
        <w:ind w:left="500" w:right="4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B) Instance variables are shared among instances, whereas class variables are unique to each instance.</w:t>
      </w:r>
    </w:p>
    <w:p w14:paraId="0B3C96F8">
      <w:pPr>
        <w:autoSpaceDE w:val="0"/>
        <w:autoSpaceDN w:val="0"/>
        <w:spacing w:before="102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C) Both are the same.</w:t>
      </w:r>
    </w:p>
    <w:p w14:paraId="2E786D8E">
      <w:pPr>
        <w:autoSpaceDE w:val="0"/>
        <w:autoSpaceDN w:val="0"/>
        <w:spacing w:before="86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D) None of the above.</w:t>
      </w:r>
    </w:p>
    <w:p w14:paraId="5D0FA2AC">
      <w:pPr>
        <w:autoSpaceDE w:val="0"/>
        <w:autoSpaceDN w:val="0"/>
        <w:spacing w:before="222" w:after="0" w:line="242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3BE08244">
      <w:pPr>
        <w:autoSpaceDE w:val="0"/>
        <w:autoSpaceDN w:val="0"/>
        <w:spacing w:before="164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61E">
      <w:pPr>
        <w:autoSpaceDE w:val="0"/>
        <w:autoSpaceDN w:val="0"/>
        <w:spacing w:before="168" w:after="0" w:line="240" w:lineRule="auto"/>
        <w:ind w:left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7"/>
        </w:rPr>
        <w:t>Section 2: Methods &amp; Attributes (4 Questions)</w:t>
      </w:r>
    </w:p>
    <w:p w14:paraId="643A4837">
      <w:pPr>
        <w:rPr>
          <w:rFonts w:hint="default" w:ascii="Times New Roman" w:hAnsi="Times New Roman" w:cs="Times New Roman"/>
        </w:rPr>
        <w:sectPr>
          <w:pgSz w:w="11899" w:h="16838"/>
          <w:pgMar w:top="230" w:right="432" w:bottom="274" w:left="460" w:header="720" w:footer="720" w:gutter="0"/>
          <w:cols w:space="720" w:num="1"/>
          <w:docGrid w:linePitch="360" w:charSpace="0"/>
        </w:sectPr>
      </w:pPr>
    </w:p>
    <w:p w14:paraId="7522ACB6">
      <w:pPr>
        <w:autoSpaceDE w:val="0"/>
        <w:autoSpaceDN w:val="0"/>
        <w:spacing w:after="66" w:line="220" w:lineRule="exact"/>
        <w:rPr>
          <w:rFonts w:hint="default" w:ascii="Times New Roman" w:hAnsi="Times New Roman" w:cs="Times New Roman"/>
        </w:rPr>
      </w:pPr>
    </w:p>
    <w:p w14:paraId="4E48BE93">
      <w:pPr>
        <w:autoSpaceDE w:val="0"/>
        <w:autoSpaceDN w:val="0"/>
        <w:spacing w:before="42" w:after="0" w:line="240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4. What will be the output of the following code?</w:t>
      </w:r>
    </w:p>
    <w:p w14:paraId="57C3DC00">
      <w:pPr>
        <w:autoSpaceDE w:val="0"/>
        <w:autoSpaceDN w:val="0"/>
        <w:spacing w:before="502" w:after="0" w:line="319" w:lineRule="auto"/>
        <w:ind w:left="822" w:right="7488" w:hanging="3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class Test: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x = 5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__init__(self, y):</w:t>
      </w:r>
    </w:p>
    <w:p w14:paraId="0FDBDA99">
      <w:pPr>
        <w:autoSpaceDE w:val="0"/>
        <w:autoSpaceDN w:val="0"/>
        <w:spacing w:before="124" w:after="0" w:line="240" w:lineRule="auto"/>
        <w:ind w:left="12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self.y = y</w:t>
      </w:r>
    </w:p>
    <w:p w14:paraId="005DD6F5">
      <w:pPr>
        <w:autoSpaceDE w:val="0"/>
        <w:autoSpaceDN w:val="0"/>
        <w:spacing w:before="454" w:after="0" w:line="298" w:lineRule="auto"/>
        <w:ind w:left="510" w:right="82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obj = Test(10)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print(obj.x, obj.y)</w:t>
      </w:r>
    </w:p>
    <w:p w14:paraId="2B0C3166">
      <w:pPr>
        <w:autoSpaceDE w:val="0"/>
        <w:autoSpaceDN w:val="0"/>
        <w:spacing w:before="490" w:after="0" w:line="300" w:lineRule="auto"/>
        <w:ind w:left="390" w:right="950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5 10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10 5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Error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None</w:t>
      </w:r>
    </w:p>
    <w:p w14:paraId="0DCFD8F8">
      <w:pPr>
        <w:autoSpaceDE w:val="0"/>
        <w:autoSpaceDN w:val="0"/>
        <w:spacing w:before="222" w:after="0" w:line="242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79C36BD2">
      <w:pPr>
        <w:autoSpaceDE w:val="0"/>
        <w:autoSpaceDN w:val="0"/>
        <w:spacing w:before="206" w:after="0" w:line="293" w:lineRule="auto"/>
        <w:ind w:left="390" w:right="1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Instance methods take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self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as the first parameter, while class methods take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cls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B) Class methods modify instance variables.</w:t>
      </w:r>
    </w:p>
    <w:p w14:paraId="590C4D4D">
      <w:pPr>
        <w:autoSpaceDE w:val="0"/>
        <w:autoSpaceDN w:val="0"/>
        <w:spacing w:before="100" w:after="0" w:line="240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C) Instance methods can be called without an object.</w:t>
      </w:r>
    </w:p>
    <w:p w14:paraId="47FE601C">
      <w:pPr>
        <w:autoSpaceDE w:val="0"/>
        <w:autoSpaceDN w:val="0"/>
        <w:spacing w:before="102" w:after="0" w:line="242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D) None of the above.</w:t>
      </w:r>
    </w:p>
    <w:p w14:paraId="04B9E38C">
      <w:pPr>
        <w:autoSpaceDE w:val="0"/>
        <w:autoSpaceDN w:val="0"/>
        <w:spacing w:before="206" w:after="0" w:line="240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6A5B2F60">
      <w:pPr>
        <w:autoSpaceDE w:val="0"/>
        <w:autoSpaceDN w:val="0"/>
        <w:spacing w:before="222" w:after="0" w:line="240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6. What will be the output of the following code?</w:t>
      </w:r>
    </w:p>
    <w:p w14:paraId="47355496">
      <w:pPr>
        <w:autoSpaceDE w:val="0"/>
        <w:autoSpaceDN w:val="0"/>
        <w:spacing w:before="486" w:after="0" w:line="240" w:lineRule="auto"/>
        <w:ind w:left="5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class Demo:</w:t>
      </w:r>
    </w:p>
    <w:p w14:paraId="63FAC8BF">
      <w:pPr>
        <w:autoSpaceDE w:val="0"/>
        <w:autoSpaceDN w:val="0"/>
        <w:spacing w:before="124" w:after="0" w:line="298" w:lineRule="auto"/>
        <w:ind w:left="720" w:right="705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__init__(self, value):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self.value = value</w:t>
      </w:r>
    </w:p>
    <w:p w14:paraId="26F42174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update(self, new_value):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self.value = new_value</w:t>
      </w:r>
    </w:p>
    <w:p w14:paraId="7EB41F5A">
      <w:pPr>
        <w:autoSpaceDE w:val="0"/>
        <w:autoSpaceDN w:val="0"/>
        <w:spacing w:before="454" w:after="0" w:line="238" w:lineRule="auto"/>
        <w:ind w:left="5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obj = Demo(20)</w:t>
      </w:r>
    </w:p>
    <w:p w14:paraId="5F23B315">
      <w:pPr>
        <w:autoSpaceDE w:val="0"/>
        <w:autoSpaceDN w:val="0"/>
        <w:spacing w:before="124" w:after="0" w:line="300" w:lineRule="auto"/>
        <w:ind w:left="510" w:right="849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obj.update(50)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print(obj.value)</w:t>
      </w:r>
    </w:p>
    <w:p w14:paraId="779A2257">
      <w:pPr>
        <w:autoSpaceDE w:val="0"/>
        <w:autoSpaceDN w:val="0"/>
        <w:spacing w:before="488" w:after="0" w:line="300" w:lineRule="auto"/>
        <w:ind w:left="390" w:right="950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20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50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Error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None</w:t>
      </w:r>
    </w:p>
    <w:p w14:paraId="6F244B27">
      <w:pPr>
        <w:autoSpaceDE w:val="0"/>
        <w:autoSpaceDN w:val="0"/>
        <w:spacing w:before="222" w:after="0" w:line="240" w:lineRule="auto"/>
        <w:ind w:left="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B</w:t>
      </w:r>
    </w:p>
    <w:p w14:paraId="1721FFC9">
      <w:pPr>
        <w:autoSpaceDE w:val="0"/>
        <w:autoSpaceDN w:val="0"/>
        <w:spacing w:before="206" w:after="0" w:line="283" w:lineRule="auto"/>
        <w:ind w:left="390" w:right="4752"/>
        <w:rPr>
          <w:rFonts w:hint="default" w:ascii="Times New Roman" w:hAnsi="Times New Roman" w:eastAsia="Roboto" w:cs="Times New Roman"/>
          <w:b/>
          <w:color w:val="1F1F1F"/>
          <w:sz w:val="24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7. What is the correct way to define a class method? </w:t>
      </w:r>
    </w:p>
    <w:p w14:paraId="5E641891">
      <w:pPr>
        <w:autoSpaceDE w:val="0"/>
        <w:autoSpaceDN w:val="0"/>
        <w:spacing w:before="206" w:after="0" w:line="283" w:lineRule="auto"/>
        <w:ind w:left="390" w:right="4752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Roboto" w:cs="Times New Roman"/>
          <w:color w:val="1F1F1F"/>
          <w:sz w:val="24"/>
        </w:rPr>
        <w:t>A)</w:t>
      </w:r>
    </w:p>
    <w:p w14:paraId="372C91CA">
      <w:pPr>
        <w:rPr>
          <w:rFonts w:hint="default" w:ascii="Times New Roman" w:hAnsi="Times New Roman" w:cs="Times New Roman"/>
        </w:rPr>
        <w:sectPr>
          <w:pgSz w:w="11899" w:h="16838"/>
          <w:pgMar w:top="284" w:right="524" w:bottom="274" w:left="570" w:header="720" w:footer="720" w:gutter="0"/>
          <w:cols w:space="720" w:num="1"/>
          <w:docGrid w:linePitch="360" w:charSpace="0"/>
        </w:sectPr>
      </w:pPr>
    </w:p>
    <w:p w14:paraId="06F68797">
      <w:pPr>
        <w:autoSpaceDE w:val="0"/>
        <w:autoSpaceDN w:val="0"/>
        <w:spacing w:after="180" w:line="220" w:lineRule="exact"/>
        <w:rPr>
          <w:rFonts w:hint="default" w:ascii="Times New Roman" w:hAnsi="Times New Roman" w:cs="Times New Roman"/>
        </w:rPr>
      </w:pPr>
    </w:p>
    <w:p w14:paraId="3ABC5597">
      <w:pPr>
        <w:tabs>
          <w:tab w:val="left" w:pos="432"/>
        </w:tabs>
        <w:autoSpaceDE w:val="0"/>
        <w:autoSpaceDN w:val="0"/>
        <w:spacing w:after="0" w:line="298" w:lineRule="auto"/>
        <w:ind w:left="120" w:right="79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def my_method(self):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pass</w:t>
      </w:r>
    </w:p>
    <w:p w14:paraId="662C625C">
      <w:pPr>
        <w:autoSpaceDE w:val="0"/>
        <w:autoSpaceDN w:val="0"/>
        <w:spacing w:before="504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B)</w:t>
      </w:r>
    </w:p>
    <w:p w14:paraId="4FC661D3">
      <w:pPr>
        <w:autoSpaceDE w:val="0"/>
        <w:autoSpaceDN w:val="0"/>
        <w:spacing w:before="488" w:after="0" w:line="238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@classmethod</w:t>
      </w:r>
    </w:p>
    <w:p w14:paraId="08A3C5E8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def my_method(cls):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pass</w:t>
      </w:r>
    </w:p>
    <w:p w14:paraId="0DEBF820">
      <w:pPr>
        <w:autoSpaceDE w:val="0"/>
        <w:autoSpaceDN w:val="0"/>
        <w:spacing w:before="504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C)</w:t>
      </w:r>
    </w:p>
    <w:p w14:paraId="309AA8DC">
      <w:pPr>
        <w:autoSpaceDE w:val="0"/>
        <w:autoSpaceDN w:val="0"/>
        <w:spacing w:before="486" w:after="0" w:line="240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@staticmethod</w:t>
      </w:r>
    </w:p>
    <w:p w14:paraId="384CD378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def my_method():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pass</w:t>
      </w:r>
    </w:p>
    <w:p w14:paraId="76596A5F">
      <w:pPr>
        <w:autoSpaceDE w:val="0"/>
        <w:autoSpaceDN w:val="0"/>
        <w:spacing w:before="49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D) None of the above.</w:t>
      </w:r>
    </w:p>
    <w:p w14:paraId="5F52BF29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A</w:t>
      </w:r>
    </w:p>
    <w:p w14:paraId="047C8375">
      <w:pPr>
        <w:autoSpaceDE w:val="0"/>
        <w:autoSpaceDN w:val="0"/>
        <w:spacing w:before="17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>
      <w:pPr>
        <w:autoSpaceDE w:val="0"/>
        <w:autoSpaceDN w:val="0"/>
        <w:spacing w:before="178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7"/>
        </w:rPr>
        <w:t>Section 3: OOP Concepts (3 Questions)</w:t>
      </w:r>
    </w:p>
    <w:p w14:paraId="1EAF3849">
      <w:pPr>
        <w:autoSpaceDE w:val="0"/>
        <w:autoSpaceDN w:val="0"/>
        <w:spacing w:before="230" w:after="0" w:line="305" w:lineRule="auto"/>
        <w:ind w:righ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Encapsulation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Abstraction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Compilation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Inheritance</w:t>
      </w:r>
    </w:p>
    <w:p w14:paraId="430EFF84">
      <w:pPr>
        <w:autoSpaceDE w:val="0"/>
        <w:autoSpaceDN w:val="0"/>
        <w:spacing w:before="208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C</w:t>
      </w:r>
    </w:p>
    <w:p w14:paraId="316D513B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9. What is method overriding in Python?</w:t>
      </w:r>
    </w:p>
    <w:p w14:paraId="49D21BF3">
      <w:pPr>
        <w:autoSpaceDE w:val="0"/>
        <w:autoSpaceDN w:val="0"/>
        <w:spacing w:before="86" w:after="0" w:line="298" w:lineRule="auto"/>
        <w:ind w:right="2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1C87191D">
      <w:pPr>
        <w:autoSpaceDE w:val="0"/>
        <w:autoSpaceDN w:val="0"/>
        <w:spacing w:before="88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C) A method with a default argument value.</w:t>
      </w:r>
    </w:p>
    <w:p w14:paraId="05DB2D3A">
      <w:pPr>
        <w:autoSpaceDE w:val="0"/>
        <w:autoSpaceDN w:val="0"/>
        <w:spacing w:before="10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D) None of the above.</w:t>
      </w:r>
    </w:p>
    <w:p w14:paraId="4462CCAE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A</w:t>
      </w:r>
    </w:p>
    <w:p w14:paraId="1D531B69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10. What will be the output of the following code?</w:t>
      </w:r>
    </w:p>
    <w:p w14:paraId="184F49B6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class Parent: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show(self):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print("Parent class")</w:t>
      </w:r>
    </w:p>
    <w:p w14:paraId="34CB984B">
      <w:pPr>
        <w:autoSpaceDE w:val="0"/>
        <w:autoSpaceDN w:val="0"/>
        <w:spacing w:before="454" w:after="0" w:line="238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class Child(Parent):</w:t>
      </w:r>
    </w:p>
    <w:p w14:paraId="019E5289">
      <w:pPr>
        <w:autoSpaceDE w:val="0"/>
        <w:autoSpaceDN w:val="0"/>
        <w:spacing w:before="124" w:after="0" w:line="240" w:lineRule="auto"/>
        <w:ind w:left="4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show(self):</w:t>
      </w:r>
    </w:p>
    <w:p w14:paraId="763C435A">
      <w:pPr>
        <w:rPr>
          <w:rFonts w:hint="default" w:ascii="Times New Roman" w:hAnsi="Times New Roman" w:cs="Times New Roman"/>
        </w:rPr>
        <w:sectPr>
          <w:pgSz w:w="11899" w:h="16838"/>
          <w:pgMar w:top="402" w:right="700" w:bottom="370" w:left="960" w:header="720" w:footer="720" w:gutter="0"/>
          <w:cols w:space="720" w:num="1"/>
          <w:docGrid w:linePitch="360" w:charSpace="0"/>
        </w:sectPr>
      </w:pPr>
    </w:p>
    <w:p w14:paraId="3B94EA1F">
      <w:pPr>
        <w:autoSpaceDE w:val="0"/>
        <w:autoSpaceDN w:val="0"/>
        <w:spacing w:after="90" w:line="220" w:lineRule="exact"/>
        <w:rPr>
          <w:rFonts w:hint="default" w:ascii="Times New Roman" w:hAnsi="Times New Roman" w:cs="Times New Roman"/>
        </w:rPr>
      </w:pPr>
    </w:p>
    <w:p w14:paraId="5AE66BDB">
      <w:pPr>
        <w:autoSpaceDE w:val="0"/>
        <w:autoSpaceDN w:val="0"/>
        <w:spacing w:after="0" w:line="238" w:lineRule="auto"/>
        <w:ind w:left="8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print("Child class")</w:t>
      </w:r>
    </w:p>
    <w:p w14:paraId="54C4A8BE">
      <w:pPr>
        <w:autoSpaceDE w:val="0"/>
        <w:autoSpaceDN w:val="0"/>
        <w:spacing w:before="454" w:after="0" w:line="300" w:lineRule="auto"/>
        <w:ind w:left="120" w:right="86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obj = Child()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obj.show()</w:t>
      </w:r>
    </w:p>
    <w:p w14:paraId="178A685A">
      <w:pPr>
        <w:autoSpaceDE w:val="0"/>
        <w:autoSpaceDN w:val="0"/>
        <w:spacing w:before="504" w:after="0" w:line="298" w:lineRule="auto"/>
        <w:ind w:right="849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Parent class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Child class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Error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None</w:t>
      </w:r>
    </w:p>
    <w:p w14:paraId="33D20AAE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B</w:t>
      </w:r>
    </w:p>
    <w:p w14:paraId="1BF081B7">
      <w:pPr>
        <w:autoSpaceDE w:val="0"/>
        <w:autoSpaceDN w:val="0"/>
        <w:spacing w:before="17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>
      <w:pPr>
        <w:autoSpaceDE w:val="0"/>
        <w:autoSpaceDN w:val="0"/>
        <w:spacing w:before="39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Advanced Concepts (12 Questions)</w:t>
      </w:r>
    </w:p>
    <w:p w14:paraId="2E0ED68B">
      <w:pPr>
        <w:autoSpaceDE w:val="0"/>
        <w:autoSpaceDN w:val="0"/>
        <w:spacing w:before="388" w:after="0"/>
        <w:ind w:right="10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7"/>
        </w:rPr>
        <w:t>Decorators, Generators, Iterators, and the differences between Iterators and Generators</w:t>
      </w:r>
    </w:p>
    <w:p w14:paraId="0A496AD7">
      <w:pPr>
        <w:autoSpaceDE w:val="0"/>
        <w:autoSpaceDN w:val="0"/>
        <w:spacing w:before="198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>
      <w:pPr>
        <w:autoSpaceDE w:val="0"/>
        <w:autoSpaceDN w:val="0"/>
        <w:spacing w:before="204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1: Decorators (3 Questions)</w:t>
      </w:r>
    </w:p>
    <w:p w14:paraId="031FD497">
      <w:pPr>
        <w:autoSpaceDE w:val="0"/>
        <w:autoSpaceDN w:val="0"/>
        <w:spacing w:before="25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1. What is a decorator in Python?</w:t>
      </w:r>
    </w:p>
    <w:p w14:paraId="772B4539">
      <w:pPr>
        <w:autoSpaceDE w:val="0"/>
        <w:autoSpaceDN w:val="0"/>
        <w:spacing w:before="102" w:after="0" w:line="300" w:lineRule="auto"/>
        <w:ind w:right="15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A function that modifies another function’s behavior without changing its code B) A function that defines a new class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A built-in function to optimize loops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A function that automatically executes before the main program</w:t>
      </w:r>
    </w:p>
    <w:p w14:paraId="520B8788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1F5B4580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2. What will be the output of the following code?</w:t>
      </w:r>
    </w:p>
    <w:p w14:paraId="0B85F1DB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def decorator(func):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def wrapper():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print("Before function call")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func()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print("After function call")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return wrapper</w:t>
      </w:r>
    </w:p>
    <w:p w14:paraId="2C9C146F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@decorator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def greet():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print("Hello!")</w:t>
      </w:r>
    </w:p>
    <w:p w14:paraId="7AC8B0CD">
      <w:pPr>
        <w:autoSpaceDE w:val="0"/>
        <w:autoSpaceDN w:val="0"/>
        <w:spacing w:before="454" w:after="0" w:line="240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greet()</w:t>
      </w:r>
    </w:p>
    <w:p w14:paraId="00339772">
      <w:pPr>
        <w:autoSpaceDE w:val="0"/>
        <w:autoSpaceDN w:val="0"/>
        <w:spacing w:before="488" w:after="0" w:line="283" w:lineRule="auto"/>
        <w:ind w:right="57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Prints only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"Hello!"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B) Error due to incorrect decorator syntax</w:t>
      </w:r>
    </w:p>
    <w:p w14:paraId="073A824B">
      <w:pPr>
        <w:rPr>
          <w:rFonts w:hint="default" w:ascii="Times New Roman" w:hAnsi="Times New Roman" w:cs="Times New Roman"/>
        </w:rPr>
        <w:sectPr>
          <w:pgSz w:w="11899" w:h="16838"/>
          <w:pgMar w:top="312" w:right="700" w:bottom="492" w:left="960" w:header="720" w:footer="720" w:gutter="0"/>
          <w:cols w:space="720" w:num="1"/>
          <w:docGrid w:linePitch="360" w:charSpace="0"/>
        </w:sectPr>
      </w:pPr>
    </w:p>
    <w:p w14:paraId="48BE72BA">
      <w:pPr>
        <w:autoSpaceDE w:val="0"/>
        <w:autoSpaceDN w:val="0"/>
        <w:spacing w:after="86" w:line="220" w:lineRule="exact"/>
        <w:rPr>
          <w:rFonts w:hint="default" w:ascii="Times New Roman" w:hAnsi="Times New Roman" w:cs="Times New Roman"/>
        </w:rPr>
      </w:pPr>
    </w:p>
    <w:p w14:paraId="4D44189F">
      <w:pPr>
        <w:autoSpaceDE w:val="0"/>
        <w:autoSpaceDN w:val="0"/>
        <w:spacing w:after="0" w:line="283" w:lineRule="auto"/>
        <w:ind w:right="2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Prints </w:t>
      </w:r>
      <w:r>
        <w:rPr>
          <w:rFonts w:hint="default" w:ascii="Times New Roman" w:hAnsi="Times New Roman" w:eastAsia="Consolas" w:cs="Times New Roman"/>
          <w:color w:val="1F1F1F"/>
          <w:w w:val="98"/>
        </w:rPr>
        <w:t>"Before function call"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, </w:t>
      </w:r>
      <w:r>
        <w:rPr>
          <w:rFonts w:hint="default" w:ascii="Times New Roman" w:hAnsi="Times New Roman" w:eastAsia="Consolas" w:cs="Times New Roman"/>
          <w:color w:val="1F1F1F"/>
          <w:w w:val="98"/>
        </w:rPr>
        <w:t>"Hello!"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,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"After function call" </w:t>
      </w:r>
      <w:r>
        <w:rPr>
          <w:rFonts w:hint="default" w:ascii="Times New Roman" w:hAnsi="Times New Roman" w:eastAsia="Roboto" w:cs="Times New Roman"/>
          <w:color w:val="1F1F1F"/>
          <w:sz w:val="24"/>
        </w:rPr>
        <w:t>D) Does nothing</w:t>
      </w:r>
    </w:p>
    <w:p w14:paraId="48715770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C</w:t>
      </w:r>
    </w:p>
    <w:p w14:paraId="3F344F0F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3. Which of the following decorators is built-in in Python?</w:t>
      </w:r>
    </w:p>
    <w:p w14:paraId="54C9D774">
      <w:pPr>
        <w:autoSpaceDE w:val="0"/>
        <w:autoSpaceDN w:val="0"/>
        <w:spacing w:before="86" w:after="0" w:line="300" w:lineRule="auto"/>
        <w:ind w:right="835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@function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@staticmethod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@classmethod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Both B and C</w:t>
      </w:r>
    </w:p>
    <w:p w14:paraId="5E5B5149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B</w:t>
      </w:r>
    </w:p>
    <w:p w14:paraId="704A36AE">
      <w:pPr>
        <w:autoSpaceDE w:val="0"/>
        <w:autoSpaceDN w:val="0"/>
        <w:spacing w:before="164"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>
      <w:pPr>
        <w:autoSpaceDE w:val="0"/>
        <w:autoSpaceDN w:val="0"/>
        <w:spacing w:before="20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2: Generators (3 Questions)</w:t>
      </w:r>
    </w:p>
    <w:p w14:paraId="0423372C">
      <w:pPr>
        <w:autoSpaceDE w:val="0"/>
        <w:autoSpaceDN w:val="0"/>
        <w:spacing w:before="25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4. What will be the output of the following code?</w:t>
      </w:r>
    </w:p>
    <w:p w14:paraId="56083E71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def my_generator():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yield 1</w:t>
      </w:r>
    </w:p>
    <w:p w14:paraId="15505C61">
      <w:pPr>
        <w:autoSpaceDE w:val="0"/>
        <w:autoSpaceDN w:val="0"/>
        <w:spacing w:before="124" w:after="0" w:line="300" w:lineRule="auto"/>
        <w:ind w:left="432" w:right="892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yield 2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yield 3</w:t>
      </w:r>
    </w:p>
    <w:p w14:paraId="46F4BB39">
      <w:pPr>
        <w:autoSpaceDE w:val="0"/>
        <w:autoSpaceDN w:val="0"/>
        <w:spacing w:before="454" w:after="0" w:line="298" w:lineRule="auto"/>
        <w:ind w:left="120" w:right="79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gen = my_generator()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print(next(gen))</w:t>
      </w:r>
    </w:p>
    <w:p w14:paraId="35BF4636">
      <w:pPr>
        <w:autoSpaceDE w:val="0"/>
        <w:autoSpaceDN w:val="0"/>
        <w:spacing w:before="124" w:after="0" w:line="240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print(next(gen))</w:t>
      </w:r>
    </w:p>
    <w:p w14:paraId="05F54A8E">
      <w:pPr>
        <w:autoSpaceDE w:val="0"/>
        <w:autoSpaceDN w:val="0"/>
        <w:spacing w:before="488" w:after="0" w:line="300" w:lineRule="auto"/>
        <w:ind w:right="942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1 2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1 3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2 3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Error</w:t>
      </w:r>
    </w:p>
    <w:p w14:paraId="2E39E142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B</w:t>
      </w:r>
    </w:p>
    <w:p w14:paraId="7D83793D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5. What is the difference between </w:t>
      </w:r>
      <w:r>
        <w:rPr>
          <w:rFonts w:hint="default" w:ascii="Times New Roman" w:hAnsi="Times New Roman" w:eastAsia="Consolas" w:cs="Times New Roman"/>
          <w:b/>
          <w:color w:val="1F1F1F"/>
          <w:w w:val="98"/>
        </w:rPr>
        <w:t>return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  and </w:t>
      </w:r>
      <w:r>
        <w:rPr>
          <w:rFonts w:hint="default" w:ascii="Times New Roman" w:hAnsi="Times New Roman" w:eastAsia="Consolas" w:cs="Times New Roman"/>
          <w:b/>
          <w:color w:val="1F1F1F"/>
          <w:w w:val="98"/>
        </w:rPr>
        <w:t>yield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  in Python functions?</w:t>
      </w:r>
    </w:p>
    <w:p w14:paraId="37CF1850">
      <w:pPr>
        <w:autoSpaceDE w:val="0"/>
        <w:autoSpaceDN w:val="0"/>
        <w:spacing w:before="100" w:after="0" w:line="298" w:lineRule="auto"/>
        <w:ind w:right="4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return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sends back a value and exits, while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yield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saves the function state and continues 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return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is used in loops, while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yield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is used in functions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yield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terminates a function immediately, whereas </w:t>
      </w:r>
      <w:r>
        <w:rPr>
          <w:rFonts w:hint="default" w:ascii="Times New Roman" w:hAnsi="Times New Roman" w:eastAsia="Consolas" w:cs="Times New Roman"/>
          <w:color w:val="1F1F1F"/>
          <w:w w:val="98"/>
        </w:rPr>
        <w:t>return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does not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There is no difference</w:t>
      </w:r>
    </w:p>
    <w:p w14:paraId="1EE49858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C</w:t>
      </w:r>
    </w:p>
    <w:p w14:paraId="42B5354B">
      <w:pPr>
        <w:autoSpaceDE w:val="0"/>
        <w:autoSpaceDN w:val="0"/>
        <w:spacing w:before="22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6. What will happen if we call </w:t>
      </w:r>
      <w:r>
        <w:rPr>
          <w:rFonts w:hint="default" w:ascii="Times New Roman" w:hAnsi="Times New Roman" w:eastAsia="Consolas" w:cs="Times New Roman"/>
          <w:b/>
          <w:color w:val="1F1F1F"/>
          <w:w w:val="98"/>
        </w:rPr>
        <w:t>next()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  on a generator that has no more values left?</w:t>
      </w:r>
    </w:p>
    <w:p w14:paraId="3CCA6978">
      <w:pPr>
        <w:autoSpaceDE w:val="0"/>
        <w:autoSpaceDN w:val="0"/>
        <w:spacing w:before="88" w:after="0" w:line="300" w:lineRule="auto"/>
        <w:ind w:right="60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It restarts the generator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It raises a </w:t>
      </w:r>
      <w:r>
        <w:rPr>
          <w:rFonts w:hint="default" w:ascii="Times New Roman" w:hAnsi="Times New Roman" w:eastAsia="Consolas" w:cs="Times New Roman"/>
          <w:color w:val="1F1F1F"/>
          <w:w w:val="98"/>
        </w:rPr>
        <w:t>StopIteration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exception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It returns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None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It prints an empty list</w:t>
      </w:r>
    </w:p>
    <w:p w14:paraId="27C4BA1C">
      <w:pPr>
        <w:rPr>
          <w:rFonts w:hint="default" w:ascii="Times New Roman" w:hAnsi="Times New Roman" w:cs="Times New Roman"/>
        </w:rPr>
        <w:sectPr>
          <w:pgSz w:w="11899" w:h="16838"/>
          <w:pgMar w:top="306" w:right="700" w:bottom="552" w:left="960" w:header="720" w:footer="720" w:gutter="0"/>
          <w:cols w:space="720" w:num="1"/>
          <w:docGrid w:linePitch="360" w:charSpace="0"/>
        </w:sectPr>
      </w:pPr>
    </w:p>
    <w:p w14:paraId="09F5EAC9">
      <w:pPr>
        <w:autoSpaceDE w:val="0"/>
        <w:autoSpaceDN w:val="0"/>
        <w:spacing w:after="86" w:line="220" w:lineRule="exact"/>
        <w:rPr>
          <w:rFonts w:hint="default" w:ascii="Times New Roman" w:hAnsi="Times New Roman" w:cs="Times New Roman"/>
        </w:rPr>
      </w:pPr>
    </w:p>
    <w:p w14:paraId="3A3CD313">
      <w:pPr>
        <w:autoSpaceDE w:val="0"/>
        <w:autoSpaceDN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B</w:t>
      </w:r>
    </w:p>
    <w:p w14:paraId="4A7A4044">
      <w:pPr>
        <w:autoSpaceDE w:val="0"/>
        <w:autoSpaceDN w:val="0"/>
        <w:spacing w:before="18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>
      <w:pPr>
        <w:autoSpaceDE w:val="0"/>
        <w:autoSpaceDN w:val="0"/>
        <w:spacing w:before="20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3: Iterators (3 Questions)</w:t>
      </w:r>
    </w:p>
    <w:p w14:paraId="5963A63A">
      <w:pPr>
        <w:autoSpaceDE w:val="0"/>
        <w:autoSpaceDN w:val="0"/>
        <w:spacing w:before="252" w:after="0"/>
        <w:ind w:right="57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7. Which of the following methods must a class implement to be considered an iterator in Python?</w:t>
      </w:r>
    </w:p>
    <w:p w14:paraId="5EECE75E">
      <w:pPr>
        <w:autoSpaceDE w:val="0"/>
        <w:autoSpaceDN w:val="0"/>
        <w:spacing w:before="100" w:after="0" w:line="300" w:lineRule="auto"/>
        <w:ind w:right="69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__next__()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only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__iter__()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and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__next__()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__iter__()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only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D)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next()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only</w:t>
      </w:r>
    </w:p>
    <w:p w14:paraId="4174FB5B">
      <w:pPr>
        <w:autoSpaceDE w:val="0"/>
        <w:autoSpaceDN w:val="0"/>
        <w:spacing w:before="206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B</w:t>
      </w:r>
    </w:p>
    <w:p w14:paraId="3FDBB5B7">
      <w:pPr>
        <w:autoSpaceDE w:val="0"/>
        <w:autoSpaceDN w:val="0"/>
        <w:spacing w:before="22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8. What will be the output of the following code?</w:t>
      </w:r>
    </w:p>
    <w:p w14:paraId="6AD6F748">
      <w:pPr>
        <w:autoSpaceDE w:val="0"/>
        <w:autoSpaceDN w:val="0"/>
        <w:spacing w:before="488" w:after="0" w:line="238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my_list = [1, 2, 3]</w:t>
      </w:r>
    </w:p>
    <w:p w14:paraId="53D98223">
      <w:pPr>
        <w:autoSpaceDE w:val="0"/>
        <w:autoSpaceDN w:val="0"/>
        <w:spacing w:before="124" w:after="0" w:line="300" w:lineRule="auto"/>
        <w:ind w:left="120" w:right="74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iter_obj = iter(my_list)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print(next(iter_obj))</w:t>
      </w:r>
    </w:p>
    <w:p w14:paraId="5A6251A7">
      <w:pPr>
        <w:autoSpaceDE w:val="0"/>
        <w:autoSpaceDN w:val="0"/>
        <w:spacing w:before="124" w:after="0" w:line="238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print(next(iter_obj))</w:t>
      </w:r>
    </w:p>
    <w:p w14:paraId="08E364D0">
      <w:pPr>
        <w:autoSpaceDE w:val="0"/>
        <w:autoSpaceDN w:val="0"/>
        <w:spacing w:before="490" w:after="0" w:line="300" w:lineRule="auto"/>
        <w:ind w:right="907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1 2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1 3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[1, 2]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Error</w:t>
      </w:r>
    </w:p>
    <w:p w14:paraId="169F3DAE">
      <w:pPr>
        <w:autoSpaceDE w:val="0"/>
        <w:autoSpaceDN w:val="0"/>
        <w:spacing w:before="208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760E05F0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9. How can you manually iterate over an iterator in Python?</w:t>
      </w:r>
    </w:p>
    <w:p w14:paraId="1306BE34">
      <w:pPr>
        <w:autoSpaceDE w:val="0"/>
        <w:autoSpaceDN w:val="0"/>
        <w:spacing w:before="86" w:after="0" w:line="300" w:lineRule="auto"/>
        <w:ind w:right="70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Using a </w:t>
      </w:r>
      <w:r>
        <w:rPr>
          <w:rFonts w:hint="default" w:ascii="Times New Roman" w:hAnsi="Times New Roman" w:eastAsia="Consolas" w:cs="Times New Roman"/>
          <w:color w:val="1F1F1F"/>
          <w:w w:val="98"/>
        </w:rPr>
        <w:t>for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loop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Using the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next()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function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Converting it to a list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All of the above</w:t>
      </w:r>
    </w:p>
    <w:p w14:paraId="04BB87AB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A</w:t>
      </w:r>
    </w:p>
    <w:p w14:paraId="29505622">
      <w:pPr>
        <w:autoSpaceDE w:val="0"/>
        <w:autoSpaceDN w:val="0"/>
        <w:spacing w:before="15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>
      <w:pPr>
        <w:autoSpaceDE w:val="0"/>
        <w:autoSpaceDN w:val="0"/>
        <w:spacing w:before="194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4: Iterator vs Generator (3 Questions)</w:t>
      </w:r>
    </w:p>
    <w:p w14:paraId="7FD80A5B">
      <w:pPr>
        <w:autoSpaceDE w:val="0"/>
        <w:autoSpaceDN w:val="0"/>
        <w:spacing w:before="250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10. How is a generator different from an iterator?</w:t>
      </w:r>
    </w:p>
    <w:p w14:paraId="1E1235AE">
      <w:pPr>
        <w:autoSpaceDE w:val="0"/>
        <w:autoSpaceDN w:val="0"/>
        <w:spacing w:before="100" w:after="0" w:line="300" w:lineRule="auto"/>
        <w:ind w:right="230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Generators use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yield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, while iterators use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return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Generators automatically create </w:t>
      </w:r>
      <w:r>
        <w:rPr>
          <w:rFonts w:hint="default" w:ascii="Times New Roman" w:hAnsi="Times New Roman" w:eastAsia="Consolas" w:cs="Times New Roman"/>
          <w:color w:val="1F1F1F"/>
          <w:w w:val="98"/>
        </w:rPr>
        <w:t>__iter__()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and </w:t>
      </w:r>
      <w:r>
        <w:rPr>
          <w:rFonts w:hint="default" w:ascii="Times New Roman" w:hAnsi="Times New Roman" w:eastAsia="Consolas" w:cs="Times New Roman"/>
          <w:color w:val="1F1F1F"/>
          <w:w w:val="98"/>
        </w:rPr>
        <w:t>__next__()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methods C) Generators are memory-efficient compared to iterators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All of the above</w:t>
      </w:r>
    </w:p>
    <w:p w14:paraId="3BA207FD">
      <w:pPr>
        <w:autoSpaceDE w:val="0"/>
        <w:autoSpaceDN w:val="0"/>
        <w:spacing w:before="206" w:after="0" w:line="242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A</w:t>
      </w:r>
    </w:p>
    <w:p w14:paraId="52193C17">
      <w:pPr>
        <w:autoSpaceDE w:val="0"/>
        <w:autoSpaceDN w:val="0"/>
        <w:spacing w:before="22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11. What will be the output of the following code?</w:t>
      </w:r>
    </w:p>
    <w:p w14:paraId="15907A2F">
      <w:pPr>
        <w:rPr>
          <w:rFonts w:hint="default" w:ascii="Times New Roman" w:hAnsi="Times New Roman" w:cs="Times New Roman"/>
        </w:rPr>
        <w:sectPr>
          <w:pgSz w:w="11899" w:h="16838"/>
          <w:pgMar w:top="306" w:right="700" w:bottom="568" w:left="960" w:header="720" w:footer="720" w:gutter="0"/>
          <w:cols w:space="720" w:num="1"/>
          <w:docGrid w:linePitch="360" w:charSpace="0"/>
        </w:sectPr>
      </w:pPr>
    </w:p>
    <w:p w14:paraId="399A22D9">
      <w:pPr>
        <w:autoSpaceDE w:val="0"/>
        <w:autoSpaceDN w:val="0"/>
        <w:spacing w:after="180" w:line="220" w:lineRule="exact"/>
        <w:rPr>
          <w:rFonts w:hint="default" w:ascii="Times New Roman" w:hAnsi="Times New Roman" w:cs="Times New Roman"/>
        </w:rPr>
      </w:pPr>
    </w:p>
    <w:p w14:paraId="6937C2DC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def my_gen():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yield 10</w:t>
      </w:r>
    </w:p>
    <w:p w14:paraId="1B3B5E92">
      <w:pPr>
        <w:autoSpaceDE w:val="0"/>
        <w:autoSpaceDN w:val="0"/>
        <w:spacing w:before="124" w:after="0" w:line="240" w:lineRule="auto"/>
        <w:ind w:left="4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yield 20</w:t>
      </w:r>
    </w:p>
    <w:p w14:paraId="4FA7C90D">
      <w:pPr>
        <w:autoSpaceDE w:val="0"/>
        <w:autoSpaceDN w:val="0"/>
        <w:spacing w:before="454" w:after="0" w:line="298" w:lineRule="auto"/>
        <w:ind w:left="120" w:right="76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gen = my_gen()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print(iter(gen) is gen)</w:t>
      </w:r>
    </w:p>
    <w:p w14:paraId="72D8D288">
      <w:pPr>
        <w:autoSpaceDE w:val="0"/>
        <w:autoSpaceDN w:val="0"/>
        <w:spacing w:before="490" w:after="0" w:line="300" w:lineRule="auto"/>
        <w:ind w:right="92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True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False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Error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None</w:t>
      </w:r>
    </w:p>
    <w:p w14:paraId="0311B14F">
      <w:pPr>
        <w:autoSpaceDE w:val="0"/>
        <w:autoSpaceDN w:val="0"/>
        <w:spacing w:before="22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58CBC797">
      <w:pPr>
        <w:autoSpaceDE w:val="0"/>
        <w:autoSpaceDN w:val="0"/>
        <w:spacing w:before="208" w:after="0" w:line="305" w:lineRule="auto"/>
        <w:ind w:right="230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12. Which of the following is **NOT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true about iterators and generators?** A) Generators can only be iterated once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Iterators can be reset to the beginning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Both generators and iterators implement </w:t>
      </w:r>
      <w:r>
        <w:rPr>
          <w:rFonts w:hint="default" w:ascii="Times New Roman" w:hAnsi="Times New Roman" w:eastAsia="Consolas" w:cs="Times New Roman"/>
          <w:color w:val="1F1F1F"/>
          <w:w w:val="98"/>
        </w:rPr>
        <w:t>__iter__()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  and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__next__() </w:t>
      </w:r>
      <w:r>
        <w:rPr>
          <w:rFonts w:hint="default" w:ascii="Times New Roman" w:hAnsi="Times New Roman" w:eastAsia="Roboto" w:cs="Times New Roman"/>
          <w:color w:val="1F1F1F"/>
          <w:sz w:val="24"/>
        </w:rPr>
        <w:t>D) Generators are more memory-efficient than lists</w:t>
      </w:r>
    </w:p>
    <w:p w14:paraId="1CB4C5ED">
      <w:pPr>
        <w:autoSpaceDE w:val="0"/>
        <w:autoSpaceDN w:val="0"/>
        <w:spacing w:before="208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C</w:t>
      </w:r>
    </w:p>
    <w:p w14:paraId="5E19C5F3">
      <w:pPr>
        <w:autoSpaceDE w:val="0"/>
        <w:autoSpaceDN w:val="0"/>
        <w:spacing w:before="18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>
      <w:pPr>
        <w:autoSpaceDE w:val="0"/>
        <w:autoSpaceDN w:val="0"/>
        <w:spacing w:before="38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Python – Production Level (8 Questions)</w:t>
      </w:r>
    </w:p>
    <w:p w14:paraId="3234151F">
      <w:pPr>
        <w:autoSpaceDE w:val="0"/>
        <w:autoSpaceDN w:val="0"/>
        <w:spacing w:before="388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7"/>
        </w:rPr>
        <w:t>Docstrings, Error Handling, File Handling, and Modularization</w:t>
      </w:r>
    </w:p>
    <w:p w14:paraId="131B0761">
      <w:pPr>
        <w:autoSpaceDE w:val="0"/>
        <w:autoSpaceDN w:val="0"/>
        <w:spacing w:before="188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>
      <w:pPr>
        <w:autoSpaceDE w:val="0"/>
        <w:autoSpaceDN w:val="0"/>
        <w:spacing w:before="194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1: Docstrings (2 Questions)</w:t>
      </w:r>
    </w:p>
    <w:p w14:paraId="2B75735F">
      <w:pPr>
        <w:autoSpaceDE w:val="0"/>
        <w:autoSpaceDN w:val="0"/>
        <w:spacing w:before="250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1. What is the purpose of a docstring in Python?</w:t>
      </w:r>
    </w:p>
    <w:p w14:paraId="53D7C932">
      <w:pPr>
        <w:autoSpaceDE w:val="0"/>
        <w:autoSpaceDN w:val="0"/>
        <w:spacing w:before="86" w:after="0" w:line="300" w:lineRule="auto"/>
        <w:ind w:right="273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To define a function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To document the purpose and usage of a function, class, or module C) To print debugging information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To execute code inside a string</w:t>
      </w:r>
    </w:p>
    <w:p w14:paraId="184E5A29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B</w:t>
      </w:r>
    </w:p>
    <w:p w14:paraId="10E585F4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2. How do you access a function’s docstring in Python?</w:t>
      </w:r>
    </w:p>
    <w:p w14:paraId="505097D0">
      <w:pPr>
        <w:autoSpaceDE w:val="0"/>
        <w:autoSpaceDN w:val="0"/>
        <w:spacing w:before="102" w:after="0" w:line="300" w:lineRule="auto"/>
        <w:ind w:right="70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function_name.doc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function_name.__doc__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function_name.get_doc()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D)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doc(function_name)</w:t>
      </w:r>
    </w:p>
    <w:p w14:paraId="3EDCECEA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C</w:t>
      </w:r>
    </w:p>
    <w:p w14:paraId="3C79AB7E">
      <w:pPr>
        <w:autoSpaceDE w:val="0"/>
        <w:autoSpaceDN w:val="0"/>
        <w:spacing w:before="17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>
      <w:pPr>
        <w:autoSpaceDE w:val="0"/>
        <w:autoSpaceDN w:val="0"/>
        <w:spacing w:before="21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2: Error Handling in Python (2 Questions)</w:t>
      </w:r>
    </w:p>
    <w:p w14:paraId="0C3D726A">
      <w:pPr>
        <w:autoSpaceDE w:val="0"/>
        <w:autoSpaceDN w:val="0"/>
        <w:spacing w:after="86" w:line="220" w:lineRule="exact"/>
        <w:rPr>
          <w:rFonts w:hint="default" w:ascii="Times New Roman" w:hAnsi="Times New Roman" w:cs="Times New Roman"/>
        </w:rPr>
      </w:pPr>
    </w:p>
    <w:p w14:paraId="2C5AFDBD">
      <w:pPr>
        <w:autoSpaceDE w:val="0"/>
        <w:autoSpaceDN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3. What will be the output of the following code?</w:t>
      </w:r>
    </w:p>
    <w:p w14:paraId="39C4FC19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try: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print(5 / 0)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except ZeroDivisionError:</w:t>
      </w:r>
    </w:p>
    <w:p w14:paraId="55082D03">
      <w:pPr>
        <w:autoSpaceDE w:val="0"/>
        <w:autoSpaceDN w:val="0"/>
        <w:spacing w:before="124" w:after="0" w:line="240" w:lineRule="auto"/>
        <w:ind w:left="43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 print("Cannot divide by zero!")</w:t>
      </w:r>
    </w:p>
    <w:p w14:paraId="35B3B571">
      <w:pPr>
        <w:autoSpaceDE w:val="0"/>
        <w:autoSpaceDN w:val="0"/>
        <w:spacing w:before="488" w:after="0" w:line="293" w:lineRule="auto"/>
        <w:ind w:right="74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Error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0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C) Cannot divide by zero!</w:t>
      </w:r>
    </w:p>
    <w:p w14:paraId="4A44725D">
      <w:pPr>
        <w:autoSpaceDE w:val="0"/>
        <w:autoSpaceDN w:val="0"/>
        <w:spacing w:before="10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D) None</w:t>
      </w:r>
    </w:p>
    <w:p w14:paraId="3EE42A1C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C</w:t>
      </w:r>
    </w:p>
    <w:p w14:paraId="52304338">
      <w:pPr>
        <w:autoSpaceDE w:val="0"/>
        <w:autoSpaceDN w:val="0"/>
        <w:spacing w:before="206" w:after="0" w:line="283" w:lineRule="auto"/>
        <w:ind w:righ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4. Which of the following statements is true about </w:t>
      </w:r>
      <w:r>
        <w:rPr>
          <w:rFonts w:hint="default" w:ascii="Times New Roman" w:hAnsi="Times New Roman" w:eastAsia="Consolas" w:cs="Times New Roman"/>
          <w:b/>
          <w:color w:val="1F1F1F"/>
          <w:w w:val="98"/>
        </w:rPr>
        <w:t>finally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  in a try-except block? </w:t>
      </w:r>
      <w:r>
        <w:rPr>
          <w:rFonts w:hint="default" w:ascii="Times New Roman" w:hAnsi="Times New Roman" w:eastAsia="Roboto" w:cs="Times New Roman"/>
          <w:color w:val="1F1F1F"/>
          <w:sz w:val="24"/>
        </w:rPr>
        <w:t>A) It executes only if an exception occurs.</w:t>
      </w:r>
    </w:p>
    <w:p w14:paraId="208FAD63">
      <w:pPr>
        <w:autoSpaceDE w:val="0"/>
        <w:autoSpaceDN w:val="0"/>
        <w:spacing w:before="86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B) It executes only if no exception occurs.</w:t>
      </w:r>
    </w:p>
    <w:p w14:paraId="42FB73F9">
      <w:pPr>
        <w:autoSpaceDE w:val="0"/>
        <w:autoSpaceDN w:val="0"/>
        <w:spacing w:before="102" w:after="0" w:line="283" w:lineRule="auto"/>
        <w:ind w:right="2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>C) It always executes, regardless of whether an exception occurs or not. D) It prevents exceptions from occurring.</w:t>
      </w:r>
    </w:p>
    <w:p w14:paraId="439CFC76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A</w:t>
      </w:r>
    </w:p>
    <w:p w14:paraId="788E0F02">
      <w:pPr>
        <w:autoSpaceDE w:val="0"/>
        <w:autoSpaceDN w:val="0"/>
        <w:spacing w:before="176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>
      <w:pPr>
        <w:autoSpaceDE w:val="0"/>
        <w:autoSpaceDN w:val="0"/>
        <w:spacing w:before="204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3: File Handling in Python (2 Questions)</w:t>
      </w:r>
    </w:p>
    <w:p w14:paraId="21D00073">
      <w:pPr>
        <w:autoSpaceDE w:val="0"/>
        <w:autoSpaceDN w:val="0"/>
        <w:spacing w:before="25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5. What will be the output of the following code?</w:t>
      </w:r>
    </w:p>
    <w:p w14:paraId="43ADFB8B">
      <w:pPr>
        <w:autoSpaceDE w:val="0"/>
        <w:autoSpaceDN w:val="0"/>
        <w:spacing w:before="488" w:after="0" w:line="238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file = open("test.txt", "w")</w:t>
      </w:r>
    </w:p>
    <w:p w14:paraId="0497CD14">
      <w:pPr>
        <w:autoSpaceDE w:val="0"/>
        <w:autoSpaceDN w:val="0"/>
        <w:spacing w:before="124" w:after="0" w:line="300" w:lineRule="auto"/>
        <w:ind w:left="120" w:right="7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file.write("Hello, Python!")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file.close()</w:t>
      </w:r>
    </w:p>
    <w:p w14:paraId="4EA339FA">
      <w:pPr>
        <w:autoSpaceDE w:val="0"/>
        <w:autoSpaceDN w:val="0"/>
        <w:spacing w:before="454" w:after="0" w:line="298" w:lineRule="auto"/>
        <w:ind w:left="120" w:right="7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 xml:space="preserve">file = open("test.txt", "r")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color w:val="1F1F1F"/>
          <w:sz w:val="19"/>
        </w:rPr>
        <w:t>print(file.read())</w:t>
      </w:r>
    </w:p>
    <w:p w14:paraId="66F4111F">
      <w:pPr>
        <w:autoSpaceDE w:val="0"/>
        <w:autoSpaceDN w:val="0"/>
        <w:spacing w:before="124" w:after="0" w:line="240" w:lineRule="auto"/>
        <w:ind w:left="1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1F1F1F"/>
          <w:sz w:val="19"/>
        </w:rPr>
        <w:t>file.close()</w:t>
      </w:r>
    </w:p>
    <w:p w14:paraId="3C41C248">
      <w:pPr>
        <w:autoSpaceDE w:val="0"/>
        <w:autoSpaceDN w:val="0"/>
        <w:spacing w:before="488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Hello, Python!</w:t>
      </w:r>
    </w:p>
    <w:p w14:paraId="41C70CD6">
      <w:pPr>
        <w:autoSpaceDE w:val="0"/>
        <w:autoSpaceDN w:val="0"/>
        <w:spacing w:before="100" w:after="0" w:line="293" w:lineRule="auto"/>
        <w:ind w:right="777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Error: File not found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None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Empty output</w:t>
      </w:r>
    </w:p>
    <w:p w14:paraId="0C444EED">
      <w:pPr>
        <w:autoSpaceDE w:val="0"/>
        <w:autoSpaceDN w:val="0"/>
        <w:spacing w:before="206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 A</w:t>
      </w:r>
    </w:p>
    <w:p w14:paraId="3394A421">
      <w:pPr>
        <w:autoSpaceDE w:val="0"/>
        <w:autoSpaceDN w:val="0"/>
        <w:spacing w:before="222" w:after="0" w:line="242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6. What is the correct way to read a file line by line?</w:t>
      </w:r>
    </w:p>
    <w:p w14:paraId="68694B25">
      <w:pPr>
        <w:autoSpaceDE w:val="0"/>
        <w:autoSpaceDN w:val="0"/>
        <w:spacing w:before="100" w:after="0" w:line="298" w:lineRule="auto"/>
        <w:ind w:right="69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file.read_all()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file.readline()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file.readlines()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D)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file.read_line_by_line()</w:t>
      </w:r>
    </w:p>
    <w:p w14:paraId="5B922481">
      <w:pPr>
        <w:autoSpaceDE w:val="0"/>
        <w:autoSpaceDN w:val="0"/>
        <w:spacing w:after="86" w:line="220" w:lineRule="exact"/>
        <w:rPr>
          <w:rFonts w:hint="default" w:ascii="Times New Roman" w:hAnsi="Times New Roman" w:cs="Times New Roman"/>
        </w:rPr>
      </w:pPr>
    </w:p>
    <w:p w14:paraId="108F42C8">
      <w:pPr>
        <w:autoSpaceDE w:val="0"/>
        <w:autoSpaceDN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D</w:t>
      </w:r>
    </w:p>
    <w:p w14:paraId="6301A4EE">
      <w:pPr>
        <w:autoSpaceDE w:val="0"/>
        <w:autoSpaceDN w:val="0"/>
        <w:spacing w:before="18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>
      <w:pPr>
        <w:autoSpaceDE w:val="0"/>
        <w:autoSpaceDN w:val="0"/>
        <w:spacing w:before="200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30"/>
        </w:rPr>
        <w:t>Section 4: Modularization in Python (2 Questions)</w:t>
      </w:r>
    </w:p>
    <w:p w14:paraId="02BE7953">
      <w:pPr>
        <w:autoSpaceDE w:val="0"/>
        <w:autoSpaceDN w:val="0"/>
        <w:spacing w:before="25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>7. What is the primary purpose of modularization in Python?</w:t>
      </w:r>
    </w:p>
    <w:p w14:paraId="60410705">
      <w:pPr>
        <w:autoSpaceDE w:val="0"/>
        <w:autoSpaceDN w:val="0"/>
        <w:spacing w:before="86" w:after="0" w:line="300" w:lineRule="auto"/>
        <w:ind w:right="489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To make code less readable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To improve code reusability and maintainability C) To execute code faster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>D) To write functions inside a single large script</w:t>
      </w:r>
    </w:p>
    <w:p w14:paraId="39B7288E">
      <w:pPr>
        <w:autoSpaceDE w:val="0"/>
        <w:autoSpaceDN w:val="0"/>
        <w:spacing w:before="222"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>: B</w:t>
      </w:r>
    </w:p>
    <w:p w14:paraId="429BA2FB">
      <w:pPr>
        <w:autoSpaceDE w:val="0"/>
        <w:autoSpaceDN w:val="0"/>
        <w:spacing w:before="206" w:after="0" w:line="305" w:lineRule="auto"/>
        <w:ind w:right="28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8. How do you import a function named </w:t>
      </w:r>
      <w:r>
        <w:rPr>
          <w:rFonts w:hint="default" w:ascii="Times New Roman" w:hAnsi="Times New Roman" w:eastAsia="Consolas" w:cs="Times New Roman"/>
          <w:b/>
          <w:color w:val="1F1F1F"/>
          <w:w w:val="98"/>
        </w:rPr>
        <w:t>calculate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  from a module named </w:t>
      </w:r>
      <w:r>
        <w:rPr>
          <w:rFonts w:hint="default" w:ascii="Times New Roman" w:hAnsi="Times New Roman" w:eastAsia="Consolas" w:cs="Times New Roman"/>
          <w:b/>
          <w:color w:val="1F1F1F"/>
          <w:w w:val="98"/>
        </w:rPr>
        <w:t>math_operations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 ? </w:t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A)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import calculate from math_operations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B)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from math_operations import calculate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C) </w:t>
      </w:r>
      <w:r>
        <w:rPr>
          <w:rFonts w:hint="default" w:ascii="Times New Roman" w:hAnsi="Times New Roman" w:eastAsia="Consolas" w:cs="Times New Roman"/>
          <w:color w:val="1F1F1F"/>
          <w:w w:val="98"/>
        </w:rPr>
        <w:t xml:space="preserve">import math_operations.calculate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Roboto" w:cs="Times New Roman"/>
          <w:color w:val="1F1F1F"/>
          <w:sz w:val="24"/>
        </w:rPr>
        <w:t xml:space="preserve">D) </w:t>
      </w:r>
      <w:r>
        <w:rPr>
          <w:rFonts w:hint="default" w:ascii="Times New Roman" w:hAnsi="Times New Roman" w:eastAsia="Consolas" w:cs="Times New Roman"/>
          <w:color w:val="1F1F1F"/>
          <w:w w:val="98"/>
        </w:rPr>
        <w:t>math_operations.import calculate</w:t>
      </w:r>
    </w:p>
    <w:p w14:paraId="14CD39EE">
      <w:pPr>
        <w:autoSpaceDE w:val="0"/>
        <w:autoSpaceDN w:val="0"/>
        <w:spacing w:before="206" w:after="0" w:line="242" w:lineRule="auto"/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</w:pPr>
      <w:r>
        <w:rPr>
          <w:rFonts w:hint="default" w:ascii="Times New Roman" w:hAnsi="Times New Roman" w:eastAsia="Roboto" w:cs="Times New Roman"/>
          <w:b/>
          <w:color w:val="1F1F1F"/>
          <w:sz w:val="24"/>
          <w:highlight w:val="yellow"/>
        </w:rPr>
        <w:t>Answer</w:t>
      </w:r>
      <w:r>
        <w:rPr>
          <w:rFonts w:hint="default" w:ascii="Times New Roman" w:hAnsi="Times New Roman" w:eastAsia="Roboto" w:cs="Times New Roman"/>
          <w:b/>
          <w:color w:val="1F1F1F"/>
          <w:sz w:val="24"/>
        </w:rPr>
        <w:t xml:space="preserve">: </w:t>
      </w:r>
      <w:r>
        <w:rPr>
          <w:rFonts w:hint="default" w:ascii="Times New Roman" w:hAnsi="Times New Roman" w:eastAsia="Roboto" w:cs="Times New Roman"/>
          <w:b/>
          <w:color w:val="1F1F1F"/>
          <w:sz w:val="24"/>
          <w:lang w:val="en-US"/>
        </w:rPr>
        <w:t>C</w:t>
      </w:r>
    </w:p>
    <w:p w14:paraId="0BCD79DD">
      <w:pPr>
        <w:autoSpaceDE w:val="0"/>
        <w:autoSpaceDN w:val="0"/>
        <w:spacing w:before="164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99" w:h="16838"/>
      <w:pgMar w:top="306" w:right="700" w:bottom="1440" w:left="9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00F"/>
    <w:rsid w:val="00107DF0"/>
    <w:rsid w:val="00137B1B"/>
    <w:rsid w:val="0015074B"/>
    <w:rsid w:val="002429BA"/>
    <w:rsid w:val="0028114C"/>
    <w:rsid w:val="0029639D"/>
    <w:rsid w:val="002B067A"/>
    <w:rsid w:val="00326F90"/>
    <w:rsid w:val="004C0EE9"/>
    <w:rsid w:val="0055790B"/>
    <w:rsid w:val="006041F7"/>
    <w:rsid w:val="00642E59"/>
    <w:rsid w:val="006D410E"/>
    <w:rsid w:val="007719AE"/>
    <w:rsid w:val="007F660B"/>
    <w:rsid w:val="0082538B"/>
    <w:rsid w:val="008466E5"/>
    <w:rsid w:val="008F2919"/>
    <w:rsid w:val="009108CF"/>
    <w:rsid w:val="00A2299D"/>
    <w:rsid w:val="00A62374"/>
    <w:rsid w:val="00AA1D8D"/>
    <w:rsid w:val="00AA46B9"/>
    <w:rsid w:val="00AD3BD3"/>
    <w:rsid w:val="00B114B1"/>
    <w:rsid w:val="00B47730"/>
    <w:rsid w:val="00BE3DFA"/>
    <w:rsid w:val="00CA17AF"/>
    <w:rsid w:val="00CB0664"/>
    <w:rsid w:val="00CE3970"/>
    <w:rsid w:val="00CF4B9A"/>
    <w:rsid w:val="00D3130A"/>
    <w:rsid w:val="00D32137"/>
    <w:rsid w:val="00E52607"/>
    <w:rsid w:val="00EB4CB1"/>
    <w:rsid w:val="00F579B1"/>
    <w:rsid w:val="00FC693F"/>
    <w:rsid w:val="370757D3"/>
    <w:rsid w:val="518A6327"/>
    <w:rsid w:val="5DAE4FBE"/>
    <w:rsid w:val="64060EA6"/>
    <w:rsid w:val="72B0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1311</Words>
  <Characters>6648</Characters>
  <Lines>316</Lines>
  <Paragraphs>194</Paragraphs>
  <TotalTime>43</TotalTime>
  <ScaleCrop>false</ScaleCrop>
  <LinksUpToDate>false</LinksUpToDate>
  <CharactersWithSpaces>7765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Gayatri Anupa</cp:lastModifiedBy>
  <dcterms:modified xsi:type="dcterms:W3CDTF">2025-03-04T02:08:17Z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787091151b0cc1f968dcc88c67ce32e245bdb32f20de1bc6523bf168aec7afb4</vt:lpwstr>
  </property>
  <property fmtid="{D5CDD505-2E9C-101B-9397-08002B2CF9AE}" pid="3" name="KSOProductBuildVer">
    <vt:lpwstr>1033-12.2.0.19805</vt:lpwstr>
  </property>
  <property fmtid="{D5CDD505-2E9C-101B-9397-08002B2CF9AE}" pid="4" name="ICV">
    <vt:lpwstr>94BC37C5BD634C19B78FF48A9FC74C38_12</vt:lpwstr>
  </property>
</Properties>
</file>