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0" w:line="22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88.0" w:type="dxa"/>
        <w:jc w:val="left"/>
        <w:tblLayout w:type="fixed"/>
        <w:tblLook w:val="0400"/>
      </w:tblPr>
      <w:tblGrid>
        <w:gridCol w:w="800"/>
        <w:gridCol w:w="10188"/>
        <w:tblGridChange w:id="0">
          <w:tblGrid>
            <w:gridCol w:w="800"/>
            <w:gridCol w:w="10188"/>
          </w:tblGrid>
        </w:tblGridChange>
      </w:tblGrid>
      <w:tr>
        <w:trPr>
          <w:cantSplit w:val="0"/>
          <w:trHeight w:val="1152" w:hRule="atLeast"/>
          <w:tblHeader w:val="0"/>
        </w:trP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spacing w:after="0" w:before="1028" w:line="36" w:lineRule="auto"/>
              <w:ind w:right="9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f1f1f"/>
                <w:sz w:val="4"/>
                <w:szCs w:val="4"/>
                <w:rtl w:val="0"/>
              </w:rPr>
              <w:t xml:space="preserve">keyboard_arrow_down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spacing w:after="0" w:before="624" w:line="240" w:lineRule="auto"/>
              <w:ind w:left="90" w:firstLine="0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39"/>
                <w:szCs w:val="39"/>
                <w:rtl w:val="0"/>
              </w:rPr>
              <w:t xml:space="preserve">PYTHON EXAM 2 (30 Questions - 1 Hour)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before="622" w:line="242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OOPs Concept (10 Questions)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388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7"/>
          <w:szCs w:val="27"/>
          <w:rtl w:val="0"/>
        </w:rPr>
        <w:t xml:space="preserve">Classes and Objects, Methods &amp; Attributes, and OOP Concepts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172" w:line="240" w:lineRule="auto"/>
        <w:ind w:left="500" w:firstLine="0"/>
        <w:rPr/>
      </w:pPr>
      <w:r w:rsidDel="00000000" w:rsidR="00000000" w:rsidRPr="00000000">
        <w:rPr/>
        <w:drawing>
          <wp:inline distB="0" distT="0" distL="0" distR="0">
            <wp:extent cx="6489700" cy="381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164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7"/>
          <w:szCs w:val="27"/>
          <w:rtl w:val="0"/>
        </w:rPr>
        <w:t xml:space="preserve">Section 1: Classes and Objects (3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244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932"/>
        </w:tabs>
        <w:spacing w:after="0" w:before="502" w:line="298" w:lineRule="auto"/>
        <w:ind w:left="620" w:right="720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class Car: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__init__(self, brand):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124" w:line="240" w:lineRule="auto"/>
        <w:ind w:left="134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self.brand = brand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438" w:line="240" w:lineRule="auto"/>
        <w:ind w:left="6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my_car = Car("Toyota")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124" w:line="238" w:lineRule="auto"/>
        <w:ind w:left="6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print(my_car.brand)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490" w:line="300" w:lineRule="auto"/>
        <w:ind w:left="500" w:right="936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Error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None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Toyota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220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208" w:line="283" w:lineRule="auto"/>
        <w:ind w:left="500" w:right="288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2. Which of the following statements is correct about Python classes?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A class is an instance of an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86" w:line="283" w:lineRule="auto"/>
        <w:ind w:left="500" w:right="576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A class is a blueprint for creating objects.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A class can have only one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86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A class cannot have attributes.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222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222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3. What is the difference between an instance variable and a class variable?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86" w:line="283" w:lineRule="auto"/>
        <w:ind w:left="500" w:right="432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Class variables are shared among instances, whereas instance variables are unique to each instance.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86" w:line="283" w:lineRule="auto"/>
        <w:ind w:left="500" w:right="432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Instance variables are shared among instances, whereas class variables are unique to each instance.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102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Both are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86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 of the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222" w:line="242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164" w:line="240" w:lineRule="auto"/>
        <w:ind w:left="500" w:firstLine="0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168" w:line="240" w:lineRule="auto"/>
        <w:ind w:left="500" w:firstLine="0"/>
        <w:rPr/>
        <w:sectPr>
          <w:pgSz w:h="16838" w:w="11899" w:orient="portrait"/>
          <w:pgMar w:bottom="274" w:top="230" w:left="460" w:right="432" w:header="720" w:footer="720"/>
          <w:pgNumType w:start="1"/>
        </w:sect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7"/>
          <w:szCs w:val="27"/>
          <w:rtl w:val="0"/>
        </w:rPr>
        <w:t xml:space="preserve">Section 2: Methods &amp; Attributes (4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66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42" w:line="240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4.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502" w:line="319" w:lineRule="auto"/>
        <w:ind w:left="822" w:right="7488" w:hanging="312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class Test: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x = 5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__init__(self, 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124" w:line="240" w:lineRule="auto"/>
        <w:ind w:left="123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self.y =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454" w:line="298" w:lineRule="auto"/>
        <w:ind w:left="510" w:right="820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obj = Test(10)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print(obj.x, obj.y)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490" w:line="300" w:lineRule="auto"/>
        <w:ind w:left="390" w:right="9504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5 10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10 5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Error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222" w:line="242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 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206" w:line="293.00000000000006" w:lineRule="auto"/>
        <w:ind w:left="390" w:right="144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5. In Python, which of the following is correct regarding instance methods and class methods?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Instance methods take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self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as the first parameter, while class methods take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cls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Class methods modify instance variables.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100" w:line="240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Instance methods can be called without an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102" w:line="242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 of the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206" w:line="240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 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222" w:line="240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6.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486" w:line="240" w:lineRule="auto"/>
        <w:ind w:left="51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class Demo: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124" w:line="298" w:lineRule="auto"/>
        <w:ind w:left="720" w:right="7056" w:firstLine="0"/>
        <w:jc w:val="center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__init__(self, value):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self.value =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1238"/>
        </w:tabs>
        <w:spacing w:after="0" w:before="454" w:line="300" w:lineRule="auto"/>
        <w:ind w:left="822" w:right="6912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update(self, new_value):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self.value = new_value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454" w:line="238" w:lineRule="auto"/>
        <w:ind w:left="51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obj = Demo(20)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124" w:line="300" w:lineRule="auto"/>
        <w:ind w:left="510" w:right="8496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obj.update(50)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print(obj.value)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488" w:line="300" w:lineRule="auto"/>
        <w:ind w:left="390" w:right="9504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20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50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Error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222" w:line="240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206" w:line="283" w:lineRule="auto"/>
        <w:ind w:left="390" w:right="4752" w:firstLine="0"/>
        <w:rPr/>
        <w:sectPr>
          <w:type w:val="nextPage"/>
          <w:pgSz w:h="16838" w:w="11899" w:orient="portrait"/>
          <w:pgMar w:bottom="274" w:top="284" w:left="570" w:right="524" w:header="720" w:footer="720"/>
        </w:sect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7. What is the correct way to define a class method?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80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432"/>
        </w:tabs>
        <w:spacing w:after="0" w:line="298" w:lineRule="auto"/>
        <w:ind w:left="120" w:right="79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my_method(self):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504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488" w:line="238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@classmethod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432"/>
        </w:tabs>
        <w:spacing w:after="0" w:before="124" w:line="300" w:lineRule="auto"/>
        <w:ind w:left="120" w:right="8064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my_method(cls):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504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486" w:line="240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@staticmethod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432"/>
        </w:tabs>
        <w:spacing w:after="0" w:before="124" w:line="298" w:lineRule="auto"/>
        <w:ind w:left="120" w:right="8352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my_method():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490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 of the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17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178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7"/>
          <w:szCs w:val="27"/>
          <w:rtl w:val="0"/>
        </w:rPr>
        <w:t xml:space="preserve">Section 3: OOP Concepts (3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230" w:line="305" w:lineRule="auto"/>
        <w:ind w:right="144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8. Which of the following is NOT a pillar of Object-Oriented Programming (OOP)?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Encapsulation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Abstraction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Compilation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Inheritance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208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 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9. What is method overriding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86" w:line="298" w:lineRule="auto"/>
        <w:ind w:right="288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Defining multiple methods with the same name but different arguments in the same class. B) A child class providing a specific implementation of a method that is already defined in its parent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88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A method with a default argument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102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 of the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10.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432"/>
          <w:tab w:val="left" w:leader="none" w:pos="848"/>
        </w:tabs>
        <w:spacing w:after="0" w:before="500" w:line="319" w:lineRule="auto"/>
        <w:ind w:left="120" w:right="7056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class Parent: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show(self):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print("Parent class")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454" w:line="238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class Child(Parent):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124" w:line="240" w:lineRule="auto"/>
        <w:ind w:left="432" w:firstLine="0"/>
        <w:rPr/>
        <w:sectPr>
          <w:type w:val="nextPage"/>
          <w:pgSz w:h="16838" w:w="11899" w:orient="portrait"/>
          <w:pgMar w:bottom="370" w:top="402" w:left="960" w:right="700" w:header="720" w:footer="720"/>
        </w:sectPr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show(self):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90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38" w:lineRule="auto"/>
        <w:ind w:left="84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print("Child class")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454" w:line="300" w:lineRule="auto"/>
        <w:ind w:left="120" w:right="864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obj = Child()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obj.show()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504" w:line="298" w:lineRule="auto"/>
        <w:ind w:right="849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Parent class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Child class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Error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 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170" w:lin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0" w:before="39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Advanced Concepts (12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388" w:lineRule="auto"/>
        <w:ind w:right="1008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7"/>
          <w:szCs w:val="27"/>
          <w:rtl w:val="0"/>
        </w:rPr>
        <w:t xml:space="preserve">Decorators, Generators, Iterators, and the differences between Iterators and Generators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198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204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1: Decorators (3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25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1. What is a decorator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102" w:line="300" w:lineRule="auto"/>
        <w:ind w:right="1584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A function that modifies another function’s behavior without changing its code B) A function that defines a new class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A built-in function to optimize loops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A function that automatically executes before the main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2.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432"/>
          <w:tab w:val="left" w:leader="none" w:pos="848"/>
        </w:tabs>
        <w:spacing w:after="0" w:before="486" w:line="343" w:lineRule="auto"/>
        <w:ind w:left="120" w:right="6192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decorator(func):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wrapper():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print("Before function call")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func()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print("After function call")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return wrapper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432"/>
        </w:tabs>
        <w:spacing w:after="0" w:before="454" w:line="324" w:lineRule="auto"/>
        <w:ind w:left="120" w:right="8064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@decorator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greet():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print("Hello!")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454" w:line="240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greet()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488" w:line="283" w:lineRule="auto"/>
        <w:ind w:right="5760"/>
        <w:rPr/>
        <w:sectPr>
          <w:type w:val="nextPage"/>
          <w:pgSz w:h="16838" w:w="11899" w:orient="portrait"/>
          <w:pgMar w:bottom="492" w:top="312" w:left="960" w:right="700" w:header="720" w:footer="720"/>
        </w:sect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Prints only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"Hello!"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Error due to incorrect decorator 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86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83" w:lineRule="auto"/>
        <w:ind w:right="273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Prints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"Before function call"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"Hello!"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"After function call"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Does nothing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 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3. Which of the following decorators is built-in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86" w:line="300" w:lineRule="auto"/>
        <w:ind w:right="835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@function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@staticmethod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@classmethod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Both B and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 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164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20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2: Generators (3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25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4.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432"/>
        </w:tabs>
        <w:spacing w:after="0" w:before="502" w:line="298" w:lineRule="auto"/>
        <w:ind w:left="120" w:right="8064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my_generator():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yield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124" w:line="300" w:lineRule="auto"/>
        <w:ind w:left="432" w:right="892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yield 2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yield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454" w:line="298" w:lineRule="auto"/>
        <w:ind w:left="120" w:right="79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gen = my_generator()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print(next(gen))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124" w:line="240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print(next(gen))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488" w:line="300" w:lineRule="auto"/>
        <w:ind w:right="9426"/>
        <w:jc w:val="both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1 2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1 3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2 3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  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5. What is the difference between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 and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yield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 in Python functions?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100" w:line="298" w:lineRule="auto"/>
        <w:ind w:right="43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sends back a value and exits, while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yield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saves the function state and continues 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is used in loops, while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yield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is used in functions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yield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terminates a function immediately, whereas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does not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There is no difference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22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6. What will happen if we call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next()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 on a generator that has no more values left?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88" w:line="300" w:lineRule="auto"/>
        <w:ind w:right="6048"/>
        <w:rPr/>
        <w:sectPr>
          <w:type w:val="nextPage"/>
          <w:pgSz w:h="16838" w:w="11899" w:orient="portrait"/>
          <w:pgMar w:bottom="552" w:top="306" w:left="960" w:right="700" w:header="720" w:footer="720"/>
        </w:sect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It restarts the generator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It raises a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StopIteration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exception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It returns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None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It prints an empty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86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18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20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3: Iterators (3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252" w:lineRule="auto"/>
        <w:ind w:right="576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7. Which of the following methods must a class implement to be considered an iterator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100" w:line="300" w:lineRule="auto"/>
        <w:ind w:right="691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__next__()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only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__iter__()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and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__next__()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__iter__()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only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next()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206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22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8.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488" w:line="238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my_list = [1, 2, 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124" w:line="300" w:lineRule="auto"/>
        <w:ind w:left="120" w:right="748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iter_obj = iter(my_list)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print(next(iter_obj))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124" w:line="238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print(next(iter_obj))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490" w:line="300" w:lineRule="auto"/>
        <w:ind w:right="907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1 2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1 3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[1, 2]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208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9. How can you manually iterate over an iterator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86" w:line="300" w:lineRule="auto"/>
        <w:ind w:right="705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Using a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loop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Using the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next()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function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Converting it to a list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All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 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150" w:lin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after="0" w:before="194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4: Iterator vs Generator (3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250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10. How is a generator different from an iterator?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100" w:line="300" w:lineRule="auto"/>
        <w:ind w:right="2304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Generators use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yield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, while iterators use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return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Generators automatically create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__iter__()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and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__next__()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methods C) Generators are memory-efficient compared to iterators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All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206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220" w:line="240" w:lineRule="auto"/>
        <w:rPr/>
        <w:sectPr>
          <w:type w:val="nextPage"/>
          <w:pgSz w:h="16838" w:w="11899" w:orient="portrait"/>
          <w:pgMar w:bottom="568" w:top="306" w:left="960" w:right="700" w:header="720" w:footer="720"/>
        </w:sect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11.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80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432"/>
        </w:tabs>
        <w:spacing w:after="0" w:line="298" w:lineRule="auto"/>
        <w:ind w:left="120" w:right="864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my_gen():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yield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124" w:line="240" w:lineRule="auto"/>
        <w:ind w:left="432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yield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454" w:line="298" w:lineRule="auto"/>
        <w:ind w:left="120" w:right="7632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gen = my_gen()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print(iter(gen) is gen)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490" w:line="300" w:lineRule="auto"/>
        <w:ind w:right="921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True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False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Error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22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208" w:line="305" w:lineRule="auto"/>
        <w:ind w:right="2304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12. Which of the following is **NOT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true about iterators and generators?** A) Generators can only be iterated once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Iterators can be reset to the beginning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Both generators and iterators implement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__iter__()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and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__next__()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Generators are more memory-efficient than 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208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  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180" w:lin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spacing w:after="0" w:before="38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Python – Production Level (8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388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7"/>
          <w:szCs w:val="27"/>
          <w:rtl w:val="0"/>
        </w:rPr>
        <w:t xml:space="preserve">Docstrings, Error Handling, File Handling, and Modularization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188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38100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194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1: Docstrings (2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250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1. What is the purpose of a docstring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86" w:line="300" w:lineRule="auto"/>
        <w:ind w:right="273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To define a function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To document the purpose and usage of a function, class, or module C) To print debugging information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To execute code inside a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2. How do you access a function’s docstring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102" w:line="300" w:lineRule="auto"/>
        <w:ind w:right="705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function_name.doc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function_name.__doc__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function_name.get_doc()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doc(function_name)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17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21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2: Error Handling in Python (2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86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3.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leader="none" w:pos="432"/>
        </w:tabs>
        <w:spacing w:after="0" w:before="502" w:line="319" w:lineRule="auto"/>
        <w:ind w:left="120" w:right="748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try: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print(5 / 0)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except ZeroDivisionError: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before="124" w:line="240" w:lineRule="auto"/>
        <w:ind w:left="432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print("Cannot divide by zero!")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before="488" w:line="293.00000000000006" w:lineRule="auto"/>
        <w:ind w:right="7488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Error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0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Cannot divide by zero!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before="102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before="206" w:line="283" w:lineRule="auto"/>
        <w:ind w:right="144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4. Which of the following statements is true about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finally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 in a try-except block?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It executes only if an exception occurs.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86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It executes only if no exception occurs.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102" w:line="283" w:lineRule="auto"/>
        <w:ind w:right="259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It always executes, regardless of whether an exception occurs or not. D) It prevents exceptions from occurring.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before="176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before="204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3: File Handling in Python (2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before="25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5.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before="488" w:line="238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file = open("test.txt", "w")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before="124" w:line="300" w:lineRule="auto"/>
        <w:ind w:left="120" w:right="720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file.write("Hello, Python!")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file.close()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454" w:line="298" w:lineRule="auto"/>
        <w:ind w:left="120" w:right="720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file = open("test.txt", "r")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print(file.read())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before="124" w:line="240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file.close()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before="488" w:line="242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Hello, Python!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before="100" w:line="293.00000000000006" w:lineRule="auto"/>
        <w:ind w:right="777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Error: File not found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None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Empty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6. What is the correct way to read a file line by line?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before="100" w:line="298" w:lineRule="auto"/>
        <w:ind w:right="691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file.read_all()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file.readline()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file.readlines()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file.read_line_by_line()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86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 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before="18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before="20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4: Modularization in Python (2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before="25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7. What is the primary purpose of modularization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before="86" w:line="300" w:lineRule="auto"/>
        <w:ind w:right="489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To make code less readable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To improve code reusability and maintainability C) To execute code faster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To write functions inside a single large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before="206" w:line="305" w:lineRule="auto"/>
        <w:ind w:right="288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8. How do you import a function named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calculate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 from a module named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math_operations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?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import calculate from math_operations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from math_operations import calculate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import math_operations.calculate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math_operations.import calculate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before="206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before="164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38100"/>
            <wp:effectExtent b="0" l="0" r="0" t="0"/>
            <wp:docPr id="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8" w:w="11899" w:orient="portrait"/>
      <w:pgMar w:bottom="1440" w:top="306" w:left="960" w:right="7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U1DLgAUzSMhrfT2VLdPdhsw+ig==">CgMxLjA4AHIhMVR1a25jU2hMQ3ppQ1ZyU1ltTEpEeUh3V1V0YTRrXzBp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