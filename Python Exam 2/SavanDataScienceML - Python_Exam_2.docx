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Layout w:type="fixed"/>
        <w:tblLook w:val="0400"/>
      </w:tblPr>
      <w:tblGrid>
        <w:gridCol w:w="800"/>
        <w:gridCol w:w="10188"/>
        <w:tblGridChange w:id="0">
          <w:tblGrid>
            <w:gridCol w:w="800"/>
            <w:gridCol w:w="10188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spacing w:after="0" w:before="1028" w:line="36" w:lineRule="auto"/>
              <w:ind w:right="9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f1f1f"/>
                <w:sz w:val="4"/>
                <w:szCs w:val="4"/>
                <w:rtl w:val="0"/>
              </w:rPr>
              <w:t xml:space="preserve">keyboard_arrow_down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624" w:line="240" w:lineRule="auto"/>
              <w:ind w:left="9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9"/>
                <w:szCs w:val="39"/>
                <w:rtl w:val="0"/>
              </w:rPr>
              <w:t xml:space="preserve">PYTHON EXAM 2 (30 Questions - 1 Hour)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6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OOPs Concept (10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88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Classes and Objects, Methods &amp; Attributes, and OOP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72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1: Classes and Objects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4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32"/>
        </w:tabs>
        <w:spacing w:after="0" w:before="502" w:line="298" w:lineRule="auto"/>
        <w:ind w:left="6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Car: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brand):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4" w:line="240" w:lineRule="auto"/>
        <w:ind w:left="13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self.brand = 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38" w:line="240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my_car = Car("Toyota")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124" w:line="238" w:lineRule="auto"/>
        <w:ind w:left="6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print(my_car.brand)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490" w:line="300" w:lineRule="auto"/>
        <w:ind w:left="500" w:right="93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Toyota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20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208" w:line="283" w:lineRule="auto"/>
        <w:ind w:left="500" w:right="288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Which of the following statements is correct about Python classes?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class is an instance of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86" w:line="283" w:lineRule="auto"/>
        <w:ind w:left="500" w:right="576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 class is a blueprint for creating objects.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class can have only one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class cannot have attributes.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2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is the difference between an instance variable and a class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Class variables are shared among instances, whereas instance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6" w:line="283" w:lineRule="auto"/>
        <w:ind w:left="500" w:right="432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Instance variables are shared among instances, whereas class variables are unique to each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02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are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6" w:line="240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22" w:line="242" w:lineRule="auto"/>
        <w:ind w:left="50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64" w:line="240" w:lineRule="auto"/>
        <w:ind w:left="500" w:firstLine="0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68" w:line="240" w:lineRule="auto"/>
        <w:ind w:left="500" w:firstLine="0"/>
        <w:rPr/>
        <w:sectPr>
          <w:pgSz w:h="16838" w:w="11899" w:orient="portrait"/>
          <w:pgMar w:bottom="274" w:top="230" w:left="460" w:right="432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2: Methods &amp; Attributes (4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4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502" w:line="319" w:lineRule="auto"/>
        <w:ind w:left="822" w:right="7488" w:hanging="312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Test: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x = 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124" w:line="240" w:lineRule="auto"/>
        <w:ind w:left="123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self.y =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454" w:line="298" w:lineRule="auto"/>
        <w:ind w:left="510" w:right="820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Test(10)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print(obj.x, obj.y)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490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5 10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10 5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2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06" w:line="293.00000000000006" w:lineRule="auto"/>
        <w:ind w:left="390" w:right="144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In Python, which of the following is correct regarding instance methods and class methods?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Instance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self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as the first parameter, while class methods take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cls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Class methods modify instance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100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Instance methods can be called without an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02" w:line="242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06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486" w:line="240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Demo: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4" w:line="298" w:lineRule="auto"/>
        <w:ind w:left="720" w:right="7056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__init__(self, value):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238"/>
        </w:tabs>
        <w:spacing w:after="0" w:before="454" w:line="300" w:lineRule="auto"/>
        <w:ind w:left="822" w:right="691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update(self, new_value):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self.value = new_value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454" w:line="238" w:lineRule="auto"/>
        <w:ind w:left="51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Demo(20)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124" w:line="300" w:lineRule="auto"/>
        <w:ind w:left="510" w:right="849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obj.update(50)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print(obj.value)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488" w:line="300" w:lineRule="auto"/>
        <w:ind w:left="390" w:right="9504" w:firstLine="0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20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50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22" w:line="240" w:lineRule="auto"/>
        <w:ind w:left="390" w:firstLine="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6" w:line="283" w:lineRule="auto"/>
        <w:ind w:left="390" w:right="4752" w:firstLine="0"/>
        <w:rPr/>
        <w:sectPr>
          <w:type w:val="nextPage"/>
          <w:pgSz w:h="16838" w:w="11899" w:orient="portrait"/>
          <w:pgMar w:bottom="274" w:top="284" w:left="570" w:right="524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correct way to define a class method?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32"/>
        </w:tabs>
        <w:spacing w:after="0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my_method(self):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32"/>
        </w:tabs>
        <w:spacing w:after="0" w:before="124" w:line="300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my_method(cls):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504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6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@staticmethod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32"/>
        </w:tabs>
        <w:spacing w:after="0" w:before="124" w:line="298" w:lineRule="auto"/>
        <w:ind w:left="120" w:right="835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my_method():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490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7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Section 3: OOP Concepts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30" w:line="305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Which of the following is NOT a pillar of Object-Oriented Programming (OOP)?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Encapsulation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Abstraction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Compilation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What is method overriding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86" w:line="298" w:lineRule="auto"/>
        <w:ind w:right="2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Defining multiple methods with the same name but different arguments in the same class. B) A child class providing a specific implementation of a method that is already defined in its parent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88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method with a default argument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 of the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32"/>
          <w:tab w:val="left" w:leader="none" w:pos="848"/>
        </w:tabs>
        <w:spacing w:after="0" w:before="500" w:line="319" w:lineRule="auto"/>
        <w:ind w:left="120" w:right="7056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Parent: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print("Parent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45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class Child(Parent):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124" w:line="240" w:lineRule="auto"/>
        <w:ind w:left="432" w:firstLine="0"/>
        <w:rPr/>
        <w:sectPr>
          <w:type w:val="nextPage"/>
          <w:pgSz w:h="16838" w:w="11899" w:orient="portrait"/>
          <w:pgMar w:bottom="370" w:top="402" w:left="960" w:right="700" w:header="720" w:footer="720"/>
        </w:sectPr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show(self):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9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38" w:lineRule="auto"/>
        <w:ind w:left="84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print("Child class")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54" w:line="300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 = Child()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obj.show()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504" w:line="298" w:lineRule="auto"/>
        <w:ind w:right="84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Parent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Child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39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Advanced Concepts (12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388" w:lineRule="auto"/>
        <w:ind w:right="100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Decorators, Generators, Iterators, and the differences between Iterators and Generators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9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Decorators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a decorator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02" w:line="300" w:lineRule="auto"/>
        <w:ind w:right="158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A function that modifies another function’s behavior without changing its code B) A function that defines a new class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A built-in function to optimize loops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 function that automatically executes before the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32"/>
          <w:tab w:val="left" w:leader="none" w:pos="848"/>
        </w:tabs>
        <w:spacing w:after="0" w:before="486" w:line="343" w:lineRule="auto"/>
        <w:ind w:left="120" w:right="619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decorator(func):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def wrapper():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print("Before function call")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func()</w:t>
      </w:r>
      <w:r w:rsidDel="00000000" w:rsidR="00000000" w:rsidRPr="00000000">
        <w:rPr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print("After function call")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return wrapper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432"/>
        </w:tabs>
        <w:spacing w:after="0" w:before="454" w:line="324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@decorator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greet():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print("Hello!")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45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greet()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488" w:line="283" w:lineRule="auto"/>
        <w:ind w:right="5760"/>
        <w:rPr/>
        <w:sectPr>
          <w:type w:val="nextPage"/>
          <w:pgSz w:h="16838" w:w="11899" w:orient="portrait"/>
          <w:pgMar w:bottom="492" w:top="312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Prints only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 due to incorrect decorator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83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Prints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"Before function call"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"Hello!"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"After function call"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Does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Which of the following decorators is built-in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86" w:line="300" w:lineRule="auto"/>
        <w:ind w:right="835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@staticmethod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@classmethod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Both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Generators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432"/>
        </w:tabs>
        <w:spacing w:after="0" w:before="502" w:line="298" w:lineRule="auto"/>
        <w:ind w:left="120" w:right="8064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my_generator():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124" w:line="300" w:lineRule="auto"/>
        <w:ind w:left="432" w:right="892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454" w:line="298" w:lineRule="auto"/>
        <w:ind w:left="120" w:right="79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my_generator()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print(next(gen))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488" w:line="300" w:lineRule="auto"/>
        <w:ind w:right="9426"/>
        <w:jc w:val="both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2 3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is the difference between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Python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100" w:line="298" w:lineRule="auto"/>
        <w:ind w:right="43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sends back a value and exits,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saves the function state and continues 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loops, while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is used in functions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terminates a function immediately, whereas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does not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There is no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will happen if we call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on a generator that has no more values left?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88" w:line="300" w:lineRule="auto"/>
        <w:ind w:right="6048"/>
        <w:rPr/>
        <w:sectPr>
          <w:type w:val="nextPage"/>
          <w:pgSz w:h="16838" w:w="11899" w:orient="portrait"/>
          <w:pgMar w:bottom="552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restarts the generator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raises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StopIteration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exception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returns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It prints an empty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Iterators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252" w:lineRule="auto"/>
        <w:ind w:right="576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Which of the following methods must a class implement to be considered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100" w:line="300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my_list = [1, 2,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24" w:line="300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iter_obj = iter(my_list)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124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print(next(iter_obj))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490" w:line="300" w:lineRule="auto"/>
        <w:ind w:right="907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1 3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[1, 2]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9. How can you manually iterate over an iterator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86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Using a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loop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Using the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next()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Converting it to a list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15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Iterator vs Generator (3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10. How is a generator different from an iterator?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00" w:line="300" w:lineRule="auto"/>
        <w:ind w:right="2304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Generators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yield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, while iterators use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return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Generators automatically create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methods C) Generators are memory-efficient compared to iterators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20" w:line="240" w:lineRule="auto"/>
        <w:rPr/>
        <w:sectPr>
          <w:type w:val="nextPage"/>
          <w:pgSz w:h="16838" w:w="11899" w:orient="portrait"/>
          <w:pgMar w:bottom="568" w:top="306" w:left="960" w:right="700" w:header="720" w:footer="720"/>
        </w:sect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11.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32"/>
        </w:tabs>
        <w:spacing w:after="0" w:line="298" w:lineRule="auto"/>
        <w:ind w:left="120" w:right="864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def my_gen():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yield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454" w:line="298" w:lineRule="auto"/>
        <w:ind w:left="120" w:right="76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gen = my_gen()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print(iter(gen) is 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490" w:line="300" w:lineRule="auto"/>
        <w:ind w:right="921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True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False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2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208" w:line="305" w:lineRule="auto"/>
        <w:ind w:right="2304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12. Which of the following is **NOT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true about iterators and generators?** A) Generators can only be iterated once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Iterators can be reset to the beginning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Both generators and iterators implement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__iter__()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__next__()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Generators are more memory-efficient than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20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38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Python – Production Level (8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388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7"/>
          <w:szCs w:val="27"/>
          <w:rtl w:val="0"/>
        </w:rPr>
        <w:t xml:space="preserve">Docstrings, Error Handling, File Handling, and 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188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194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1: Docstrings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50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1. What is the purpose of a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86" w:line="300" w:lineRule="auto"/>
        <w:ind w:right="273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define a function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document the purpose and usage of a function, class, or module C) To print debugging information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execute code inside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2. How do you access a function’s docstring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102" w:line="300" w:lineRule="auto"/>
        <w:ind w:right="705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function_name.doc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function_name.__doc__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function_name.get_doc()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doc(function_name)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17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1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2: Error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3.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432"/>
        </w:tabs>
        <w:spacing w:after="0" w:before="502" w:line="319" w:lineRule="auto"/>
        <w:ind w:left="120" w:right="7488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try: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print(5 / 0)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except ZeroDivisionError: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124" w:line="240" w:lineRule="auto"/>
        <w:ind w:left="432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 print("Cannot divide by zero!")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488" w:line="293.00000000000006" w:lineRule="auto"/>
        <w:ind w:right="7488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Error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0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Cannot divide by zero!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102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6" w:line="283" w:lineRule="auto"/>
        <w:ind w:right="1440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4. Which of the following statements is true about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finally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in a try-except block?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It executes only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86" w:line="240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It executes only if no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102" w:line="283" w:lineRule="auto"/>
        <w:ind w:right="259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It always executes, regardless of whether an exception occurs or not. D) It prevents exceptions from occurring.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176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204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3: File Handling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5. What will be the output of the following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488" w:line="238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"w")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124" w:line="300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file.write("Hello, Python!")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454" w:line="298" w:lineRule="auto"/>
        <w:ind w:left="120" w:right="720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 = open("test.txt", "r")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print(file.read())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124" w:line="240" w:lineRule="auto"/>
        <w:ind w:left="120" w:firstLine="0"/>
        <w:rPr/>
      </w:pPr>
      <w:r w:rsidDel="00000000" w:rsidR="00000000" w:rsidRPr="00000000">
        <w:rPr>
          <w:rFonts w:ascii="Consolas" w:cs="Consolas" w:eastAsia="Consolas" w:hAnsi="Consolas"/>
          <w:color w:val="1f1f1f"/>
          <w:sz w:val="19"/>
          <w:szCs w:val="19"/>
          <w:rtl w:val="0"/>
        </w:rPr>
        <w:t xml:space="preserve">file.close()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488" w:line="242" w:lineRule="auto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Hello, Python!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100" w:line="293.00000000000006" w:lineRule="auto"/>
        <w:ind w:right="777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Error: File not found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None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Empty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206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222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6. What is the correct way to read a file line by line?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100" w:line="298" w:lineRule="auto"/>
        <w:ind w:right="6912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file.read_all()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file.readlines()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file.read_line_by_line()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6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18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254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00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30"/>
          <w:szCs w:val="30"/>
          <w:rtl w:val="0"/>
        </w:rPr>
        <w:t xml:space="preserve">Section 4: Modularization in Python (2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5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7. What is the primary purpose of modularization in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86" w:line="300" w:lineRule="auto"/>
        <w:ind w:right="4896"/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To make code less readable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To improve code reusability and maintainability C) To execute code faster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To write functions inside a single large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222" w:line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206" w:line="305" w:lineRule="auto"/>
        <w:ind w:right="288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8. How do you import a function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calculate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 from a module named </w:t>
      </w:r>
      <w:r w:rsidDel="00000000" w:rsidR="00000000" w:rsidRPr="00000000">
        <w:rPr>
          <w:rFonts w:ascii="Consolas" w:cs="Consolas" w:eastAsia="Consolas" w:hAnsi="Consolas"/>
          <w:b w:val="1"/>
          <w:color w:val="1f1f1f"/>
          <w:rtl w:val="0"/>
        </w:rPr>
        <w:t xml:space="preserve">math_operations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calculate from math_operations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from math_operations import 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import math_operations.calculate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nsolas" w:cs="Consolas" w:eastAsia="Consolas" w:hAnsi="Consolas"/>
          <w:color w:val="1f1f1f"/>
          <w:rtl w:val="0"/>
        </w:rPr>
        <w:t xml:space="preserve">math_operations.import calculate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206" w:line="242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164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489700" cy="381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06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fXRQ/oFzr4kC/i8HkMBRFeBvLg==">CgMxLjA4AHIhMXJrSnZCdlpPNXlWRFN4V1ZDbDhiM3A0TzhCU08zNHln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