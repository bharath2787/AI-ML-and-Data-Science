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E321" w14:textId="77777777" w:rsidR="00CA17AF" w:rsidRDefault="00CA17AF">
      <w:pPr>
        <w:autoSpaceDE w:val="0"/>
        <w:autoSpaceDN w:val="0"/>
        <w:spacing w:after="10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0188"/>
      </w:tblGrid>
      <w:tr w:rsidR="00CA17AF" w14:paraId="228D6556" w14:textId="77777777">
        <w:trPr>
          <w:trHeight w:hRule="exact" w:val="1152"/>
        </w:trPr>
        <w:tc>
          <w:tcPr>
            <w:tcW w:w="800" w:type="dxa"/>
            <w:tcMar>
              <w:left w:w="0" w:type="dxa"/>
              <w:right w:w="0" w:type="dxa"/>
            </w:tcMar>
          </w:tcPr>
          <w:p w14:paraId="34D963F3" w14:textId="77777777" w:rsidR="00CA17AF" w:rsidRDefault="00000000">
            <w:pPr>
              <w:autoSpaceDE w:val="0"/>
              <w:autoSpaceDN w:val="0"/>
              <w:spacing w:before="1028" w:after="0" w:line="36" w:lineRule="exact"/>
              <w:ind w:right="90"/>
              <w:jc w:val="right"/>
            </w:pPr>
            <w:r>
              <w:rPr>
                <w:rFonts w:ascii="Helv" w:eastAsia="Helv" w:hAnsi="Helv"/>
                <w:color w:val="1F1F1F"/>
                <w:w w:val="88"/>
                <w:sz w:val="4"/>
              </w:rPr>
              <w:t>keyboard_arrow_down</w:t>
            </w:r>
          </w:p>
        </w:tc>
        <w:tc>
          <w:tcPr>
            <w:tcW w:w="10188" w:type="dxa"/>
            <w:shd w:val="clear" w:color="auto" w:fill="FFFFFF"/>
            <w:tcMar>
              <w:left w:w="0" w:type="dxa"/>
              <w:right w:w="0" w:type="dxa"/>
            </w:tcMar>
          </w:tcPr>
          <w:p w14:paraId="12DC253E" w14:textId="77777777" w:rsidR="00CA17AF" w:rsidRDefault="00000000">
            <w:pPr>
              <w:autoSpaceDE w:val="0"/>
              <w:autoSpaceDN w:val="0"/>
              <w:spacing w:before="624" w:after="0" w:line="240" w:lineRule="auto"/>
              <w:ind w:left="90"/>
            </w:pPr>
            <w:r>
              <w:rPr>
                <w:rFonts w:ascii="Roboto" w:eastAsia="Roboto" w:hAnsi="Roboto"/>
                <w:b/>
                <w:color w:val="1F1F1F"/>
                <w:sz w:val="39"/>
              </w:rPr>
              <w:t>PYTHON EXAM 2 (30 Questions - 1 Hour)</w:t>
            </w:r>
          </w:p>
        </w:tc>
      </w:tr>
    </w:tbl>
    <w:p w14:paraId="2575555B" w14:textId="77777777" w:rsidR="00CA17AF" w:rsidRDefault="00000000">
      <w:pPr>
        <w:autoSpaceDE w:val="0"/>
        <w:autoSpaceDN w:val="0"/>
        <w:spacing w:before="622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OOPs Concept (10 Questions)</w:t>
      </w:r>
    </w:p>
    <w:p w14:paraId="215857FB" w14:textId="77777777" w:rsidR="00CA17AF" w:rsidRDefault="00000000">
      <w:pPr>
        <w:autoSpaceDE w:val="0"/>
        <w:autoSpaceDN w:val="0"/>
        <w:spacing w:before="38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Classes and Objects, Methods &amp; Attributes, and OOP Concepts</w:t>
      </w:r>
    </w:p>
    <w:p w14:paraId="5533FC71" w14:textId="77777777" w:rsidR="00CA17AF" w:rsidRDefault="00000000">
      <w:pPr>
        <w:autoSpaceDE w:val="0"/>
        <w:autoSpaceDN w:val="0"/>
        <w:spacing w:before="172" w:after="0" w:line="240" w:lineRule="auto"/>
        <w:ind w:left="500"/>
      </w:pPr>
      <w:r>
        <w:rPr>
          <w:noProof/>
        </w:rPr>
        <w:drawing>
          <wp:inline distT="0" distB="0" distL="0" distR="0" wp14:anchorId="64C8C14A" wp14:editId="04AC21F5">
            <wp:extent cx="64897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719" w14:textId="77777777" w:rsidR="00CA17AF" w:rsidRDefault="00000000">
      <w:pPr>
        <w:autoSpaceDE w:val="0"/>
        <w:autoSpaceDN w:val="0"/>
        <w:spacing w:before="164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1: Classes and Objects (3 Questions)</w:t>
      </w:r>
    </w:p>
    <w:p w14:paraId="2E480113" w14:textId="77777777" w:rsidR="00CA17AF" w:rsidRDefault="00000000">
      <w:pPr>
        <w:autoSpaceDE w:val="0"/>
        <w:autoSpaceDN w:val="0"/>
        <w:spacing w:before="244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1. What will be the output of the following code?</w:t>
      </w:r>
    </w:p>
    <w:p w14:paraId="1B5E0B53" w14:textId="77777777" w:rsidR="00CA17AF" w:rsidRDefault="00000000">
      <w:pPr>
        <w:tabs>
          <w:tab w:val="left" w:pos="932"/>
        </w:tabs>
        <w:autoSpaceDE w:val="0"/>
        <w:autoSpaceDN w:val="0"/>
        <w:spacing w:before="502" w:after="0" w:line="298" w:lineRule="auto"/>
        <w:ind w:left="620" w:right="7200"/>
      </w:pPr>
      <w:r>
        <w:rPr>
          <w:rFonts w:ascii="Consolas" w:eastAsia="Consolas" w:hAnsi="Consolas"/>
          <w:color w:val="1F1F1F"/>
          <w:sz w:val="19"/>
        </w:rPr>
        <w:t>class Car: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brand):</w:t>
      </w:r>
    </w:p>
    <w:p w14:paraId="01E52554" w14:textId="77777777" w:rsidR="00CA17AF" w:rsidRDefault="00000000">
      <w:pPr>
        <w:autoSpaceDE w:val="0"/>
        <w:autoSpaceDN w:val="0"/>
        <w:spacing w:before="124" w:after="0" w:line="240" w:lineRule="auto"/>
        <w:ind w:left="1348"/>
      </w:pPr>
      <w:r>
        <w:rPr>
          <w:rFonts w:ascii="Consolas" w:eastAsia="Consolas" w:hAnsi="Consolas"/>
          <w:color w:val="1F1F1F"/>
          <w:sz w:val="19"/>
        </w:rPr>
        <w:t xml:space="preserve"> self.brand = brand</w:t>
      </w:r>
    </w:p>
    <w:p w14:paraId="4ED5C781" w14:textId="77777777" w:rsidR="00CA17AF" w:rsidRDefault="00000000">
      <w:pPr>
        <w:autoSpaceDE w:val="0"/>
        <w:autoSpaceDN w:val="0"/>
        <w:spacing w:before="438" w:after="0" w:line="240" w:lineRule="auto"/>
        <w:ind w:left="620"/>
      </w:pPr>
      <w:r>
        <w:rPr>
          <w:rFonts w:ascii="Consolas" w:eastAsia="Consolas" w:hAnsi="Consolas"/>
          <w:color w:val="1F1F1F"/>
          <w:sz w:val="19"/>
        </w:rPr>
        <w:t>my_car = Car("Toyota")</w:t>
      </w:r>
    </w:p>
    <w:p w14:paraId="7A537E59" w14:textId="77777777" w:rsidR="00CA17AF" w:rsidRDefault="00000000">
      <w:pPr>
        <w:autoSpaceDE w:val="0"/>
        <w:autoSpaceDN w:val="0"/>
        <w:spacing w:before="124" w:after="0" w:line="238" w:lineRule="auto"/>
        <w:ind w:left="620"/>
      </w:pPr>
      <w:r>
        <w:rPr>
          <w:rFonts w:ascii="Consolas" w:eastAsia="Consolas" w:hAnsi="Consolas"/>
          <w:color w:val="1F1F1F"/>
          <w:sz w:val="19"/>
        </w:rPr>
        <w:t>print(my_car.brand)</w:t>
      </w:r>
    </w:p>
    <w:p w14:paraId="70230F0B" w14:textId="77777777" w:rsidR="00CA17AF" w:rsidRDefault="00000000">
      <w:pPr>
        <w:autoSpaceDE w:val="0"/>
        <w:autoSpaceDN w:val="0"/>
        <w:spacing w:before="490" w:after="0" w:line="300" w:lineRule="auto"/>
        <w:ind w:left="500" w:right="9360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None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Toyota </w:t>
      </w:r>
      <w:r>
        <w:br/>
      </w:r>
      <w:r>
        <w:rPr>
          <w:rFonts w:ascii="Roboto" w:eastAsia="Roboto" w:hAnsi="Roboto"/>
          <w:color w:val="1F1F1F"/>
          <w:sz w:val="24"/>
        </w:rPr>
        <w:t>D) Car</w:t>
      </w:r>
    </w:p>
    <w:p w14:paraId="0C051CCC" w14:textId="1736BE21" w:rsidR="00CA17AF" w:rsidRDefault="00000000">
      <w:pPr>
        <w:autoSpaceDE w:val="0"/>
        <w:autoSpaceDN w:val="0"/>
        <w:spacing w:before="220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C) Toyota</w:t>
      </w:r>
    </w:p>
    <w:p w14:paraId="3B2E8511" w14:textId="77777777" w:rsidR="00CA17AF" w:rsidRDefault="00000000">
      <w:pPr>
        <w:autoSpaceDE w:val="0"/>
        <w:autoSpaceDN w:val="0"/>
        <w:spacing w:before="208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 xml:space="preserve">2. Which of the following statements is correct about Python classes? </w:t>
      </w:r>
      <w:r>
        <w:rPr>
          <w:rFonts w:ascii="Roboto" w:eastAsia="Roboto" w:hAnsi="Roboto"/>
          <w:color w:val="1F1F1F"/>
          <w:sz w:val="24"/>
        </w:rPr>
        <w:t>A) A class is an instance of an object.</w:t>
      </w:r>
    </w:p>
    <w:p w14:paraId="02B3B78B" w14:textId="77777777" w:rsidR="00CA17AF" w:rsidRDefault="00000000">
      <w:pPr>
        <w:autoSpaceDE w:val="0"/>
        <w:autoSpaceDN w:val="0"/>
        <w:spacing w:before="86" w:after="0" w:line="283" w:lineRule="auto"/>
        <w:ind w:left="500" w:right="5760"/>
      </w:pPr>
      <w:r>
        <w:rPr>
          <w:rFonts w:ascii="Roboto" w:eastAsia="Roboto" w:hAnsi="Roboto"/>
          <w:color w:val="1F1F1F"/>
          <w:sz w:val="24"/>
        </w:rPr>
        <w:t xml:space="preserve">B) A class is a blueprint for creating objects. </w:t>
      </w:r>
      <w:r>
        <w:br/>
      </w:r>
      <w:r>
        <w:rPr>
          <w:rFonts w:ascii="Roboto" w:eastAsia="Roboto" w:hAnsi="Roboto"/>
          <w:color w:val="1F1F1F"/>
          <w:sz w:val="24"/>
        </w:rPr>
        <w:t>C) A class can have only one object.</w:t>
      </w:r>
    </w:p>
    <w:p w14:paraId="43950538" w14:textId="77777777" w:rsidR="00CA17AF" w:rsidRDefault="00000000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A class cannot have attributes.</w:t>
      </w:r>
    </w:p>
    <w:p w14:paraId="46F61840" w14:textId="3853BB1A" w:rsidR="00CA17AF" w:rsidRDefault="00000000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B) A class is a blueprint for creating objects.</w:t>
      </w:r>
    </w:p>
    <w:p w14:paraId="6A0D3719" w14:textId="77777777" w:rsidR="00CA17AF" w:rsidRDefault="00000000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3. What is the difference between an instance variable and a class variable?</w:t>
      </w:r>
    </w:p>
    <w:p w14:paraId="1807B0D9" w14:textId="77777777" w:rsidR="00CA17AF" w:rsidRDefault="00000000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A) Class variables are shared among instances, whereas instance variables are unique to each instance.</w:t>
      </w:r>
    </w:p>
    <w:p w14:paraId="7A18247C" w14:textId="77777777" w:rsidR="00CA17AF" w:rsidRDefault="00000000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B) Instance variables are shared among instances, whereas class variables are unique to each instance.</w:t>
      </w:r>
    </w:p>
    <w:p w14:paraId="0B3C96F8" w14:textId="77777777" w:rsidR="00CA17AF" w:rsidRDefault="00000000">
      <w:pPr>
        <w:autoSpaceDE w:val="0"/>
        <w:autoSpaceDN w:val="0"/>
        <w:spacing w:before="102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C) Both are the same.</w:t>
      </w:r>
    </w:p>
    <w:p w14:paraId="2E786D8E" w14:textId="77777777" w:rsidR="00CA17AF" w:rsidRDefault="00000000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6A34B58D" w14:textId="5AAF37D8" w:rsidR="009C1C58" w:rsidRDefault="00000000" w:rsidP="009C1C58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A) Class variables are shared among instances, whereas instance variables are unique to each instance.</w:t>
      </w:r>
    </w:p>
    <w:p w14:paraId="5D0FA2AC" w14:textId="0325C2CF" w:rsidR="00CA17AF" w:rsidRDefault="00CA17AF">
      <w:pPr>
        <w:autoSpaceDE w:val="0"/>
        <w:autoSpaceDN w:val="0"/>
        <w:spacing w:before="222" w:after="0" w:line="242" w:lineRule="auto"/>
        <w:ind w:left="500"/>
      </w:pPr>
    </w:p>
    <w:p w14:paraId="3BE08244" w14:textId="77777777" w:rsidR="00CA17AF" w:rsidRDefault="00000000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lastRenderedPageBreak/>
        <w:drawing>
          <wp:inline distT="0" distB="0" distL="0" distR="0" wp14:anchorId="5A9F60F6" wp14:editId="2F57969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61E" w14:textId="77777777" w:rsidR="00CA17AF" w:rsidRDefault="00000000">
      <w:pPr>
        <w:autoSpaceDE w:val="0"/>
        <w:autoSpaceDN w:val="0"/>
        <w:spacing w:before="16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2: Methods &amp; Attributes (4 Questions)</w:t>
      </w:r>
    </w:p>
    <w:p w14:paraId="1F78B774" w14:textId="77777777" w:rsidR="00CA17AF" w:rsidRDefault="00CA17AF">
      <w:pPr>
        <w:sectPr w:rsidR="00CA17AF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522ACB6" w14:textId="77777777" w:rsidR="00CA17AF" w:rsidRDefault="00CA17AF">
      <w:pPr>
        <w:autoSpaceDE w:val="0"/>
        <w:autoSpaceDN w:val="0"/>
        <w:spacing w:after="66" w:line="220" w:lineRule="exact"/>
      </w:pPr>
    </w:p>
    <w:p w14:paraId="4E48BE93" w14:textId="77777777" w:rsidR="00CA17AF" w:rsidRDefault="00000000">
      <w:pPr>
        <w:autoSpaceDE w:val="0"/>
        <w:autoSpaceDN w:val="0"/>
        <w:spacing w:before="4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7C3DC00" w14:textId="77777777" w:rsidR="00CA17AF" w:rsidRDefault="00000000">
      <w:pPr>
        <w:autoSpaceDE w:val="0"/>
        <w:autoSpaceDN w:val="0"/>
        <w:spacing w:before="502" w:after="0" w:line="319" w:lineRule="auto"/>
        <w:ind w:left="822" w:right="7488" w:hanging="312"/>
      </w:pPr>
      <w:r>
        <w:rPr>
          <w:rFonts w:ascii="Consolas" w:eastAsia="Consolas" w:hAnsi="Consolas"/>
          <w:color w:val="1F1F1F"/>
          <w:sz w:val="19"/>
        </w:rPr>
        <w:t>class Test: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x = 5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y):</w:t>
      </w:r>
    </w:p>
    <w:p w14:paraId="0FDBDA99" w14:textId="77777777" w:rsidR="00CA17AF" w:rsidRDefault="00000000">
      <w:pPr>
        <w:autoSpaceDE w:val="0"/>
        <w:autoSpaceDN w:val="0"/>
        <w:spacing w:before="124" w:after="0" w:line="240" w:lineRule="auto"/>
        <w:ind w:left="1238"/>
      </w:pPr>
      <w:r>
        <w:rPr>
          <w:rFonts w:ascii="Consolas" w:eastAsia="Consolas" w:hAnsi="Consolas"/>
          <w:color w:val="1F1F1F"/>
          <w:sz w:val="19"/>
        </w:rPr>
        <w:t xml:space="preserve"> self.y = y</w:t>
      </w:r>
    </w:p>
    <w:p w14:paraId="005DD6F5" w14:textId="77777777" w:rsidR="00CA17AF" w:rsidRDefault="00000000">
      <w:pPr>
        <w:autoSpaceDE w:val="0"/>
        <w:autoSpaceDN w:val="0"/>
        <w:spacing w:before="454" w:after="0" w:line="298" w:lineRule="auto"/>
        <w:ind w:left="510" w:right="8208"/>
      </w:pPr>
      <w:r>
        <w:rPr>
          <w:rFonts w:ascii="Consolas" w:eastAsia="Consolas" w:hAnsi="Consolas"/>
          <w:color w:val="1F1F1F"/>
          <w:sz w:val="19"/>
        </w:rPr>
        <w:t xml:space="preserve">obj = Test(10) </w:t>
      </w:r>
      <w:r>
        <w:br/>
      </w:r>
      <w:r>
        <w:rPr>
          <w:rFonts w:ascii="Consolas" w:eastAsia="Consolas" w:hAnsi="Consolas"/>
          <w:color w:val="1F1F1F"/>
          <w:sz w:val="19"/>
        </w:rPr>
        <w:t>print(obj.x, obj.y)</w:t>
      </w:r>
    </w:p>
    <w:p w14:paraId="2B0C3166" w14:textId="77777777" w:rsidR="00CA17AF" w:rsidRDefault="00000000">
      <w:pPr>
        <w:autoSpaceDE w:val="0"/>
        <w:autoSpaceDN w:val="0"/>
        <w:spacing w:before="490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5 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10 5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DCFD8F8" w14:textId="42CB7744" w:rsidR="00CA17AF" w:rsidRDefault="00000000">
      <w:pPr>
        <w:autoSpaceDE w:val="0"/>
        <w:autoSpaceDN w:val="0"/>
        <w:spacing w:before="222" w:after="0" w:line="242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A) 5 10</w:t>
      </w:r>
    </w:p>
    <w:p w14:paraId="79C36BD2" w14:textId="77777777" w:rsidR="00CA17AF" w:rsidRDefault="00000000">
      <w:pPr>
        <w:autoSpaceDE w:val="0"/>
        <w:autoSpaceDN w:val="0"/>
        <w:spacing w:before="206" w:after="0" w:line="293" w:lineRule="auto"/>
        <w:ind w:left="390" w:right="144"/>
      </w:pPr>
      <w:r>
        <w:rPr>
          <w:rFonts w:ascii="Roboto" w:eastAsia="Roboto" w:hAnsi="Roboto"/>
          <w:b/>
          <w:color w:val="1F1F1F"/>
          <w:sz w:val="24"/>
        </w:rPr>
        <w:t xml:space="preserve">5. In Python, which of the following is correct regarding instance methods and class methods? </w:t>
      </w:r>
      <w:r>
        <w:rPr>
          <w:rFonts w:ascii="Roboto" w:eastAsia="Roboto" w:hAnsi="Roboto"/>
          <w:color w:val="1F1F1F"/>
          <w:sz w:val="24"/>
        </w:rPr>
        <w:t xml:space="preserve">A) Instance methods take </w:t>
      </w:r>
      <w:r>
        <w:rPr>
          <w:rFonts w:ascii="Consolas" w:eastAsia="Consolas" w:hAnsi="Consolas"/>
          <w:color w:val="1F1F1F"/>
          <w:w w:val="98"/>
        </w:rPr>
        <w:t>self</w:t>
      </w:r>
      <w:r>
        <w:rPr>
          <w:rFonts w:ascii="Roboto" w:eastAsia="Roboto" w:hAnsi="Roboto"/>
          <w:color w:val="1F1F1F"/>
          <w:sz w:val="24"/>
        </w:rPr>
        <w:t xml:space="preserve">  as the first parameter, while class methods take </w:t>
      </w:r>
      <w:r>
        <w:rPr>
          <w:rFonts w:ascii="Consolas" w:eastAsia="Consolas" w:hAnsi="Consolas"/>
          <w:color w:val="1F1F1F"/>
          <w:w w:val="98"/>
        </w:rPr>
        <w:t>cls</w:t>
      </w:r>
      <w:r>
        <w:rPr>
          <w:rFonts w:ascii="Roboto" w:eastAsia="Roboto" w:hAnsi="Roboto"/>
          <w:color w:val="1F1F1F"/>
          <w:sz w:val="24"/>
        </w:rPr>
        <w:t xml:space="preserve"> . </w:t>
      </w:r>
      <w:r>
        <w:br/>
      </w:r>
      <w:r>
        <w:rPr>
          <w:rFonts w:ascii="Roboto" w:eastAsia="Roboto" w:hAnsi="Roboto"/>
          <w:color w:val="1F1F1F"/>
          <w:sz w:val="24"/>
        </w:rPr>
        <w:t>B) Class methods modify instance variables.</w:t>
      </w:r>
    </w:p>
    <w:p w14:paraId="590C4D4D" w14:textId="77777777" w:rsidR="00CA17AF" w:rsidRDefault="00000000">
      <w:pPr>
        <w:autoSpaceDE w:val="0"/>
        <w:autoSpaceDN w:val="0"/>
        <w:spacing w:before="100" w:after="0" w:line="240" w:lineRule="auto"/>
        <w:ind w:left="390"/>
      </w:pPr>
      <w:r>
        <w:rPr>
          <w:rFonts w:ascii="Roboto" w:eastAsia="Roboto" w:hAnsi="Roboto"/>
          <w:color w:val="1F1F1F"/>
          <w:sz w:val="24"/>
        </w:rPr>
        <w:t>C) Instance methods can be called without an object.</w:t>
      </w:r>
    </w:p>
    <w:p w14:paraId="47FE601C" w14:textId="77777777" w:rsidR="00CA17AF" w:rsidRDefault="00000000">
      <w:pPr>
        <w:autoSpaceDE w:val="0"/>
        <w:autoSpaceDN w:val="0"/>
        <w:spacing w:before="102" w:after="0" w:line="242" w:lineRule="auto"/>
        <w:ind w:left="39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04B9E38C" w14:textId="744E9091" w:rsidR="00CA17AF" w:rsidRDefault="00000000">
      <w:pPr>
        <w:autoSpaceDE w:val="0"/>
        <w:autoSpaceDN w:val="0"/>
        <w:spacing w:before="206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 xml:space="preserve">A) Instance methods take </w:t>
      </w:r>
      <w:r w:rsidR="009C1C58">
        <w:rPr>
          <w:rFonts w:ascii="Consolas" w:eastAsia="Consolas" w:hAnsi="Consolas"/>
          <w:color w:val="1F1F1F"/>
          <w:w w:val="98"/>
        </w:rPr>
        <w:t>self</w:t>
      </w:r>
      <w:r w:rsidR="009C1C58">
        <w:rPr>
          <w:rFonts w:ascii="Roboto" w:eastAsia="Roboto" w:hAnsi="Roboto"/>
          <w:color w:val="1F1F1F"/>
          <w:sz w:val="24"/>
        </w:rPr>
        <w:t xml:space="preserve">  as the first parameter, while class methods take </w:t>
      </w:r>
      <w:proofErr w:type="spellStart"/>
      <w:r w:rsidR="009C1C58">
        <w:rPr>
          <w:rFonts w:ascii="Consolas" w:eastAsia="Consolas" w:hAnsi="Consolas"/>
          <w:color w:val="1F1F1F"/>
          <w:w w:val="98"/>
        </w:rPr>
        <w:t>cls</w:t>
      </w:r>
      <w:proofErr w:type="spellEnd"/>
      <w:r w:rsidR="009C1C58">
        <w:rPr>
          <w:rFonts w:ascii="Roboto" w:eastAsia="Roboto" w:hAnsi="Roboto"/>
          <w:color w:val="1F1F1F"/>
          <w:sz w:val="24"/>
        </w:rPr>
        <w:t xml:space="preserve"> .</w:t>
      </w:r>
    </w:p>
    <w:p w14:paraId="6A5B2F60" w14:textId="77777777" w:rsidR="00CA17AF" w:rsidRDefault="00000000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6. What will be the output of the following code?</w:t>
      </w:r>
    </w:p>
    <w:p w14:paraId="47355496" w14:textId="77777777" w:rsidR="00CA17AF" w:rsidRDefault="00000000">
      <w:pPr>
        <w:autoSpaceDE w:val="0"/>
        <w:autoSpaceDN w:val="0"/>
        <w:spacing w:before="486" w:after="0" w:line="240" w:lineRule="auto"/>
        <w:ind w:left="510"/>
      </w:pPr>
      <w:r>
        <w:rPr>
          <w:rFonts w:ascii="Consolas" w:eastAsia="Consolas" w:hAnsi="Consolas"/>
          <w:color w:val="1F1F1F"/>
          <w:sz w:val="19"/>
        </w:rPr>
        <w:t>class Demo:</w:t>
      </w:r>
    </w:p>
    <w:p w14:paraId="63FAC8BF" w14:textId="77777777" w:rsidR="00CA17AF" w:rsidRDefault="00000000">
      <w:pPr>
        <w:autoSpaceDE w:val="0"/>
        <w:autoSpaceDN w:val="0"/>
        <w:spacing w:before="124" w:after="0" w:line="298" w:lineRule="auto"/>
        <w:ind w:left="720" w:right="7056"/>
        <w:jc w:val="center"/>
      </w:pPr>
      <w:r>
        <w:rPr>
          <w:rFonts w:ascii="Consolas" w:eastAsia="Consolas" w:hAnsi="Consolas"/>
          <w:color w:val="1F1F1F"/>
          <w:sz w:val="19"/>
        </w:rPr>
        <w:t xml:space="preserve"> def __init__(self, value):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self.value = value</w:t>
      </w:r>
    </w:p>
    <w:p w14:paraId="26F42174" w14:textId="77777777" w:rsidR="00CA17AF" w:rsidRDefault="00000000">
      <w:pPr>
        <w:tabs>
          <w:tab w:val="left" w:pos="1238"/>
        </w:tabs>
        <w:autoSpaceDE w:val="0"/>
        <w:autoSpaceDN w:val="0"/>
        <w:spacing w:before="454" w:after="0" w:line="300" w:lineRule="auto"/>
        <w:ind w:left="822" w:right="6912"/>
      </w:pPr>
      <w:r>
        <w:rPr>
          <w:rFonts w:ascii="Consolas" w:eastAsia="Consolas" w:hAnsi="Consolas"/>
          <w:color w:val="1F1F1F"/>
          <w:sz w:val="19"/>
        </w:rPr>
        <w:t xml:space="preserve"> def update(self, new_value):</w:t>
      </w:r>
      <w:r>
        <w:br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self.value = new_value</w:t>
      </w:r>
    </w:p>
    <w:p w14:paraId="7EB41F5A" w14:textId="77777777" w:rsidR="00CA17AF" w:rsidRDefault="00000000">
      <w:pPr>
        <w:autoSpaceDE w:val="0"/>
        <w:autoSpaceDN w:val="0"/>
        <w:spacing w:before="454" w:after="0" w:line="238" w:lineRule="auto"/>
        <w:ind w:left="510"/>
      </w:pPr>
      <w:r>
        <w:rPr>
          <w:rFonts w:ascii="Consolas" w:eastAsia="Consolas" w:hAnsi="Consolas"/>
          <w:color w:val="1F1F1F"/>
          <w:sz w:val="19"/>
        </w:rPr>
        <w:t>obj = Demo(20)</w:t>
      </w:r>
    </w:p>
    <w:p w14:paraId="5F23B315" w14:textId="77777777" w:rsidR="00CA17AF" w:rsidRDefault="00000000">
      <w:pPr>
        <w:autoSpaceDE w:val="0"/>
        <w:autoSpaceDN w:val="0"/>
        <w:spacing w:before="124" w:after="0" w:line="300" w:lineRule="auto"/>
        <w:ind w:left="510" w:right="8496"/>
      </w:pPr>
      <w:r>
        <w:rPr>
          <w:rFonts w:ascii="Consolas" w:eastAsia="Consolas" w:hAnsi="Consolas"/>
          <w:color w:val="1F1F1F"/>
          <w:sz w:val="19"/>
        </w:rPr>
        <w:t xml:space="preserve">obj.update(50) </w:t>
      </w:r>
      <w:r>
        <w:br/>
      </w:r>
      <w:r>
        <w:rPr>
          <w:rFonts w:ascii="Consolas" w:eastAsia="Consolas" w:hAnsi="Consolas"/>
          <w:color w:val="1F1F1F"/>
          <w:sz w:val="19"/>
        </w:rPr>
        <w:t>print(obj.value)</w:t>
      </w:r>
    </w:p>
    <w:p w14:paraId="779A2257" w14:textId="77777777" w:rsidR="00CA17AF" w:rsidRDefault="00000000">
      <w:pPr>
        <w:autoSpaceDE w:val="0"/>
        <w:autoSpaceDN w:val="0"/>
        <w:spacing w:before="488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20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50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F244B27" w14:textId="4943F816" w:rsidR="00CA17AF" w:rsidRDefault="00000000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B) 50</w:t>
      </w:r>
    </w:p>
    <w:p w14:paraId="5E641891" w14:textId="77777777" w:rsidR="00CA17AF" w:rsidRDefault="00000000">
      <w:pPr>
        <w:autoSpaceDE w:val="0"/>
        <w:autoSpaceDN w:val="0"/>
        <w:spacing w:before="206" w:after="0" w:line="283" w:lineRule="auto"/>
        <w:ind w:left="390" w:right="4752"/>
      </w:pPr>
      <w:r>
        <w:rPr>
          <w:rFonts w:ascii="Roboto" w:eastAsia="Roboto" w:hAnsi="Roboto"/>
          <w:b/>
          <w:color w:val="1F1F1F"/>
          <w:sz w:val="24"/>
        </w:rPr>
        <w:t xml:space="preserve">7. What is the correct way to define a class method? </w:t>
      </w:r>
      <w:r>
        <w:rPr>
          <w:rFonts w:ascii="Roboto" w:eastAsia="Roboto" w:hAnsi="Roboto"/>
          <w:color w:val="1F1F1F"/>
          <w:sz w:val="24"/>
        </w:rPr>
        <w:t>A)</w:t>
      </w:r>
    </w:p>
    <w:p w14:paraId="410F6731" w14:textId="77777777" w:rsidR="00CA17AF" w:rsidRDefault="00CA17AF">
      <w:pPr>
        <w:sectPr w:rsidR="00CA17A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14:paraId="06F68797" w14:textId="77777777" w:rsidR="00CA17AF" w:rsidRDefault="00CA17AF">
      <w:pPr>
        <w:autoSpaceDE w:val="0"/>
        <w:autoSpaceDN w:val="0"/>
        <w:spacing w:after="180" w:line="220" w:lineRule="exact"/>
      </w:pPr>
    </w:p>
    <w:p w14:paraId="3ABC5597" w14:textId="77777777" w:rsidR="00CA17AF" w:rsidRDefault="00000000">
      <w:pPr>
        <w:tabs>
          <w:tab w:val="left" w:pos="432"/>
        </w:tabs>
        <w:autoSpaceDE w:val="0"/>
        <w:autoSpaceDN w:val="0"/>
        <w:spacing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>def my_method(self):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662C625C" w14:textId="77777777" w:rsidR="00CA17AF" w:rsidRDefault="00000000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B)</w:t>
      </w:r>
    </w:p>
    <w:p w14:paraId="4FC661D3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@classmethod</w:t>
      </w:r>
    </w:p>
    <w:p w14:paraId="08A3C5E8" w14:textId="77777777" w:rsidR="00CA17AF" w:rsidRDefault="00000000">
      <w:pPr>
        <w:tabs>
          <w:tab w:val="left" w:pos="432"/>
        </w:tabs>
        <w:autoSpaceDE w:val="0"/>
        <w:autoSpaceDN w:val="0"/>
        <w:spacing w:before="124" w:after="0" w:line="300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my_method(cls):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0DEBF820" w14:textId="77777777" w:rsidR="00CA17AF" w:rsidRDefault="00000000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C)</w:t>
      </w:r>
    </w:p>
    <w:p w14:paraId="309AA8DC" w14:textId="77777777" w:rsidR="00CA17AF" w:rsidRDefault="00000000">
      <w:pPr>
        <w:autoSpaceDE w:val="0"/>
        <w:autoSpaceDN w:val="0"/>
        <w:spacing w:before="486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@staticmethod</w:t>
      </w:r>
    </w:p>
    <w:p w14:paraId="384CD378" w14:textId="77777777" w:rsidR="00CA17AF" w:rsidRDefault="00000000">
      <w:pPr>
        <w:tabs>
          <w:tab w:val="left" w:pos="432"/>
        </w:tabs>
        <w:autoSpaceDE w:val="0"/>
        <w:autoSpaceDN w:val="0"/>
        <w:spacing w:before="124" w:after="0" w:line="298" w:lineRule="auto"/>
        <w:ind w:left="120" w:right="8352"/>
      </w:pPr>
      <w:r>
        <w:rPr>
          <w:rFonts w:ascii="Consolas" w:eastAsia="Consolas" w:hAnsi="Consolas"/>
          <w:color w:val="1F1F1F"/>
          <w:sz w:val="19"/>
        </w:rPr>
        <w:t>def my_method():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76596A5F" w14:textId="77777777" w:rsidR="00CA17AF" w:rsidRDefault="00000000">
      <w:pPr>
        <w:autoSpaceDE w:val="0"/>
        <w:autoSpaceDN w:val="0"/>
        <w:spacing w:before="490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60533C85" w14:textId="3E157466" w:rsidR="009C1C58" w:rsidRDefault="00000000" w:rsidP="009C1C58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B)</w:t>
      </w:r>
    </w:p>
    <w:p w14:paraId="74459BA5" w14:textId="77777777" w:rsidR="009C1C58" w:rsidRDefault="009C1C58" w:rsidP="009C1C58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@classmethod</w:t>
      </w:r>
    </w:p>
    <w:p w14:paraId="2D710746" w14:textId="77777777" w:rsidR="009C1C58" w:rsidRDefault="009C1C58" w:rsidP="009C1C58">
      <w:pPr>
        <w:tabs>
          <w:tab w:val="left" w:pos="432"/>
        </w:tabs>
        <w:autoSpaceDE w:val="0"/>
        <w:autoSpaceDN w:val="0"/>
        <w:spacing w:before="124" w:after="0" w:line="300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 xml:space="preserve">def </w:t>
      </w:r>
      <w:proofErr w:type="spellStart"/>
      <w:r>
        <w:rPr>
          <w:rFonts w:ascii="Consolas" w:eastAsia="Consolas" w:hAnsi="Consolas"/>
          <w:color w:val="1F1F1F"/>
          <w:sz w:val="19"/>
        </w:rPr>
        <w:t>my_method</w:t>
      </w:r>
      <w:proofErr w:type="spellEnd"/>
      <w:r>
        <w:rPr>
          <w:rFonts w:ascii="Consolas" w:eastAsia="Consolas" w:hAnsi="Consolas"/>
          <w:color w:val="1F1F1F"/>
          <w:sz w:val="19"/>
        </w:rPr>
        <w:t>(</w:t>
      </w:r>
      <w:proofErr w:type="spellStart"/>
      <w:r>
        <w:rPr>
          <w:rFonts w:ascii="Consolas" w:eastAsia="Consolas" w:hAnsi="Consolas"/>
          <w:color w:val="1F1F1F"/>
          <w:sz w:val="19"/>
        </w:rPr>
        <w:t>cls</w:t>
      </w:r>
      <w:proofErr w:type="spellEnd"/>
      <w:r>
        <w:rPr>
          <w:rFonts w:ascii="Consolas" w:eastAsia="Consolas" w:hAnsi="Consolas"/>
          <w:color w:val="1F1F1F"/>
          <w:sz w:val="19"/>
        </w:rPr>
        <w:t>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5F52BF29" w14:textId="6430C57F" w:rsidR="00CA17AF" w:rsidRDefault="00CA17AF">
      <w:pPr>
        <w:autoSpaceDE w:val="0"/>
        <w:autoSpaceDN w:val="0"/>
        <w:spacing w:before="222" w:after="0" w:line="240" w:lineRule="auto"/>
      </w:pPr>
    </w:p>
    <w:p w14:paraId="047C8375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4E399EF6" wp14:editId="1394175D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0C6" w14:textId="77777777" w:rsidR="00CA17AF" w:rsidRDefault="00000000">
      <w:pPr>
        <w:autoSpaceDE w:val="0"/>
        <w:autoSpaceDN w:val="0"/>
        <w:spacing w:before="178" w:after="0" w:line="240" w:lineRule="auto"/>
      </w:pPr>
      <w:r>
        <w:rPr>
          <w:rFonts w:ascii="Roboto" w:eastAsia="Roboto" w:hAnsi="Roboto"/>
          <w:b/>
          <w:color w:val="1F1F1F"/>
          <w:sz w:val="27"/>
        </w:rPr>
        <w:t>Section 3: OOP Concepts (3 Questions)</w:t>
      </w:r>
    </w:p>
    <w:p w14:paraId="1EAF3849" w14:textId="77777777" w:rsidR="00CA17AF" w:rsidRDefault="00000000">
      <w:pPr>
        <w:autoSpaceDE w:val="0"/>
        <w:autoSpaceDN w:val="0"/>
        <w:spacing w:before="230" w:after="0" w:line="305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8. Which of the following is NOT a pillar of Object-Oriented Programming (OOP)? </w:t>
      </w:r>
      <w:r>
        <w:rPr>
          <w:rFonts w:ascii="Roboto" w:eastAsia="Roboto" w:hAnsi="Roboto"/>
          <w:color w:val="1F1F1F"/>
          <w:sz w:val="24"/>
        </w:rPr>
        <w:t xml:space="preserve">A) Encapsulation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Abstraction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Compilation </w:t>
      </w:r>
      <w:r>
        <w:br/>
      </w:r>
      <w:r>
        <w:rPr>
          <w:rFonts w:ascii="Roboto" w:eastAsia="Roboto" w:hAnsi="Roboto"/>
          <w:color w:val="1F1F1F"/>
          <w:sz w:val="24"/>
        </w:rPr>
        <w:t>D) Inheritance</w:t>
      </w:r>
    </w:p>
    <w:p w14:paraId="430EFF84" w14:textId="0923BE57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C) Compilation</w:t>
      </w:r>
    </w:p>
    <w:p w14:paraId="316D513B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What is method overriding in Python?</w:t>
      </w:r>
    </w:p>
    <w:p w14:paraId="49D21BF3" w14:textId="77777777" w:rsidR="00CA17AF" w:rsidRDefault="00000000">
      <w:pPr>
        <w:autoSpaceDE w:val="0"/>
        <w:autoSpaceDN w:val="0"/>
        <w:spacing w:before="86" w:after="0" w:line="298" w:lineRule="auto"/>
        <w:ind w:right="288"/>
      </w:pPr>
      <w:r>
        <w:rPr>
          <w:rFonts w:ascii="Roboto" w:eastAsia="Roboto" w:hAnsi="Roboto"/>
          <w:color w:val="1F1F1F"/>
          <w:sz w:val="24"/>
        </w:rPr>
        <w:t>A) Defining multiple methods with the same name but different arguments in the same class. B) A child class providing a specific implementation of a method that is already defined in its parent class.</w:t>
      </w:r>
    </w:p>
    <w:p w14:paraId="1C87191D" w14:textId="77777777" w:rsidR="00CA17AF" w:rsidRDefault="00000000">
      <w:pPr>
        <w:autoSpaceDE w:val="0"/>
        <w:autoSpaceDN w:val="0"/>
        <w:spacing w:before="88" w:after="0" w:line="240" w:lineRule="auto"/>
      </w:pPr>
      <w:r>
        <w:rPr>
          <w:rFonts w:ascii="Roboto" w:eastAsia="Roboto" w:hAnsi="Roboto"/>
          <w:color w:val="1F1F1F"/>
          <w:sz w:val="24"/>
        </w:rPr>
        <w:t>C) A method with a default argument value.</w:t>
      </w:r>
    </w:p>
    <w:p w14:paraId="05DB2D3A" w14:textId="77777777" w:rsidR="00CA17AF" w:rsidRDefault="00000000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4462CCAE" w14:textId="29579774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B) A child class providing a specific implementation of a method that is already defined in its parent class.</w:t>
      </w:r>
    </w:p>
    <w:p w14:paraId="1D531B69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What will be the output of the following code?</w:t>
      </w:r>
    </w:p>
    <w:p w14:paraId="184F49B6" w14:textId="77777777" w:rsidR="00CA17AF" w:rsidRDefault="00000000">
      <w:pPr>
        <w:tabs>
          <w:tab w:val="left" w:pos="432"/>
          <w:tab w:val="left" w:pos="848"/>
        </w:tabs>
        <w:autoSpaceDE w:val="0"/>
        <w:autoSpaceDN w:val="0"/>
        <w:spacing w:before="500" w:after="0" w:line="319" w:lineRule="auto"/>
        <w:ind w:left="120" w:right="7056"/>
      </w:pPr>
      <w:r>
        <w:rPr>
          <w:rFonts w:ascii="Consolas" w:eastAsia="Consolas" w:hAnsi="Consolas"/>
          <w:color w:val="1F1F1F"/>
          <w:sz w:val="19"/>
        </w:rPr>
        <w:lastRenderedPageBreak/>
        <w:t>class Parent: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show(self):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print("Parent class")</w:t>
      </w:r>
    </w:p>
    <w:p w14:paraId="34CB984B" w14:textId="77777777" w:rsidR="00CA17AF" w:rsidRDefault="00000000">
      <w:pPr>
        <w:autoSpaceDE w:val="0"/>
        <w:autoSpaceDN w:val="0"/>
        <w:spacing w:before="45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class Child(Parent):</w:t>
      </w:r>
    </w:p>
    <w:p w14:paraId="019E5289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def show(self):</w:t>
      </w:r>
    </w:p>
    <w:p w14:paraId="31D10AB7" w14:textId="77777777" w:rsidR="00CA17AF" w:rsidRDefault="00CA17AF">
      <w:pPr>
        <w:sectPr w:rsidR="00CA17AF">
          <w:pgSz w:w="11899" w:h="16838"/>
          <w:pgMar w:top="402" w:right="700" w:bottom="370" w:left="960" w:header="720" w:footer="720" w:gutter="0"/>
          <w:cols w:space="720"/>
          <w:docGrid w:linePitch="360"/>
        </w:sectPr>
      </w:pPr>
    </w:p>
    <w:p w14:paraId="3B94EA1F" w14:textId="77777777" w:rsidR="00CA17AF" w:rsidRDefault="00CA17AF">
      <w:pPr>
        <w:autoSpaceDE w:val="0"/>
        <w:autoSpaceDN w:val="0"/>
        <w:spacing w:after="90" w:line="220" w:lineRule="exact"/>
      </w:pPr>
    </w:p>
    <w:p w14:paraId="5AE66BDB" w14:textId="77777777" w:rsidR="00CA17AF" w:rsidRDefault="00000000">
      <w:pPr>
        <w:autoSpaceDE w:val="0"/>
        <w:autoSpaceDN w:val="0"/>
        <w:spacing w:after="0" w:line="238" w:lineRule="auto"/>
        <w:ind w:left="848"/>
      </w:pPr>
      <w:r>
        <w:rPr>
          <w:rFonts w:ascii="Consolas" w:eastAsia="Consolas" w:hAnsi="Consolas"/>
          <w:color w:val="1F1F1F"/>
          <w:sz w:val="19"/>
        </w:rPr>
        <w:t xml:space="preserve"> print("Child class")</w:t>
      </w:r>
    </w:p>
    <w:p w14:paraId="54C4A8BE" w14:textId="77777777" w:rsidR="00CA17AF" w:rsidRDefault="00000000">
      <w:pPr>
        <w:autoSpaceDE w:val="0"/>
        <w:autoSpaceDN w:val="0"/>
        <w:spacing w:before="454" w:after="0" w:line="300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 xml:space="preserve">obj = Child() </w:t>
      </w:r>
      <w:r>
        <w:br/>
      </w:r>
      <w:r>
        <w:rPr>
          <w:rFonts w:ascii="Consolas" w:eastAsia="Consolas" w:hAnsi="Consolas"/>
          <w:color w:val="1F1F1F"/>
          <w:sz w:val="19"/>
        </w:rPr>
        <w:t>obj.show()</w:t>
      </w:r>
    </w:p>
    <w:p w14:paraId="178A685A" w14:textId="77777777" w:rsidR="00CA17AF" w:rsidRDefault="00000000">
      <w:pPr>
        <w:autoSpaceDE w:val="0"/>
        <w:autoSpaceDN w:val="0"/>
        <w:spacing w:before="504" w:after="0" w:line="298" w:lineRule="auto"/>
        <w:ind w:right="8496"/>
      </w:pPr>
      <w:r>
        <w:rPr>
          <w:rFonts w:ascii="Roboto" w:eastAsia="Roboto" w:hAnsi="Roboto"/>
          <w:color w:val="1F1F1F"/>
          <w:sz w:val="24"/>
        </w:rPr>
        <w:t xml:space="preserve">A) Parent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Child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33D20AAE" w14:textId="2B332883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A) Parent class</w:t>
      </w:r>
    </w:p>
    <w:p w14:paraId="1BF081B7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33511604" wp14:editId="48C65904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E69" w14:textId="77777777" w:rsidR="00CA17AF" w:rsidRDefault="00000000">
      <w:pPr>
        <w:autoSpaceDE w:val="0"/>
        <w:autoSpaceDN w:val="0"/>
        <w:spacing w:before="390" w:after="0" w:line="240" w:lineRule="auto"/>
      </w:pPr>
      <w:r>
        <w:rPr>
          <w:rFonts w:ascii="Roboto" w:eastAsia="Roboto" w:hAnsi="Roboto"/>
          <w:b/>
          <w:color w:val="1F1F1F"/>
          <w:sz w:val="30"/>
        </w:rPr>
        <w:t>Advanced Concepts (12 Questions)</w:t>
      </w:r>
    </w:p>
    <w:p w14:paraId="2E0ED68B" w14:textId="77777777" w:rsidR="00CA17AF" w:rsidRDefault="00000000">
      <w:pPr>
        <w:autoSpaceDE w:val="0"/>
        <w:autoSpaceDN w:val="0"/>
        <w:spacing w:before="388" w:after="0"/>
        <w:ind w:right="1008"/>
      </w:pPr>
      <w:r>
        <w:rPr>
          <w:rFonts w:ascii="Roboto" w:eastAsia="Roboto" w:hAnsi="Roboto"/>
          <w:b/>
          <w:color w:val="1F1F1F"/>
          <w:sz w:val="27"/>
        </w:rPr>
        <w:t>Decorators, Generators, Iterators, and the differences between Iterators and Generators</w:t>
      </w:r>
    </w:p>
    <w:p w14:paraId="0A496AD7" w14:textId="77777777" w:rsidR="00CA17AF" w:rsidRDefault="00000000">
      <w:pPr>
        <w:autoSpaceDE w:val="0"/>
        <w:autoSpaceDN w:val="0"/>
        <w:spacing w:before="198" w:after="0" w:line="240" w:lineRule="auto"/>
        <w:jc w:val="center"/>
      </w:pPr>
      <w:r>
        <w:rPr>
          <w:noProof/>
        </w:rPr>
        <w:drawing>
          <wp:inline distT="0" distB="0" distL="0" distR="0" wp14:anchorId="7C51C5D1" wp14:editId="681EDB2F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380" w14:textId="77777777" w:rsidR="00CA17A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1: Decorators (3 Questions)</w:t>
      </w:r>
    </w:p>
    <w:p w14:paraId="031FD497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1. What is a decorator in Python?</w:t>
      </w:r>
    </w:p>
    <w:p w14:paraId="772B4539" w14:textId="77777777" w:rsidR="00CA17AF" w:rsidRDefault="00000000">
      <w:pPr>
        <w:autoSpaceDE w:val="0"/>
        <w:autoSpaceDN w:val="0"/>
        <w:spacing w:before="102" w:after="0" w:line="300" w:lineRule="auto"/>
        <w:ind w:right="1584"/>
      </w:pPr>
      <w:r>
        <w:rPr>
          <w:rFonts w:ascii="Roboto" w:eastAsia="Roboto" w:hAnsi="Roboto"/>
          <w:color w:val="1F1F1F"/>
          <w:sz w:val="24"/>
        </w:rPr>
        <w:t xml:space="preserve">A) A function that modifies another function’s behavior without changing its code B) A function that defines a new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built-in function to optimize loops </w:t>
      </w:r>
      <w:r>
        <w:br/>
      </w:r>
      <w:r>
        <w:rPr>
          <w:rFonts w:ascii="Roboto" w:eastAsia="Roboto" w:hAnsi="Roboto"/>
          <w:color w:val="1F1F1F"/>
          <w:sz w:val="24"/>
        </w:rPr>
        <w:t>D) A function that automatically executes before the main program</w:t>
      </w:r>
    </w:p>
    <w:p w14:paraId="520B8788" w14:textId="43B1E94D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A) A function that modifies another function’s behavior without changing its code</w:t>
      </w:r>
    </w:p>
    <w:p w14:paraId="1F5B4580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2. What will be the output of the following code?</w:t>
      </w:r>
    </w:p>
    <w:p w14:paraId="0B85F1DB" w14:textId="77777777" w:rsidR="00CA17AF" w:rsidRDefault="00000000">
      <w:pPr>
        <w:tabs>
          <w:tab w:val="left" w:pos="432"/>
          <w:tab w:val="left" w:pos="848"/>
        </w:tabs>
        <w:autoSpaceDE w:val="0"/>
        <w:autoSpaceDN w:val="0"/>
        <w:spacing w:before="486" w:after="0" w:line="343" w:lineRule="auto"/>
        <w:ind w:left="120" w:right="6192"/>
      </w:pPr>
      <w:r>
        <w:rPr>
          <w:rFonts w:ascii="Consolas" w:eastAsia="Consolas" w:hAnsi="Consolas"/>
          <w:color w:val="1F1F1F"/>
          <w:sz w:val="19"/>
        </w:rPr>
        <w:t>def decorator(func):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wrapper():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print("Before function call")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func()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print("After function call")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return wrapper</w:t>
      </w:r>
    </w:p>
    <w:p w14:paraId="2C9C146F" w14:textId="77777777" w:rsidR="00CA17AF" w:rsidRDefault="00000000">
      <w:pPr>
        <w:tabs>
          <w:tab w:val="left" w:pos="432"/>
        </w:tabs>
        <w:autoSpaceDE w:val="0"/>
        <w:autoSpaceDN w:val="0"/>
        <w:spacing w:before="454" w:after="0" w:line="324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 xml:space="preserve">@decorator </w:t>
      </w:r>
      <w:r>
        <w:br/>
      </w:r>
      <w:r>
        <w:rPr>
          <w:rFonts w:ascii="Consolas" w:eastAsia="Consolas" w:hAnsi="Consolas"/>
          <w:color w:val="1F1F1F"/>
          <w:sz w:val="19"/>
        </w:rPr>
        <w:t>def greet():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print("Hello!")</w:t>
      </w:r>
    </w:p>
    <w:p w14:paraId="7AC8B0CD" w14:textId="77777777" w:rsidR="00CA17AF" w:rsidRDefault="00000000">
      <w:pPr>
        <w:autoSpaceDE w:val="0"/>
        <w:autoSpaceDN w:val="0"/>
        <w:spacing w:before="45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greet()</w:t>
      </w:r>
    </w:p>
    <w:p w14:paraId="00339772" w14:textId="77777777" w:rsidR="00CA17AF" w:rsidRDefault="00000000">
      <w:pPr>
        <w:autoSpaceDE w:val="0"/>
        <w:autoSpaceDN w:val="0"/>
        <w:spacing w:before="488" w:after="0" w:line="283" w:lineRule="auto"/>
        <w:ind w:right="5760"/>
      </w:pPr>
      <w:r>
        <w:rPr>
          <w:rFonts w:ascii="Roboto" w:eastAsia="Roboto" w:hAnsi="Roboto"/>
          <w:color w:val="1F1F1F"/>
          <w:sz w:val="24"/>
        </w:rPr>
        <w:t xml:space="preserve">A) Prints only </w:t>
      </w:r>
      <w:r>
        <w:rPr>
          <w:rFonts w:ascii="Consolas" w:eastAsia="Consolas" w:hAnsi="Consolas"/>
          <w:color w:val="1F1F1F"/>
          <w:w w:val="98"/>
        </w:rPr>
        <w:t xml:space="preserve">"Hello!" </w:t>
      </w:r>
      <w:r>
        <w:br/>
      </w:r>
      <w:r>
        <w:rPr>
          <w:rFonts w:ascii="Roboto" w:eastAsia="Roboto" w:hAnsi="Roboto"/>
          <w:color w:val="1F1F1F"/>
          <w:sz w:val="24"/>
        </w:rPr>
        <w:t>B) Error due to incorrect decorator syntax</w:t>
      </w:r>
    </w:p>
    <w:p w14:paraId="5645A457" w14:textId="77777777" w:rsidR="00CA17AF" w:rsidRDefault="00CA17AF">
      <w:pPr>
        <w:sectPr w:rsidR="00CA17AF">
          <w:pgSz w:w="11899" w:h="16838"/>
          <w:pgMar w:top="312" w:right="700" w:bottom="492" w:left="960" w:header="720" w:footer="720" w:gutter="0"/>
          <w:cols w:space="720"/>
          <w:docGrid w:linePitch="360"/>
        </w:sectPr>
      </w:pPr>
    </w:p>
    <w:p w14:paraId="48BE72BA" w14:textId="77777777" w:rsidR="00CA17AF" w:rsidRDefault="00CA17AF">
      <w:pPr>
        <w:autoSpaceDE w:val="0"/>
        <w:autoSpaceDN w:val="0"/>
        <w:spacing w:after="86" w:line="220" w:lineRule="exact"/>
      </w:pPr>
    </w:p>
    <w:p w14:paraId="4D44189F" w14:textId="77777777" w:rsidR="00CA17AF" w:rsidRDefault="00000000">
      <w:pPr>
        <w:autoSpaceDE w:val="0"/>
        <w:autoSpaceDN w:val="0"/>
        <w:spacing w:after="0" w:line="283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C) Prints </w:t>
      </w:r>
      <w:r>
        <w:rPr>
          <w:rFonts w:ascii="Consolas" w:eastAsia="Consolas" w:hAnsi="Consolas"/>
          <w:color w:val="1F1F1F"/>
          <w:w w:val="98"/>
        </w:rPr>
        <w:t>"Before function call"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>"Hello!"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 xml:space="preserve">"After function call" </w:t>
      </w:r>
      <w:r>
        <w:rPr>
          <w:rFonts w:ascii="Roboto" w:eastAsia="Roboto" w:hAnsi="Roboto"/>
          <w:color w:val="1F1F1F"/>
          <w:sz w:val="24"/>
        </w:rPr>
        <w:t>D) Does nothing</w:t>
      </w:r>
    </w:p>
    <w:p w14:paraId="48715770" w14:textId="2F92EBBD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 xml:space="preserve">C) Prints </w:t>
      </w:r>
      <w:r w:rsidR="009C1C58">
        <w:rPr>
          <w:rFonts w:ascii="Consolas" w:eastAsia="Consolas" w:hAnsi="Consolas"/>
          <w:color w:val="1F1F1F"/>
          <w:w w:val="98"/>
        </w:rPr>
        <w:t>"Before function call"</w:t>
      </w:r>
      <w:r w:rsidR="009C1C58">
        <w:rPr>
          <w:rFonts w:ascii="Roboto" w:eastAsia="Roboto" w:hAnsi="Roboto"/>
          <w:color w:val="1F1F1F"/>
          <w:sz w:val="24"/>
        </w:rPr>
        <w:t xml:space="preserve"> , </w:t>
      </w:r>
      <w:r w:rsidR="009C1C58">
        <w:rPr>
          <w:rFonts w:ascii="Consolas" w:eastAsia="Consolas" w:hAnsi="Consolas"/>
          <w:color w:val="1F1F1F"/>
          <w:w w:val="98"/>
        </w:rPr>
        <w:t>"Hello!"</w:t>
      </w:r>
      <w:r w:rsidR="009C1C58">
        <w:rPr>
          <w:rFonts w:ascii="Roboto" w:eastAsia="Roboto" w:hAnsi="Roboto"/>
          <w:color w:val="1F1F1F"/>
          <w:sz w:val="24"/>
        </w:rPr>
        <w:t xml:space="preserve"> , </w:t>
      </w:r>
      <w:r w:rsidR="009C1C58">
        <w:rPr>
          <w:rFonts w:ascii="Consolas" w:eastAsia="Consolas" w:hAnsi="Consolas"/>
          <w:color w:val="1F1F1F"/>
          <w:w w:val="98"/>
        </w:rPr>
        <w:t>"After function call"</w:t>
      </w:r>
    </w:p>
    <w:p w14:paraId="3F344F0F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3. Which of the following decorators is built-in in Python?</w:t>
      </w:r>
    </w:p>
    <w:p w14:paraId="54C9D774" w14:textId="77777777" w:rsidR="00CA17AF" w:rsidRDefault="00000000">
      <w:pPr>
        <w:autoSpaceDE w:val="0"/>
        <w:autoSpaceDN w:val="0"/>
        <w:spacing w:before="86" w:after="0" w:line="300" w:lineRule="auto"/>
        <w:ind w:right="835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@function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@staticmethod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@classmethod </w:t>
      </w:r>
      <w:r>
        <w:br/>
      </w:r>
      <w:r>
        <w:rPr>
          <w:rFonts w:ascii="Roboto" w:eastAsia="Roboto" w:hAnsi="Roboto"/>
          <w:color w:val="1F1F1F"/>
          <w:sz w:val="24"/>
        </w:rPr>
        <w:t>D) Both B and C</w:t>
      </w:r>
    </w:p>
    <w:p w14:paraId="5E5B5149" w14:textId="0948F5DC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D) Both B and C</w:t>
      </w:r>
    </w:p>
    <w:p w14:paraId="704A36AE" w14:textId="77777777" w:rsidR="00CA17AF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2CB8873" wp14:editId="553E463E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741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Generators (3 Questions)</w:t>
      </w:r>
    </w:p>
    <w:p w14:paraId="0423372C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6083E71" w14:textId="77777777" w:rsidR="00CA17AF" w:rsidRDefault="00000000">
      <w:pPr>
        <w:tabs>
          <w:tab w:val="left" w:pos="432"/>
        </w:tabs>
        <w:autoSpaceDE w:val="0"/>
        <w:autoSpaceDN w:val="0"/>
        <w:spacing w:before="502" w:after="0" w:line="298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my_generator():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</w:t>
      </w:r>
    </w:p>
    <w:p w14:paraId="15505C61" w14:textId="77777777" w:rsidR="00CA17AF" w:rsidRDefault="00000000">
      <w:pPr>
        <w:autoSpaceDE w:val="0"/>
        <w:autoSpaceDN w:val="0"/>
        <w:spacing w:before="124" w:after="0" w:line="300" w:lineRule="auto"/>
        <w:ind w:left="432" w:right="8928"/>
      </w:pPr>
      <w:r>
        <w:rPr>
          <w:rFonts w:ascii="Consolas" w:eastAsia="Consolas" w:hAnsi="Consolas"/>
          <w:color w:val="1F1F1F"/>
          <w:sz w:val="19"/>
        </w:rPr>
        <w:t xml:space="preserve"> yield 2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3</w:t>
      </w:r>
    </w:p>
    <w:p w14:paraId="46F4BB39" w14:textId="77777777" w:rsidR="00CA17AF" w:rsidRDefault="00000000">
      <w:pPr>
        <w:autoSpaceDE w:val="0"/>
        <w:autoSpaceDN w:val="0"/>
        <w:spacing w:before="454"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 xml:space="preserve">gen = my_generator() </w:t>
      </w:r>
      <w:r>
        <w:br/>
      </w:r>
      <w:r>
        <w:rPr>
          <w:rFonts w:ascii="Consolas" w:eastAsia="Consolas" w:hAnsi="Consolas"/>
          <w:color w:val="1F1F1F"/>
          <w:sz w:val="19"/>
        </w:rPr>
        <w:t>print(next(gen))</w:t>
      </w:r>
    </w:p>
    <w:p w14:paraId="35BF4636" w14:textId="77777777" w:rsidR="00CA17AF" w:rsidRDefault="00000000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print(next(gen))</w:t>
      </w:r>
    </w:p>
    <w:p w14:paraId="05F54A8E" w14:textId="77777777" w:rsidR="00CA17AF" w:rsidRDefault="00000000">
      <w:pPr>
        <w:autoSpaceDE w:val="0"/>
        <w:autoSpaceDN w:val="0"/>
        <w:spacing w:before="488" w:after="0" w:line="300" w:lineRule="auto"/>
        <w:ind w:right="9426"/>
        <w:jc w:val="both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2 3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2E39E142" w14:textId="4C75BBD3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 xml:space="preserve">A) </w:t>
      </w:r>
      <w:r w:rsidR="009C1C58">
        <w:rPr>
          <w:rFonts w:ascii="Consolas" w:eastAsia="Consolas" w:hAnsi="Consolas"/>
          <w:color w:val="1F1F1F"/>
          <w:w w:val="98"/>
        </w:rPr>
        <w:t>1 2</w:t>
      </w:r>
    </w:p>
    <w:p w14:paraId="7D83793D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 xml:space="preserve">5. What is the difference between </w:t>
      </w:r>
      <w:r>
        <w:rPr>
          <w:rFonts w:ascii="Consolas" w:eastAsia="Consolas" w:hAnsi="Consolas"/>
          <w:b/>
          <w:color w:val="1F1F1F"/>
          <w:w w:val="98"/>
        </w:rPr>
        <w:t>return</w:t>
      </w:r>
      <w:r>
        <w:rPr>
          <w:rFonts w:ascii="Roboto" w:eastAsia="Roboto" w:hAnsi="Roboto"/>
          <w:b/>
          <w:color w:val="1F1F1F"/>
          <w:sz w:val="24"/>
        </w:rPr>
        <w:t xml:space="preserve">  and </w:t>
      </w:r>
      <w:r>
        <w:rPr>
          <w:rFonts w:ascii="Consolas" w:eastAsia="Consolas" w:hAnsi="Consolas"/>
          <w:b/>
          <w:color w:val="1F1F1F"/>
          <w:w w:val="98"/>
        </w:rPr>
        <w:t>yield</w:t>
      </w:r>
      <w:r>
        <w:rPr>
          <w:rFonts w:ascii="Roboto" w:eastAsia="Roboto" w:hAnsi="Roboto"/>
          <w:b/>
          <w:color w:val="1F1F1F"/>
          <w:sz w:val="24"/>
        </w:rPr>
        <w:t xml:space="preserve">  in Python functions?</w:t>
      </w:r>
    </w:p>
    <w:p w14:paraId="37CF1850" w14:textId="77777777" w:rsidR="00CA17AF" w:rsidRDefault="00000000">
      <w:pPr>
        <w:autoSpaceDE w:val="0"/>
        <w:autoSpaceDN w:val="0"/>
        <w:spacing w:before="100" w:after="0" w:line="298" w:lineRule="auto"/>
        <w:ind w:right="43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sends back a value and exits,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saves the function state and continues B)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is used in loops,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is used in functions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terminates a function immediately, whereas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does not </w:t>
      </w:r>
      <w:r>
        <w:br/>
      </w:r>
      <w:r>
        <w:rPr>
          <w:rFonts w:ascii="Roboto" w:eastAsia="Roboto" w:hAnsi="Roboto"/>
          <w:color w:val="1F1F1F"/>
          <w:sz w:val="24"/>
        </w:rPr>
        <w:t>D) There is no difference</w:t>
      </w:r>
    </w:p>
    <w:p w14:paraId="1EE49858" w14:textId="01DA39EE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 xml:space="preserve">A) </w:t>
      </w:r>
      <w:r w:rsidR="009C1C58">
        <w:rPr>
          <w:rFonts w:ascii="Consolas" w:eastAsia="Consolas" w:hAnsi="Consolas"/>
          <w:color w:val="1F1F1F"/>
          <w:w w:val="98"/>
        </w:rPr>
        <w:t>return</w:t>
      </w:r>
      <w:r w:rsidR="009C1C58">
        <w:rPr>
          <w:rFonts w:ascii="Roboto" w:eastAsia="Roboto" w:hAnsi="Roboto"/>
          <w:color w:val="1F1F1F"/>
          <w:sz w:val="24"/>
        </w:rPr>
        <w:t xml:space="preserve">  sends back a value and exits, while </w:t>
      </w:r>
      <w:r w:rsidR="009C1C58">
        <w:rPr>
          <w:rFonts w:ascii="Consolas" w:eastAsia="Consolas" w:hAnsi="Consolas"/>
          <w:color w:val="1F1F1F"/>
          <w:w w:val="98"/>
        </w:rPr>
        <w:t>yield</w:t>
      </w:r>
      <w:r w:rsidR="009C1C58">
        <w:rPr>
          <w:rFonts w:ascii="Roboto" w:eastAsia="Roboto" w:hAnsi="Roboto"/>
          <w:color w:val="1F1F1F"/>
          <w:sz w:val="24"/>
        </w:rPr>
        <w:t xml:space="preserve">  saves the function state and continues</w:t>
      </w:r>
    </w:p>
    <w:p w14:paraId="42B5354B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6. What will happen if we call </w:t>
      </w:r>
      <w:r>
        <w:rPr>
          <w:rFonts w:ascii="Consolas" w:eastAsia="Consolas" w:hAnsi="Consolas"/>
          <w:b/>
          <w:color w:val="1F1F1F"/>
          <w:w w:val="98"/>
        </w:rPr>
        <w:t>next()</w:t>
      </w:r>
      <w:r>
        <w:rPr>
          <w:rFonts w:ascii="Roboto" w:eastAsia="Roboto" w:hAnsi="Roboto"/>
          <w:b/>
          <w:color w:val="1F1F1F"/>
          <w:sz w:val="24"/>
        </w:rPr>
        <w:t xml:space="preserve">  on a generator that has no more values left?</w:t>
      </w:r>
    </w:p>
    <w:p w14:paraId="3CCA6978" w14:textId="77777777" w:rsidR="00CA17AF" w:rsidRDefault="00000000">
      <w:pPr>
        <w:autoSpaceDE w:val="0"/>
        <w:autoSpaceDN w:val="0"/>
        <w:spacing w:before="88" w:after="0" w:line="300" w:lineRule="auto"/>
        <w:ind w:right="6048"/>
      </w:pPr>
      <w:r>
        <w:rPr>
          <w:rFonts w:ascii="Roboto" w:eastAsia="Roboto" w:hAnsi="Roboto"/>
          <w:color w:val="1F1F1F"/>
          <w:sz w:val="24"/>
        </w:rPr>
        <w:t xml:space="preserve">A) It restarts the generator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 raises a </w:t>
      </w:r>
      <w:r>
        <w:rPr>
          <w:rFonts w:ascii="Consolas" w:eastAsia="Consolas" w:hAnsi="Consolas"/>
          <w:color w:val="1F1F1F"/>
          <w:w w:val="98"/>
        </w:rPr>
        <w:t>StopIteration</w:t>
      </w:r>
      <w:r>
        <w:rPr>
          <w:rFonts w:ascii="Roboto" w:eastAsia="Roboto" w:hAnsi="Roboto"/>
          <w:color w:val="1F1F1F"/>
          <w:sz w:val="24"/>
        </w:rPr>
        <w:t xml:space="preserve">  exception </w:t>
      </w:r>
      <w:r>
        <w:br/>
      </w:r>
      <w:r>
        <w:rPr>
          <w:rFonts w:ascii="Roboto" w:eastAsia="Roboto" w:hAnsi="Roboto"/>
          <w:color w:val="1F1F1F"/>
          <w:sz w:val="24"/>
        </w:rPr>
        <w:lastRenderedPageBreak/>
        <w:t xml:space="preserve">C) It returns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It prints an empty list</w:t>
      </w:r>
    </w:p>
    <w:p w14:paraId="3C3CF7A9" w14:textId="77777777" w:rsidR="00CA17AF" w:rsidRDefault="00CA17AF">
      <w:pPr>
        <w:sectPr w:rsidR="00CA17AF">
          <w:pgSz w:w="11899" w:h="16838"/>
          <w:pgMar w:top="306" w:right="700" w:bottom="552" w:left="960" w:header="720" w:footer="720" w:gutter="0"/>
          <w:cols w:space="720"/>
          <w:docGrid w:linePitch="360"/>
        </w:sectPr>
      </w:pPr>
    </w:p>
    <w:p w14:paraId="09F5EAC9" w14:textId="77777777" w:rsidR="00CA17AF" w:rsidRDefault="00CA17AF">
      <w:pPr>
        <w:autoSpaceDE w:val="0"/>
        <w:autoSpaceDN w:val="0"/>
        <w:spacing w:after="86" w:line="220" w:lineRule="exact"/>
      </w:pPr>
    </w:p>
    <w:p w14:paraId="3A3CD313" w14:textId="1638A6E2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 xml:space="preserve">B) It raises a </w:t>
      </w:r>
      <w:proofErr w:type="spellStart"/>
      <w:r w:rsidR="009C1C58">
        <w:rPr>
          <w:rFonts w:ascii="Consolas" w:eastAsia="Consolas" w:hAnsi="Consolas"/>
          <w:color w:val="1F1F1F"/>
          <w:w w:val="98"/>
        </w:rPr>
        <w:t>StopIteration</w:t>
      </w:r>
      <w:proofErr w:type="spellEnd"/>
      <w:r w:rsidR="009C1C58">
        <w:rPr>
          <w:rFonts w:ascii="Roboto" w:eastAsia="Roboto" w:hAnsi="Roboto"/>
          <w:color w:val="1F1F1F"/>
          <w:sz w:val="24"/>
        </w:rPr>
        <w:t xml:space="preserve">  exception</w:t>
      </w:r>
    </w:p>
    <w:p w14:paraId="4A7A4044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5119A7A5" wp14:editId="60413DBB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AA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Iterators (3 Questions)</w:t>
      </w:r>
    </w:p>
    <w:p w14:paraId="5963A63A" w14:textId="77777777" w:rsidR="00CA17AF" w:rsidRDefault="00000000">
      <w:pPr>
        <w:autoSpaceDE w:val="0"/>
        <w:autoSpaceDN w:val="0"/>
        <w:spacing w:before="252" w:after="0"/>
        <w:ind w:right="576"/>
      </w:pPr>
      <w:r>
        <w:rPr>
          <w:rFonts w:ascii="Roboto" w:eastAsia="Roboto" w:hAnsi="Roboto"/>
          <w:b/>
          <w:color w:val="1F1F1F"/>
          <w:sz w:val="24"/>
        </w:rPr>
        <w:t>7. Which of the following methods must a class implement to be considered an iterator in Python?</w:t>
      </w:r>
    </w:p>
    <w:p w14:paraId="5EECE75E" w14:textId="77777777" w:rsidR="00CA17AF" w:rsidRDefault="00000000">
      <w:pPr>
        <w:autoSpaceDE w:val="0"/>
        <w:autoSpaceDN w:val="0"/>
        <w:spacing w:before="100" w:after="0" w:line="300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only</w:t>
      </w:r>
    </w:p>
    <w:p w14:paraId="4174FB5B" w14:textId="53D2F09B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 xml:space="preserve">B) </w:t>
      </w:r>
      <w:r w:rsidR="009C1C58">
        <w:rPr>
          <w:rFonts w:ascii="Consolas" w:eastAsia="Consolas" w:hAnsi="Consolas"/>
          <w:color w:val="1F1F1F"/>
          <w:w w:val="98"/>
        </w:rPr>
        <w:t>__iter__()</w:t>
      </w:r>
      <w:r w:rsidR="009C1C58">
        <w:rPr>
          <w:rFonts w:ascii="Roboto" w:eastAsia="Roboto" w:hAnsi="Roboto"/>
          <w:color w:val="1F1F1F"/>
          <w:sz w:val="24"/>
        </w:rPr>
        <w:t xml:space="preserve">  and </w:t>
      </w:r>
      <w:r w:rsidR="009C1C58">
        <w:rPr>
          <w:rFonts w:ascii="Consolas" w:eastAsia="Consolas" w:hAnsi="Consolas"/>
          <w:color w:val="1F1F1F"/>
          <w:w w:val="98"/>
        </w:rPr>
        <w:t>__next__()</w:t>
      </w:r>
    </w:p>
    <w:p w14:paraId="3FDBB5B7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8. What will be the output of the following code?</w:t>
      </w:r>
    </w:p>
    <w:p w14:paraId="6AD6F748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my_list = [1, 2, 3]</w:t>
      </w:r>
    </w:p>
    <w:p w14:paraId="53D98223" w14:textId="77777777" w:rsidR="00CA17AF" w:rsidRDefault="00000000">
      <w:pPr>
        <w:autoSpaceDE w:val="0"/>
        <w:autoSpaceDN w:val="0"/>
        <w:spacing w:before="124" w:after="0" w:line="300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 xml:space="preserve">iter_obj = iter(my_list) </w:t>
      </w:r>
      <w:r>
        <w:br/>
      </w: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5A6251A7" w14:textId="77777777" w:rsidR="00CA17AF" w:rsidRDefault="00000000">
      <w:pPr>
        <w:autoSpaceDE w:val="0"/>
        <w:autoSpaceDN w:val="0"/>
        <w:spacing w:before="12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08E364D0" w14:textId="77777777" w:rsidR="00CA17AF" w:rsidRDefault="00000000">
      <w:pPr>
        <w:autoSpaceDE w:val="0"/>
        <w:autoSpaceDN w:val="0"/>
        <w:spacing w:before="490" w:after="0" w:line="300" w:lineRule="auto"/>
        <w:ind w:right="907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169F3DAE" w14:textId="5A5A31DB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 xml:space="preserve">A) </w:t>
      </w:r>
      <w:r w:rsidR="009C1C58">
        <w:rPr>
          <w:rFonts w:ascii="Consolas" w:eastAsia="Consolas" w:hAnsi="Consolas"/>
          <w:color w:val="1F1F1F"/>
          <w:w w:val="98"/>
        </w:rPr>
        <w:t>1 2</w:t>
      </w:r>
    </w:p>
    <w:p w14:paraId="760E05F0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How can you manually iterate over an iterator in Python?</w:t>
      </w:r>
    </w:p>
    <w:p w14:paraId="1306BE34" w14:textId="77777777" w:rsidR="00CA17AF" w:rsidRDefault="00000000">
      <w:pPr>
        <w:autoSpaceDE w:val="0"/>
        <w:autoSpaceDN w:val="0"/>
        <w:spacing w:before="86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Using a </w:t>
      </w:r>
      <w:r>
        <w:rPr>
          <w:rFonts w:ascii="Consolas" w:eastAsia="Consolas" w:hAnsi="Consolas"/>
          <w:color w:val="1F1F1F"/>
          <w:w w:val="98"/>
        </w:rPr>
        <w:t>for</w:t>
      </w:r>
      <w:r>
        <w:rPr>
          <w:rFonts w:ascii="Roboto" w:eastAsia="Roboto" w:hAnsi="Roboto"/>
          <w:color w:val="1F1F1F"/>
          <w:sz w:val="24"/>
        </w:rPr>
        <w:t xml:space="preserve">  loop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Using the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Converting it to a list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04BB87AB" w14:textId="3F2B6D4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C1C58" w:rsidRPr="009C1C58">
        <w:rPr>
          <w:rFonts w:ascii="Roboto" w:eastAsia="Roboto" w:hAnsi="Roboto"/>
          <w:color w:val="1F1F1F"/>
          <w:sz w:val="24"/>
        </w:rPr>
        <w:t xml:space="preserve"> </w:t>
      </w:r>
      <w:r w:rsidR="009C1C58">
        <w:rPr>
          <w:rFonts w:ascii="Roboto" w:eastAsia="Roboto" w:hAnsi="Roboto"/>
          <w:color w:val="1F1F1F"/>
          <w:sz w:val="24"/>
        </w:rPr>
        <w:t>D) All of the above</w:t>
      </w:r>
    </w:p>
    <w:p w14:paraId="29505622" w14:textId="77777777" w:rsidR="00CA17AF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1EA1224" wp14:editId="4BC6B56F">
            <wp:extent cx="6489700" cy="3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3DF" w14:textId="77777777" w:rsidR="00CA17AF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4: Iterator vs Generator (3 Questions)</w:t>
      </w:r>
    </w:p>
    <w:p w14:paraId="7FD80A5B" w14:textId="77777777" w:rsidR="00CA17AF" w:rsidRDefault="00000000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How is a generator different from an iterator?</w:t>
      </w:r>
    </w:p>
    <w:p w14:paraId="1E1235AE" w14:textId="77777777" w:rsidR="00CA17AF" w:rsidRDefault="00000000">
      <w:pPr>
        <w:autoSpaceDE w:val="0"/>
        <w:autoSpaceDN w:val="0"/>
        <w:spacing w:before="100" w:after="0" w:line="300" w:lineRule="auto"/>
        <w:ind w:right="2304"/>
      </w:pPr>
      <w:r>
        <w:rPr>
          <w:rFonts w:ascii="Roboto" w:eastAsia="Roboto" w:hAnsi="Roboto"/>
          <w:color w:val="1F1F1F"/>
          <w:sz w:val="24"/>
        </w:rPr>
        <w:t xml:space="preserve">A) Generators use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, while iterators use </w:t>
      </w:r>
      <w:r>
        <w:rPr>
          <w:rFonts w:ascii="Consolas" w:eastAsia="Consolas" w:hAnsi="Consolas"/>
          <w:color w:val="1F1F1F"/>
          <w:w w:val="98"/>
        </w:rPr>
        <w:t xml:space="preserve">return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Generators automatically create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methods C) Generators are memory-efficient compared to iterators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3BA207FD" w14:textId="0FD362D6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>C) Generators are memory-efficient compared to iterators</w:t>
      </w:r>
    </w:p>
    <w:p w14:paraId="52193C17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11. What will be the output of the following code?</w:t>
      </w:r>
    </w:p>
    <w:p w14:paraId="2D232DA0" w14:textId="77777777" w:rsidR="00CA17AF" w:rsidRDefault="00CA17AF">
      <w:pPr>
        <w:sectPr w:rsidR="00CA17AF">
          <w:pgSz w:w="11899" w:h="16838"/>
          <w:pgMar w:top="306" w:right="700" w:bottom="568" w:left="960" w:header="720" w:footer="720" w:gutter="0"/>
          <w:cols w:space="720"/>
          <w:docGrid w:linePitch="360"/>
        </w:sectPr>
      </w:pPr>
    </w:p>
    <w:p w14:paraId="399A22D9" w14:textId="77777777" w:rsidR="00CA17AF" w:rsidRDefault="00CA17AF">
      <w:pPr>
        <w:autoSpaceDE w:val="0"/>
        <w:autoSpaceDN w:val="0"/>
        <w:spacing w:after="180" w:line="220" w:lineRule="exact"/>
      </w:pPr>
    </w:p>
    <w:p w14:paraId="6937C2DC" w14:textId="77777777" w:rsidR="00CA17AF" w:rsidRDefault="00000000">
      <w:pPr>
        <w:tabs>
          <w:tab w:val="left" w:pos="432"/>
        </w:tabs>
        <w:autoSpaceDE w:val="0"/>
        <w:autoSpaceDN w:val="0"/>
        <w:spacing w:after="0" w:line="298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>def my_gen():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10</w:t>
      </w:r>
    </w:p>
    <w:p w14:paraId="1B3B5E92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yield 20</w:t>
      </w:r>
    </w:p>
    <w:p w14:paraId="4FA7C90D" w14:textId="77777777" w:rsidR="00CA17AF" w:rsidRDefault="00000000">
      <w:pPr>
        <w:autoSpaceDE w:val="0"/>
        <w:autoSpaceDN w:val="0"/>
        <w:spacing w:before="454" w:after="0" w:line="298" w:lineRule="auto"/>
        <w:ind w:left="120" w:right="7632"/>
      </w:pPr>
      <w:r>
        <w:rPr>
          <w:rFonts w:ascii="Consolas" w:eastAsia="Consolas" w:hAnsi="Consolas"/>
          <w:color w:val="1F1F1F"/>
          <w:sz w:val="19"/>
        </w:rPr>
        <w:t xml:space="preserve">gen = my_gen() </w:t>
      </w:r>
      <w:r>
        <w:br/>
      </w:r>
      <w:r>
        <w:rPr>
          <w:rFonts w:ascii="Consolas" w:eastAsia="Consolas" w:hAnsi="Consolas"/>
          <w:color w:val="1F1F1F"/>
          <w:sz w:val="19"/>
        </w:rPr>
        <w:t>print(iter(gen) is gen)</w:t>
      </w:r>
    </w:p>
    <w:p w14:paraId="72D8D288" w14:textId="77777777" w:rsidR="00CA17AF" w:rsidRDefault="00000000">
      <w:pPr>
        <w:autoSpaceDE w:val="0"/>
        <w:autoSpaceDN w:val="0"/>
        <w:spacing w:before="490" w:after="0" w:line="300" w:lineRule="auto"/>
        <w:ind w:right="921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False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311B14F" w14:textId="6C8B71AF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 xml:space="preserve">A) </w:t>
      </w:r>
      <w:r w:rsidR="007A540E">
        <w:rPr>
          <w:rFonts w:ascii="Consolas" w:eastAsia="Consolas" w:hAnsi="Consolas"/>
          <w:color w:val="1F1F1F"/>
          <w:w w:val="98"/>
        </w:rPr>
        <w:t>True</w:t>
      </w:r>
    </w:p>
    <w:p w14:paraId="58CBC797" w14:textId="77777777" w:rsidR="00CA17AF" w:rsidRDefault="00000000">
      <w:pPr>
        <w:autoSpaceDE w:val="0"/>
        <w:autoSpaceDN w:val="0"/>
        <w:spacing w:before="208" w:after="0" w:line="305" w:lineRule="auto"/>
        <w:ind w:right="2304"/>
      </w:pPr>
      <w:r>
        <w:rPr>
          <w:rFonts w:ascii="Roboto" w:eastAsia="Roboto" w:hAnsi="Roboto"/>
          <w:b/>
          <w:color w:val="1F1F1F"/>
          <w:sz w:val="24"/>
        </w:rPr>
        <w:t>12. Which of the following is **NOT</w:t>
      </w:r>
      <w:r>
        <w:rPr>
          <w:rFonts w:ascii="Roboto" w:eastAsia="Roboto" w:hAnsi="Roboto"/>
          <w:color w:val="1F1F1F"/>
          <w:sz w:val="24"/>
        </w:rPr>
        <w:t xml:space="preserve"> true about iterators and generators?** A) Generators can only be iterated once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Iterators can be reset to the beginning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generators and iterators implement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rPr>
          <w:rFonts w:ascii="Roboto" w:eastAsia="Roboto" w:hAnsi="Roboto"/>
          <w:color w:val="1F1F1F"/>
          <w:sz w:val="24"/>
        </w:rPr>
        <w:t>D) Generators are more memory-efficient than lists</w:t>
      </w:r>
    </w:p>
    <w:p w14:paraId="1CB4C5ED" w14:textId="23E2DEE6" w:rsidR="00CA17AF" w:rsidRDefault="00000000">
      <w:pPr>
        <w:autoSpaceDE w:val="0"/>
        <w:autoSpaceDN w:val="0"/>
        <w:spacing w:before="208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>A) Generators can only be iterated once</w:t>
      </w:r>
    </w:p>
    <w:p w14:paraId="5E19C5F3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212B52AB" wp14:editId="160F40D1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59A" w14:textId="77777777" w:rsidR="00CA17AF" w:rsidRDefault="00000000">
      <w:pPr>
        <w:autoSpaceDE w:val="0"/>
        <w:autoSpaceDN w:val="0"/>
        <w:spacing w:before="380" w:after="0" w:line="240" w:lineRule="auto"/>
      </w:pPr>
      <w:r>
        <w:rPr>
          <w:rFonts w:ascii="Roboto" w:eastAsia="Roboto" w:hAnsi="Roboto"/>
          <w:b/>
          <w:color w:val="1F1F1F"/>
          <w:sz w:val="30"/>
        </w:rPr>
        <w:t>Python – Production Level (8 Questions)</w:t>
      </w:r>
    </w:p>
    <w:p w14:paraId="3234151F" w14:textId="77777777" w:rsidR="00CA17AF" w:rsidRDefault="00000000">
      <w:pPr>
        <w:autoSpaceDE w:val="0"/>
        <w:autoSpaceDN w:val="0"/>
        <w:spacing w:before="388" w:after="0" w:line="240" w:lineRule="auto"/>
      </w:pPr>
      <w:r>
        <w:rPr>
          <w:rFonts w:ascii="Roboto" w:eastAsia="Roboto" w:hAnsi="Roboto"/>
          <w:b/>
          <w:color w:val="1F1F1F"/>
          <w:sz w:val="27"/>
        </w:rPr>
        <w:t>Docstrings, Error Handling, File Handling, and Modularization</w:t>
      </w:r>
    </w:p>
    <w:p w14:paraId="131B0761" w14:textId="77777777" w:rsidR="00CA17AF" w:rsidRDefault="00000000">
      <w:pPr>
        <w:autoSpaceDE w:val="0"/>
        <w:autoSpaceDN w:val="0"/>
        <w:spacing w:before="188" w:after="0" w:line="240" w:lineRule="auto"/>
        <w:jc w:val="center"/>
      </w:pPr>
      <w:r>
        <w:rPr>
          <w:noProof/>
        </w:rPr>
        <w:drawing>
          <wp:inline distT="0" distB="0" distL="0" distR="0" wp14:anchorId="62364B78" wp14:editId="57FA279D">
            <wp:extent cx="6489700" cy="3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1CC" w14:textId="77777777" w:rsidR="00CA17AF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1: Docstrings (2 Questions)</w:t>
      </w:r>
    </w:p>
    <w:p w14:paraId="2B75735F" w14:textId="77777777" w:rsidR="00CA17AF" w:rsidRDefault="00000000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1. What is the purpose of a docstring in Python?</w:t>
      </w:r>
    </w:p>
    <w:p w14:paraId="53D7C932" w14:textId="77777777" w:rsidR="00CA17AF" w:rsidRDefault="00000000">
      <w:pPr>
        <w:autoSpaceDE w:val="0"/>
        <w:autoSpaceDN w:val="0"/>
        <w:spacing w:before="86" w:after="0" w:line="300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A) To define a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document the purpose and usage of a function, class, or module C) To print debugging information </w:t>
      </w:r>
      <w:r>
        <w:br/>
      </w:r>
      <w:r>
        <w:rPr>
          <w:rFonts w:ascii="Roboto" w:eastAsia="Roboto" w:hAnsi="Roboto"/>
          <w:color w:val="1F1F1F"/>
          <w:sz w:val="24"/>
        </w:rPr>
        <w:t>D) To execute code inside a string</w:t>
      </w:r>
    </w:p>
    <w:p w14:paraId="184E5A29" w14:textId="63225756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>B) To document the purpose and usage of a function, class, or module</w:t>
      </w:r>
    </w:p>
    <w:p w14:paraId="10E585F4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2. How do you access a function’s docstring in Python?</w:t>
      </w:r>
    </w:p>
    <w:p w14:paraId="505097D0" w14:textId="77777777" w:rsidR="00CA17AF" w:rsidRDefault="00000000">
      <w:pPr>
        <w:autoSpaceDE w:val="0"/>
        <w:autoSpaceDN w:val="0"/>
        <w:spacing w:before="102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function_name.doc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function_name.__doc__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function_name.get_doc()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doc(function_name)</w:t>
      </w:r>
    </w:p>
    <w:p w14:paraId="3EDCECEA" w14:textId="4D39393A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 w:rsidR="007A540E">
        <w:rPr>
          <w:rFonts w:ascii="Consolas" w:eastAsia="Consolas" w:hAnsi="Consolas"/>
          <w:color w:val="1F1F1F"/>
          <w:w w:val="98"/>
        </w:rPr>
        <w:t>function_name.__doc</w:t>
      </w:r>
      <w:proofErr w:type="spellEnd"/>
      <w:r w:rsidR="007A540E">
        <w:rPr>
          <w:rFonts w:ascii="Consolas" w:eastAsia="Consolas" w:hAnsi="Consolas"/>
          <w:color w:val="1F1F1F"/>
          <w:w w:val="98"/>
        </w:rPr>
        <w:t xml:space="preserve">__ </w:t>
      </w:r>
      <w:r w:rsidR="007A540E">
        <w:br/>
      </w:r>
    </w:p>
    <w:p w14:paraId="3C79AB7E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32CE96E4" wp14:editId="3A7F6F09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C7D" w14:textId="77777777" w:rsidR="00CA17AF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Error Handling in Python (2 Questions)</w:t>
      </w:r>
    </w:p>
    <w:p w14:paraId="0C3D726A" w14:textId="77777777" w:rsidR="00CA17AF" w:rsidRDefault="00CA17AF">
      <w:pPr>
        <w:autoSpaceDE w:val="0"/>
        <w:autoSpaceDN w:val="0"/>
        <w:spacing w:after="86" w:line="220" w:lineRule="exact"/>
      </w:pPr>
    </w:p>
    <w:p w14:paraId="2C5AFDBD" w14:textId="77777777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3. What will be the output of the following code?</w:t>
      </w:r>
    </w:p>
    <w:p w14:paraId="39C4FC19" w14:textId="77777777" w:rsidR="00CA17AF" w:rsidRDefault="00000000">
      <w:pPr>
        <w:tabs>
          <w:tab w:val="left" w:pos="432"/>
        </w:tabs>
        <w:autoSpaceDE w:val="0"/>
        <w:autoSpaceDN w:val="0"/>
        <w:spacing w:before="502" w:after="0" w:line="319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>try: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print(5 / 0) </w:t>
      </w:r>
      <w:r>
        <w:br/>
      </w:r>
      <w:r>
        <w:rPr>
          <w:rFonts w:ascii="Consolas" w:eastAsia="Consolas" w:hAnsi="Consolas"/>
          <w:color w:val="1F1F1F"/>
          <w:sz w:val="19"/>
        </w:rPr>
        <w:t>except ZeroDivisionError:</w:t>
      </w:r>
    </w:p>
    <w:p w14:paraId="55082D03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print("Cannot divide by zero!")</w:t>
      </w:r>
    </w:p>
    <w:p w14:paraId="35B3B571" w14:textId="77777777" w:rsidR="00CA17AF" w:rsidRDefault="00000000">
      <w:pPr>
        <w:autoSpaceDE w:val="0"/>
        <w:autoSpaceDN w:val="0"/>
        <w:spacing w:before="488" w:after="0" w:line="293" w:lineRule="auto"/>
        <w:ind w:right="7488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0 </w:t>
      </w:r>
      <w:r>
        <w:br/>
      </w:r>
      <w:r>
        <w:rPr>
          <w:rFonts w:ascii="Roboto" w:eastAsia="Roboto" w:hAnsi="Roboto"/>
          <w:color w:val="1F1F1F"/>
          <w:sz w:val="24"/>
        </w:rPr>
        <w:t>C) Cannot divide by zero!</w:t>
      </w:r>
    </w:p>
    <w:p w14:paraId="4A44725D" w14:textId="77777777" w:rsidR="00CA17AF" w:rsidRDefault="00000000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</w:t>
      </w:r>
    </w:p>
    <w:p w14:paraId="249E14BE" w14:textId="796A0E8B" w:rsidR="007A540E" w:rsidRDefault="00000000" w:rsidP="007A540E">
      <w:pPr>
        <w:autoSpaceDE w:val="0"/>
        <w:autoSpaceDN w:val="0"/>
        <w:spacing w:before="488" w:after="0" w:line="293" w:lineRule="auto"/>
        <w:ind w:right="7488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>C) Cannot divide by zero!</w:t>
      </w:r>
    </w:p>
    <w:p w14:paraId="3EE42A1C" w14:textId="5F8E83FB" w:rsidR="00CA17AF" w:rsidRDefault="00CA17AF">
      <w:pPr>
        <w:autoSpaceDE w:val="0"/>
        <w:autoSpaceDN w:val="0"/>
        <w:spacing w:before="222" w:after="0" w:line="240" w:lineRule="auto"/>
      </w:pPr>
    </w:p>
    <w:p w14:paraId="52304338" w14:textId="77777777" w:rsidR="00CA17AF" w:rsidRDefault="00000000">
      <w:pPr>
        <w:autoSpaceDE w:val="0"/>
        <w:autoSpaceDN w:val="0"/>
        <w:spacing w:before="206" w:after="0" w:line="283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4. Which of the following statements is true about </w:t>
      </w:r>
      <w:r>
        <w:rPr>
          <w:rFonts w:ascii="Consolas" w:eastAsia="Consolas" w:hAnsi="Consolas"/>
          <w:b/>
          <w:color w:val="1F1F1F"/>
          <w:w w:val="98"/>
        </w:rPr>
        <w:t>finally</w:t>
      </w:r>
      <w:r>
        <w:rPr>
          <w:rFonts w:ascii="Roboto" w:eastAsia="Roboto" w:hAnsi="Roboto"/>
          <w:b/>
          <w:color w:val="1F1F1F"/>
          <w:sz w:val="24"/>
        </w:rPr>
        <w:t xml:space="preserve">  in a try-except block? </w:t>
      </w:r>
      <w:r>
        <w:rPr>
          <w:rFonts w:ascii="Roboto" w:eastAsia="Roboto" w:hAnsi="Roboto"/>
          <w:color w:val="1F1F1F"/>
          <w:sz w:val="24"/>
        </w:rPr>
        <w:t>A) It executes only if an exception occurs.</w:t>
      </w:r>
    </w:p>
    <w:p w14:paraId="208FAD63" w14:textId="77777777" w:rsidR="00CA17AF" w:rsidRDefault="00000000">
      <w:pPr>
        <w:autoSpaceDE w:val="0"/>
        <w:autoSpaceDN w:val="0"/>
        <w:spacing w:before="86" w:after="0" w:line="240" w:lineRule="auto"/>
      </w:pPr>
      <w:r>
        <w:rPr>
          <w:rFonts w:ascii="Roboto" w:eastAsia="Roboto" w:hAnsi="Roboto"/>
          <w:color w:val="1F1F1F"/>
          <w:sz w:val="24"/>
        </w:rPr>
        <w:t>B) It executes only if no exception occurs.</w:t>
      </w:r>
    </w:p>
    <w:p w14:paraId="42FB73F9" w14:textId="77777777" w:rsidR="00CA17AF" w:rsidRDefault="00000000">
      <w:pPr>
        <w:autoSpaceDE w:val="0"/>
        <w:autoSpaceDN w:val="0"/>
        <w:spacing w:before="102" w:after="0" w:line="283" w:lineRule="auto"/>
        <w:ind w:right="2592"/>
      </w:pPr>
      <w:r>
        <w:rPr>
          <w:rFonts w:ascii="Roboto" w:eastAsia="Roboto" w:hAnsi="Roboto"/>
          <w:color w:val="1F1F1F"/>
          <w:sz w:val="24"/>
        </w:rPr>
        <w:t>C) It always executes, regardless of whether an exception occurs or not. D) It prevents exceptions from occurring.</w:t>
      </w:r>
    </w:p>
    <w:p w14:paraId="439CFC76" w14:textId="7E3F4314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>C) It always executes, regardless of whether an exception occurs or not.</w:t>
      </w:r>
    </w:p>
    <w:p w14:paraId="788E0F02" w14:textId="77777777" w:rsidR="00CA17AF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45D38DAD" wp14:editId="5FEF04C8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F40" w14:textId="77777777" w:rsidR="00CA17A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File Handling in Python (2 Questions)</w:t>
      </w:r>
    </w:p>
    <w:p w14:paraId="21D00073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5. What will be the output of the following code?</w:t>
      </w:r>
    </w:p>
    <w:p w14:paraId="43ADFB8B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file = open("test.txt", "w")</w:t>
      </w:r>
    </w:p>
    <w:p w14:paraId="0497CD14" w14:textId="77777777" w:rsidR="00CA17AF" w:rsidRDefault="00000000">
      <w:pPr>
        <w:autoSpaceDE w:val="0"/>
        <w:autoSpaceDN w:val="0"/>
        <w:spacing w:before="124" w:after="0" w:line="300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file.write("Hello, Python!") </w:t>
      </w:r>
      <w:r>
        <w:br/>
      </w:r>
      <w:r>
        <w:rPr>
          <w:rFonts w:ascii="Consolas" w:eastAsia="Consolas" w:hAnsi="Consolas"/>
          <w:color w:val="1F1F1F"/>
          <w:sz w:val="19"/>
        </w:rPr>
        <w:t>file.close()</w:t>
      </w:r>
    </w:p>
    <w:p w14:paraId="4EA339FA" w14:textId="77777777" w:rsidR="00CA17AF" w:rsidRDefault="00000000">
      <w:pPr>
        <w:autoSpaceDE w:val="0"/>
        <w:autoSpaceDN w:val="0"/>
        <w:spacing w:before="454" w:after="0" w:line="298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 = open("test.txt", "r") </w:t>
      </w:r>
      <w:r>
        <w:br/>
      </w:r>
      <w:r>
        <w:rPr>
          <w:rFonts w:ascii="Consolas" w:eastAsia="Consolas" w:hAnsi="Consolas"/>
          <w:color w:val="1F1F1F"/>
          <w:sz w:val="19"/>
        </w:rPr>
        <w:t>print(file.read())</w:t>
      </w:r>
    </w:p>
    <w:p w14:paraId="66F4111F" w14:textId="77777777" w:rsidR="00CA17AF" w:rsidRDefault="00000000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file.close()</w:t>
      </w:r>
    </w:p>
    <w:p w14:paraId="3C41C248" w14:textId="77777777" w:rsidR="00CA17AF" w:rsidRDefault="00000000">
      <w:pPr>
        <w:autoSpaceDE w:val="0"/>
        <w:autoSpaceDN w:val="0"/>
        <w:spacing w:before="488" w:after="0" w:line="242" w:lineRule="auto"/>
      </w:pPr>
      <w:r>
        <w:rPr>
          <w:rFonts w:ascii="Roboto" w:eastAsia="Roboto" w:hAnsi="Roboto"/>
          <w:color w:val="1F1F1F"/>
          <w:sz w:val="24"/>
        </w:rPr>
        <w:lastRenderedPageBreak/>
        <w:t xml:space="preserve">A) </w:t>
      </w:r>
      <w:r>
        <w:rPr>
          <w:rFonts w:ascii="Consolas" w:eastAsia="Consolas" w:hAnsi="Consolas"/>
          <w:color w:val="1F1F1F"/>
          <w:w w:val="98"/>
        </w:rPr>
        <w:t>Hello, Python!</w:t>
      </w:r>
    </w:p>
    <w:p w14:paraId="41C70CD6" w14:textId="77777777" w:rsidR="00CA17AF" w:rsidRDefault="00000000">
      <w:pPr>
        <w:autoSpaceDE w:val="0"/>
        <w:autoSpaceDN w:val="0"/>
        <w:spacing w:before="100" w:after="0" w:line="293" w:lineRule="auto"/>
        <w:ind w:right="7776"/>
      </w:pPr>
      <w:r>
        <w:rPr>
          <w:rFonts w:ascii="Roboto" w:eastAsia="Roboto" w:hAnsi="Roboto"/>
          <w:color w:val="1F1F1F"/>
          <w:sz w:val="24"/>
        </w:rPr>
        <w:t xml:space="preserve">B) Error: File not found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Empty output</w:t>
      </w:r>
    </w:p>
    <w:p w14:paraId="2B2FAF7C" w14:textId="4DADF1D8" w:rsidR="007A540E" w:rsidRDefault="00000000" w:rsidP="007A540E">
      <w:pPr>
        <w:autoSpaceDE w:val="0"/>
        <w:autoSpaceDN w:val="0"/>
        <w:spacing w:before="488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 xml:space="preserve">A) </w:t>
      </w:r>
      <w:r w:rsidR="007A540E">
        <w:rPr>
          <w:rFonts w:ascii="Consolas" w:eastAsia="Consolas" w:hAnsi="Consolas"/>
          <w:color w:val="1F1F1F"/>
          <w:w w:val="98"/>
        </w:rPr>
        <w:t>Hello, Python!</w:t>
      </w:r>
    </w:p>
    <w:p w14:paraId="0C444EED" w14:textId="5F6C02A2" w:rsidR="00CA17AF" w:rsidRDefault="00CA17AF">
      <w:pPr>
        <w:autoSpaceDE w:val="0"/>
        <w:autoSpaceDN w:val="0"/>
        <w:spacing w:before="206" w:after="0" w:line="240" w:lineRule="auto"/>
      </w:pPr>
    </w:p>
    <w:p w14:paraId="3394A421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6. What is the correct way to read a file line by line?</w:t>
      </w:r>
    </w:p>
    <w:p w14:paraId="68694B25" w14:textId="77777777" w:rsidR="00CA17AF" w:rsidRDefault="00000000">
      <w:pPr>
        <w:autoSpaceDE w:val="0"/>
        <w:autoSpaceDN w:val="0"/>
        <w:spacing w:before="100" w:after="0" w:line="298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file.read_all()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file.readline()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file.readlines()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file.read_line_by_line()</w:t>
      </w:r>
    </w:p>
    <w:p w14:paraId="5B922481" w14:textId="77777777" w:rsidR="00CA17AF" w:rsidRDefault="00CA17AF">
      <w:pPr>
        <w:autoSpaceDE w:val="0"/>
        <w:autoSpaceDN w:val="0"/>
        <w:spacing w:after="86" w:line="220" w:lineRule="exact"/>
      </w:pPr>
    </w:p>
    <w:p w14:paraId="108F42C8" w14:textId="346C97B7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 w:rsidR="007A540E">
        <w:rPr>
          <w:rFonts w:ascii="Consolas" w:eastAsia="Consolas" w:hAnsi="Consolas"/>
          <w:color w:val="1F1F1F"/>
          <w:w w:val="98"/>
        </w:rPr>
        <w:t>file.readline</w:t>
      </w:r>
      <w:proofErr w:type="spellEnd"/>
      <w:r w:rsidR="007A540E">
        <w:rPr>
          <w:rFonts w:ascii="Consolas" w:eastAsia="Consolas" w:hAnsi="Consolas"/>
          <w:color w:val="1F1F1F"/>
          <w:w w:val="98"/>
        </w:rPr>
        <w:t>()</w:t>
      </w:r>
    </w:p>
    <w:p w14:paraId="6301A4EE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F974BD0" wp14:editId="1A445EA1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A18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4: Modularization in Python (2 Questions)</w:t>
      </w:r>
    </w:p>
    <w:p w14:paraId="02BE7953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7. What is the primary purpose of modularization in Python?</w:t>
      </w:r>
    </w:p>
    <w:p w14:paraId="60410705" w14:textId="77777777" w:rsidR="00CA17AF" w:rsidRDefault="00000000">
      <w:pPr>
        <w:autoSpaceDE w:val="0"/>
        <w:autoSpaceDN w:val="0"/>
        <w:spacing w:before="86" w:after="0" w:line="300" w:lineRule="auto"/>
        <w:ind w:right="4896"/>
      </w:pPr>
      <w:r>
        <w:rPr>
          <w:rFonts w:ascii="Roboto" w:eastAsia="Roboto" w:hAnsi="Roboto"/>
          <w:color w:val="1F1F1F"/>
          <w:sz w:val="24"/>
        </w:rPr>
        <w:t xml:space="preserve">A) To make code less readable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improve code reusability and maintainability C) To execute code faster </w:t>
      </w:r>
      <w:r>
        <w:br/>
      </w:r>
      <w:r>
        <w:rPr>
          <w:rFonts w:ascii="Roboto" w:eastAsia="Roboto" w:hAnsi="Roboto"/>
          <w:color w:val="1F1F1F"/>
          <w:sz w:val="24"/>
        </w:rPr>
        <w:t>D) To write functions inside a single large script</w:t>
      </w:r>
    </w:p>
    <w:p w14:paraId="39B7288E" w14:textId="2B1B7651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>B) To improve code reusability and maintainability</w:t>
      </w:r>
    </w:p>
    <w:p w14:paraId="429BA2FB" w14:textId="77777777" w:rsidR="00CA17AF" w:rsidRDefault="00000000">
      <w:pPr>
        <w:autoSpaceDE w:val="0"/>
        <w:autoSpaceDN w:val="0"/>
        <w:spacing w:before="206" w:after="0" w:line="305" w:lineRule="auto"/>
        <w:ind w:right="288"/>
      </w:pPr>
      <w:r>
        <w:rPr>
          <w:rFonts w:ascii="Roboto" w:eastAsia="Roboto" w:hAnsi="Roboto"/>
          <w:b/>
          <w:color w:val="1F1F1F"/>
          <w:sz w:val="24"/>
        </w:rPr>
        <w:t xml:space="preserve">8. How do you import a function named </w:t>
      </w:r>
      <w:r>
        <w:rPr>
          <w:rFonts w:ascii="Consolas" w:eastAsia="Consolas" w:hAnsi="Consolas"/>
          <w:b/>
          <w:color w:val="1F1F1F"/>
          <w:w w:val="98"/>
        </w:rPr>
        <w:t>calculate</w:t>
      </w:r>
      <w:r>
        <w:rPr>
          <w:rFonts w:ascii="Roboto" w:eastAsia="Roboto" w:hAnsi="Roboto"/>
          <w:b/>
          <w:color w:val="1F1F1F"/>
          <w:sz w:val="24"/>
        </w:rPr>
        <w:t xml:space="preserve">  from a module named </w:t>
      </w:r>
      <w:r>
        <w:rPr>
          <w:rFonts w:ascii="Consolas" w:eastAsia="Consolas" w:hAnsi="Consolas"/>
          <w:b/>
          <w:color w:val="1F1F1F"/>
          <w:w w:val="98"/>
        </w:rPr>
        <w:t>math_operations</w:t>
      </w:r>
      <w:r>
        <w:rPr>
          <w:rFonts w:ascii="Roboto" w:eastAsia="Roboto" w:hAnsi="Roboto"/>
          <w:b/>
          <w:color w:val="1F1F1F"/>
          <w:sz w:val="24"/>
        </w:rPr>
        <w:t xml:space="preserve"> ? </w:t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import calculate from math_operations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from math_operations import 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import math_operations.calculate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math_operations.import calculate</w:t>
      </w:r>
    </w:p>
    <w:p w14:paraId="67C85764" w14:textId="7CEF97B4" w:rsidR="00CA17AF" w:rsidRDefault="00000000">
      <w:pPr>
        <w:autoSpaceDE w:val="0"/>
        <w:autoSpaceDN w:val="0"/>
        <w:spacing w:before="206" w:after="0" w:line="242" w:lineRule="auto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A540E" w:rsidRPr="007A540E">
        <w:rPr>
          <w:rFonts w:ascii="Roboto" w:eastAsia="Roboto" w:hAnsi="Roboto"/>
          <w:color w:val="1F1F1F"/>
          <w:sz w:val="24"/>
        </w:rPr>
        <w:t xml:space="preserve"> </w:t>
      </w:r>
      <w:r w:rsidR="007A540E">
        <w:rPr>
          <w:rFonts w:ascii="Roboto" w:eastAsia="Roboto" w:hAnsi="Roboto"/>
          <w:color w:val="1F1F1F"/>
          <w:sz w:val="24"/>
        </w:rPr>
        <w:t xml:space="preserve">B) </w:t>
      </w:r>
      <w:r w:rsidR="007A540E">
        <w:rPr>
          <w:rFonts w:ascii="Consolas" w:eastAsia="Consolas" w:hAnsi="Consolas"/>
          <w:color w:val="1F1F1F"/>
          <w:w w:val="98"/>
        </w:rPr>
        <w:t xml:space="preserve">from </w:t>
      </w:r>
      <w:proofErr w:type="spellStart"/>
      <w:r w:rsidR="007A540E">
        <w:rPr>
          <w:rFonts w:ascii="Consolas" w:eastAsia="Consolas" w:hAnsi="Consolas"/>
          <w:color w:val="1F1F1F"/>
          <w:w w:val="98"/>
        </w:rPr>
        <w:t>math_operations</w:t>
      </w:r>
      <w:proofErr w:type="spellEnd"/>
      <w:r w:rsidR="007A540E">
        <w:rPr>
          <w:rFonts w:ascii="Consolas" w:eastAsia="Consolas" w:hAnsi="Consolas"/>
          <w:color w:val="1F1F1F"/>
          <w:w w:val="98"/>
        </w:rPr>
        <w:t xml:space="preserve"> import calculate</w:t>
      </w:r>
    </w:p>
    <w:p w14:paraId="0BCD79DD" w14:textId="77777777" w:rsidR="00CA17AF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4BEF07E6" wp14:editId="2C0EF259">
            <wp:extent cx="6489700" cy="3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AF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707051">
    <w:abstractNumId w:val="8"/>
  </w:num>
  <w:num w:numId="2" w16cid:durableId="1944413573">
    <w:abstractNumId w:val="6"/>
  </w:num>
  <w:num w:numId="3" w16cid:durableId="1277716766">
    <w:abstractNumId w:val="5"/>
  </w:num>
  <w:num w:numId="4" w16cid:durableId="1161627321">
    <w:abstractNumId w:val="4"/>
  </w:num>
  <w:num w:numId="5" w16cid:durableId="1073966976">
    <w:abstractNumId w:val="7"/>
  </w:num>
  <w:num w:numId="6" w16cid:durableId="1077436217">
    <w:abstractNumId w:val="3"/>
  </w:num>
  <w:num w:numId="7" w16cid:durableId="1351419445">
    <w:abstractNumId w:val="2"/>
  </w:num>
  <w:num w:numId="8" w16cid:durableId="1275014779">
    <w:abstractNumId w:val="1"/>
  </w:num>
  <w:num w:numId="9" w16cid:durableId="10837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9BA"/>
    <w:rsid w:val="0029639D"/>
    <w:rsid w:val="00326F90"/>
    <w:rsid w:val="00374C38"/>
    <w:rsid w:val="00642E59"/>
    <w:rsid w:val="007A540E"/>
    <w:rsid w:val="009C1C58"/>
    <w:rsid w:val="00AA1D8D"/>
    <w:rsid w:val="00B47730"/>
    <w:rsid w:val="00CA17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95F45"/>
  <w14:defaultImageDpi w14:val="300"/>
  <w15:docId w15:val="{7AD18A01-7954-4101-84F6-6535D04C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Sohel Shaikh</cp:lastModifiedBy>
  <cp:revision>3</cp:revision>
  <dcterms:created xsi:type="dcterms:W3CDTF">2013-12-23T23:15:00Z</dcterms:created>
  <dcterms:modified xsi:type="dcterms:W3CDTF">2025-03-02T10:55:00Z</dcterms:modified>
  <cp:category/>
</cp:coreProperties>
</file>