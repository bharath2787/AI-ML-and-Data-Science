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DF19D1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DF19D1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DF19D1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DF19D1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DF19D1">
      <w:pPr>
        <w:autoSpaceDE w:val="0"/>
        <w:autoSpaceDN w:val="0"/>
        <w:spacing w:before="172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DF19D1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DF19D1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DF19D1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r>
        <w:rPr>
          <w:rFonts w:ascii="Consolas" w:eastAsia="Consolas" w:hAnsi="Consolas"/>
          <w:color w:val="1F1F1F"/>
          <w:sz w:val="19"/>
        </w:rPr>
        <w:t>class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DF19D1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self.brand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brand</w:t>
      </w:r>
    </w:p>
    <w:p w14:paraId="4ED5C781" w14:textId="77777777" w:rsidR="00CA17AF" w:rsidRDefault="00DF19D1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>my_car = Car("Toyota")</w:t>
      </w:r>
    </w:p>
    <w:p w14:paraId="7A537E59" w14:textId="77777777" w:rsidR="00CA17AF" w:rsidRDefault="00DF19D1">
      <w:pPr>
        <w:autoSpaceDE w:val="0"/>
        <w:autoSpaceDN w:val="0"/>
        <w:spacing w:before="124" w:after="0" w:line="238" w:lineRule="auto"/>
        <w:ind w:left="620"/>
      </w:pPr>
      <w:r>
        <w:rPr>
          <w:rFonts w:ascii="Consolas" w:eastAsia="Consolas" w:hAnsi="Consolas"/>
          <w:color w:val="1F1F1F"/>
          <w:sz w:val="19"/>
        </w:rPr>
        <w:t>print(my_</w:t>
      </w:r>
      <w:proofErr w:type="gramStart"/>
      <w:r>
        <w:rPr>
          <w:rFonts w:ascii="Consolas" w:eastAsia="Consolas" w:hAnsi="Consolas"/>
          <w:color w:val="1F1F1F"/>
          <w:sz w:val="19"/>
        </w:rPr>
        <w:t>car.brand</w:t>
      </w:r>
      <w:proofErr w:type="gramEnd"/>
      <w:r>
        <w:rPr>
          <w:rFonts w:ascii="Consolas" w:eastAsia="Consolas" w:hAnsi="Consolas"/>
          <w:color w:val="1F1F1F"/>
          <w:sz w:val="19"/>
        </w:rPr>
        <w:t>)</w:t>
      </w:r>
    </w:p>
    <w:p w14:paraId="70230F0B" w14:textId="77777777" w:rsidR="00CA17AF" w:rsidRDefault="00DF19D1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Toyota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656AB667" w:rsidR="00CA17AF" w:rsidRDefault="00DF19D1">
      <w:pPr>
        <w:autoSpaceDE w:val="0"/>
        <w:autoSpaceDN w:val="0"/>
        <w:spacing w:before="220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 C)</w:t>
      </w:r>
      <w:r w:rsidR="00D97C17" w:rsidRPr="00D97C17">
        <w:t xml:space="preserve"> </w:t>
      </w:r>
      <w:r w:rsidR="00D97C17">
        <w:t>Toyota</w:t>
      </w:r>
    </w:p>
    <w:p w14:paraId="3B2E8511" w14:textId="77777777" w:rsidR="00CA17AF" w:rsidRDefault="00DF19D1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DF19D1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>B) A clas</w:t>
      </w:r>
      <w:r>
        <w:rPr>
          <w:rFonts w:ascii="Roboto" w:eastAsia="Roboto" w:hAnsi="Roboto"/>
          <w:color w:val="1F1F1F"/>
          <w:sz w:val="24"/>
        </w:rPr>
        <w:t xml:space="preserve">s is a blueprint for creating objects.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DF19D1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A class cannot have attributes.</w:t>
      </w:r>
    </w:p>
    <w:p w14:paraId="46F61840" w14:textId="5A120719" w:rsidR="00CA17AF" w:rsidRDefault="00DF19D1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 w:rsidRPr="00D97C17">
        <w:t xml:space="preserve"> </w:t>
      </w:r>
      <w:r w:rsidR="00D97C17">
        <w:t>B) A class is a blueprint for creating objects.</w:t>
      </w:r>
    </w:p>
    <w:p w14:paraId="6A0D3719" w14:textId="77777777" w:rsidR="00CA17AF" w:rsidRDefault="00DF19D1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DF19D1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 xml:space="preserve">A) Class variables are shared among instances, whereas </w:t>
      </w:r>
      <w:r>
        <w:rPr>
          <w:rFonts w:ascii="Roboto" w:eastAsia="Roboto" w:hAnsi="Roboto"/>
          <w:color w:val="1F1F1F"/>
          <w:sz w:val="24"/>
        </w:rPr>
        <w:t>instance variables are unique to each instance.</w:t>
      </w:r>
    </w:p>
    <w:p w14:paraId="7A18247C" w14:textId="77777777" w:rsidR="00CA17AF" w:rsidRDefault="00DF19D1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DF19D1">
      <w:pPr>
        <w:autoSpaceDE w:val="0"/>
        <w:autoSpaceDN w:val="0"/>
        <w:spacing w:before="102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C) Both are the same.</w:t>
      </w:r>
    </w:p>
    <w:p w14:paraId="2E786D8E" w14:textId="77777777" w:rsidR="00CA17AF" w:rsidRDefault="00DF19D1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D0FA2AC" w14:textId="660F579B" w:rsidR="00CA17AF" w:rsidRDefault="00DF19D1">
      <w:pPr>
        <w:autoSpaceDE w:val="0"/>
        <w:autoSpaceDN w:val="0"/>
        <w:spacing w:before="222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 w:rsidRPr="00D97C17">
        <w:t xml:space="preserve"> </w:t>
      </w:r>
      <w:r w:rsidR="00D97C17">
        <w:t>A) Class variables are shared among instances, whereas instance variables are unique to each instance.</w:t>
      </w:r>
    </w:p>
    <w:p w14:paraId="3BE08244" w14:textId="77777777" w:rsidR="00CA17AF" w:rsidRDefault="00DF19D1">
      <w:pPr>
        <w:autoSpaceDE w:val="0"/>
        <w:autoSpaceDN w:val="0"/>
        <w:spacing w:before="164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8AC" w14:textId="77777777" w:rsidR="00D97C17" w:rsidRDefault="00D97C17">
      <w:pPr>
        <w:autoSpaceDE w:val="0"/>
        <w:autoSpaceDN w:val="0"/>
        <w:spacing w:before="168" w:after="0" w:line="240" w:lineRule="auto"/>
        <w:ind w:left="500"/>
        <w:rPr>
          <w:rFonts w:ascii="Roboto" w:eastAsia="Roboto" w:hAnsi="Roboto"/>
          <w:b/>
          <w:color w:val="1F1F1F"/>
          <w:sz w:val="27"/>
        </w:rPr>
      </w:pPr>
    </w:p>
    <w:p w14:paraId="2EF2461E" w14:textId="0C47253E" w:rsidR="00CA17AF" w:rsidRDefault="00DF19D1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DF19D1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DF19D1">
      <w:pPr>
        <w:autoSpaceDE w:val="0"/>
        <w:autoSpaceDN w:val="0"/>
        <w:spacing w:before="502" w:after="0" w:line="319" w:lineRule="auto"/>
        <w:ind w:left="822" w:right="7488" w:hanging="312"/>
      </w:pPr>
      <w:r>
        <w:rPr>
          <w:rFonts w:ascii="Consolas" w:eastAsia="Consolas" w:hAnsi="Consolas"/>
          <w:color w:val="1F1F1F"/>
          <w:sz w:val="19"/>
        </w:rPr>
        <w:t>class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DF19D1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self.y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 = y</w:t>
      </w:r>
    </w:p>
    <w:p w14:paraId="005DD6F5" w14:textId="77777777" w:rsidR="00CA17AF" w:rsidRDefault="00DF19D1">
      <w:pPr>
        <w:autoSpaceDE w:val="0"/>
        <w:autoSpaceDN w:val="0"/>
        <w:spacing w:before="454" w:after="0" w:line="298" w:lineRule="auto"/>
        <w:ind w:left="510" w:right="8208"/>
      </w:pPr>
      <w:r>
        <w:rPr>
          <w:rFonts w:ascii="Consolas" w:eastAsia="Consolas" w:hAnsi="Consolas"/>
          <w:color w:val="1F1F1F"/>
          <w:sz w:val="19"/>
        </w:rPr>
        <w:t xml:space="preserve">obj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DF19D1">
      <w:pPr>
        <w:autoSpaceDE w:val="0"/>
        <w:autoSpaceDN w:val="0"/>
        <w:spacing w:before="490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5 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4AA4F848" w14:textId="64438FAD" w:rsidR="00D97C17" w:rsidRPr="00D97C17" w:rsidRDefault="00DF19D1" w:rsidP="00D97C17">
      <w:pPr>
        <w:pStyle w:val="HTMLPreformatted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A)</w:t>
      </w:r>
      <w:r w:rsidR="00D97C17" w:rsidRPr="00D97C17">
        <w:rPr>
          <w:rStyle w:val="Footer"/>
        </w:rPr>
        <w:t xml:space="preserve"> </w:t>
      </w:r>
      <w:r w:rsidR="00D97C17" w:rsidRPr="00D97C17">
        <w:t>5 10</w:t>
      </w:r>
    </w:p>
    <w:p w14:paraId="0DCFD8F8" w14:textId="4546346E" w:rsidR="00CA17AF" w:rsidRDefault="00CA17AF">
      <w:pPr>
        <w:autoSpaceDE w:val="0"/>
        <w:autoSpaceDN w:val="0"/>
        <w:spacing w:before="222" w:after="0" w:line="242" w:lineRule="auto"/>
        <w:ind w:left="390"/>
      </w:pPr>
    </w:p>
    <w:p w14:paraId="79C36BD2" w14:textId="77777777" w:rsidR="00CA17AF" w:rsidRDefault="00DF19D1">
      <w:pPr>
        <w:autoSpaceDE w:val="0"/>
        <w:autoSpaceDN w:val="0"/>
        <w:spacing w:before="206" w:after="0" w:line="293" w:lineRule="auto"/>
        <w:ind w:left="390" w:right="144"/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ascii="Roboto" w:eastAsia="Roboto" w:hAnsi="Roboto"/>
          <w:color w:val="1F1F1F"/>
          <w:sz w:val="24"/>
        </w:rPr>
        <w:t xml:space="preserve">A) Instance methods take </w:t>
      </w:r>
      <w:proofErr w:type="gramStart"/>
      <w:r>
        <w:rPr>
          <w:rFonts w:ascii="Consolas" w:eastAsia="Consolas" w:hAnsi="Consolas"/>
          <w:color w:val="1F1F1F"/>
          <w:w w:val="98"/>
        </w:rPr>
        <w:t>self</w:t>
      </w:r>
      <w:r>
        <w:rPr>
          <w:rFonts w:ascii="Roboto" w:eastAsia="Roboto" w:hAnsi="Roboto"/>
          <w:color w:val="1F1F1F"/>
          <w:sz w:val="24"/>
        </w:rPr>
        <w:t xml:space="preserve">  as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first parameter, while class methods take </w:t>
      </w:r>
      <w:r>
        <w:rPr>
          <w:rFonts w:ascii="Consolas" w:eastAsia="Consolas" w:hAnsi="Consolas"/>
          <w:color w:val="1F1F1F"/>
          <w:w w:val="98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DF19D1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</w:t>
      </w:r>
      <w:r>
        <w:rPr>
          <w:rFonts w:ascii="Roboto" w:eastAsia="Roboto" w:hAnsi="Roboto"/>
          <w:color w:val="1F1F1F"/>
          <w:sz w:val="24"/>
        </w:rPr>
        <w:t>ed without an object.</w:t>
      </w:r>
    </w:p>
    <w:p w14:paraId="47FE601C" w14:textId="77777777" w:rsidR="00CA17AF" w:rsidRDefault="00DF19D1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7717F11F" w:rsidR="00CA17AF" w:rsidRDefault="00DF19D1">
      <w:pPr>
        <w:autoSpaceDE w:val="0"/>
        <w:autoSpaceDN w:val="0"/>
        <w:spacing w:before="206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</w:t>
      </w:r>
      <w:r w:rsidR="00D97C17">
        <w:t xml:space="preserve">A) Instance methods take </w:t>
      </w:r>
      <w:r w:rsidR="00D97C17">
        <w:rPr>
          <w:rStyle w:val="HTMLCode"/>
          <w:rFonts w:eastAsiaTheme="minorEastAsia"/>
        </w:rPr>
        <w:t>self</w:t>
      </w:r>
      <w:r w:rsidR="00D97C17">
        <w:t xml:space="preserve"> as the first parameter, while class methods take </w:t>
      </w:r>
      <w:proofErr w:type="spellStart"/>
      <w:r w:rsidR="00D97C17">
        <w:rPr>
          <w:rStyle w:val="HTMLCode"/>
          <w:rFonts w:eastAsiaTheme="minorEastAsia"/>
        </w:rPr>
        <w:t>cls</w:t>
      </w:r>
      <w:proofErr w:type="spellEnd"/>
    </w:p>
    <w:p w14:paraId="6A5B2F60" w14:textId="77777777" w:rsidR="00CA17AF" w:rsidRDefault="00DF19D1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DF19D1">
      <w:pPr>
        <w:autoSpaceDE w:val="0"/>
        <w:autoSpaceDN w:val="0"/>
        <w:spacing w:before="486" w:after="0" w:line="240" w:lineRule="auto"/>
        <w:ind w:left="510"/>
      </w:pPr>
      <w:r>
        <w:rPr>
          <w:rFonts w:ascii="Consolas" w:eastAsia="Consolas" w:hAnsi="Consolas"/>
          <w:color w:val="1F1F1F"/>
          <w:sz w:val="19"/>
        </w:rPr>
        <w:t>class Demo:</w:t>
      </w:r>
    </w:p>
    <w:p w14:paraId="63FAC8BF" w14:textId="77777777" w:rsidR="00CA17AF" w:rsidRDefault="00DF19D1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def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DF19D1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def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DF19D1">
      <w:pPr>
        <w:autoSpaceDE w:val="0"/>
        <w:autoSpaceDN w:val="0"/>
        <w:spacing w:before="454" w:after="0" w:line="238" w:lineRule="auto"/>
        <w:ind w:left="510"/>
      </w:pPr>
      <w:r>
        <w:rPr>
          <w:rFonts w:ascii="Consolas" w:eastAsia="Consolas" w:hAnsi="Consolas"/>
          <w:color w:val="1F1F1F"/>
          <w:sz w:val="19"/>
        </w:rPr>
        <w:t xml:space="preserve">obj = </w:t>
      </w:r>
      <w:proofErr w:type="gramStart"/>
      <w:r>
        <w:rPr>
          <w:rFonts w:ascii="Consolas" w:eastAsia="Consolas" w:hAnsi="Consolas"/>
          <w:color w:val="1F1F1F"/>
          <w:sz w:val="19"/>
        </w:rPr>
        <w:t>Demo(</w:t>
      </w:r>
      <w:proofErr w:type="gramEnd"/>
      <w:r>
        <w:rPr>
          <w:rFonts w:ascii="Consolas" w:eastAsia="Consolas" w:hAnsi="Consolas"/>
          <w:color w:val="1F1F1F"/>
          <w:sz w:val="19"/>
        </w:rPr>
        <w:t>20)</w:t>
      </w:r>
    </w:p>
    <w:p w14:paraId="5F23B315" w14:textId="77777777" w:rsidR="00CA17AF" w:rsidRDefault="00DF19D1">
      <w:pPr>
        <w:autoSpaceDE w:val="0"/>
        <w:autoSpaceDN w:val="0"/>
        <w:spacing w:before="124" w:after="0" w:line="300" w:lineRule="auto"/>
        <w:ind w:left="510" w:right="8496"/>
      </w:pPr>
      <w:r>
        <w:rPr>
          <w:rFonts w:ascii="Consolas" w:eastAsia="Consolas" w:hAnsi="Consolas"/>
          <w:color w:val="1F1F1F"/>
          <w:sz w:val="19"/>
        </w:rPr>
        <w:t xml:space="preserve">obj.update(50)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DF19D1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50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7CB60A8C" w:rsidR="00CA17AF" w:rsidRDefault="00DF19D1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B)</w:t>
      </w:r>
      <w:r w:rsidR="00D97C17" w:rsidRPr="00D97C17">
        <w:t xml:space="preserve"> </w:t>
      </w:r>
      <w:r w:rsidR="00D97C17">
        <w:t>50</w:t>
      </w:r>
    </w:p>
    <w:p w14:paraId="6EBF92DE" w14:textId="46725226" w:rsidR="00D97C17" w:rsidRDefault="00D97C17">
      <w:pPr>
        <w:autoSpaceDE w:val="0"/>
        <w:autoSpaceDN w:val="0"/>
        <w:spacing w:before="222" w:after="0" w:line="240" w:lineRule="auto"/>
        <w:ind w:left="390"/>
      </w:pPr>
    </w:p>
    <w:p w14:paraId="2AC64D41" w14:textId="77777777" w:rsidR="00D97C17" w:rsidRDefault="00D97C17">
      <w:pPr>
        <w:autoSpaceDE w:val="0"/>
        <w:autoSpaceDN w:val="0"/>
        <w:spacing w:before="222" w:after="0" w:line="240" w:lineRule="auto"/>
        <w:ind w:left="390"/>
      </w:pPr>
    </w:p>
    <w:p w14:paraId="4E8D8885" w14:textId="77777777" w:rsidR="00D97C17" w:rsidRDefault="00DF19D1" w:rsidP="00D97C17">
      <w:pPr>
        <w:autoSpaceDE w:val="0"/>
        <w:autoSpaceDN w:val="0"/>
        <w:spacing w:before="206" w:after="0" w:line="283" w:lineRule="auto"/>
        <w:ind w:left="390" w:right="4752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7. What is the correct way to define a class method?</w:t>
      </w:r>
    </w:p>
    <w:p w14:paraId="3FF0C7AC" w14:textId="77777777" w:rsidR="00D97C17" w:rsidRDefault="00DF19D1" w:rsidP="00D97C17">
      <w:pPr>
        <w:tabs>
          <w:tab w:val="left" w:pos="432"/>
        </w:tabs>
        <w:autoSpaceDE w:val="0"/>
        <w:autoSpaceDN w:val="0"/>
        <w:spacing w:after="0" w:line="298" w:lineRule="auto"/>
        <w:ind w:right="7920"/>
      </w:pPr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Roboto" w:eastAsia="Roboto" w:hAnsi="Roboto"/>
          <w:color w:val="1F1F1F"/>
          <w:sz w:val="24"/>
        </w:rPr>
        <w:t>A)</w:t>
      </w:r>
      <w:r w:rsidR="00D97C17">
        <w:rPr>
          <w:rFonts w:ascii="Roboto" w:eastAsia="Roboto" w:hAnsi="Roboto"/>
          <w:color w:val="1F1F1F"/>
          <w:sz w:val="24"/>
        </w:rPr>
        <w:t xml:space="preserve"> </w:t>
      </w:r>
      <w:proofErr w:type="spellStart"/>
      <w:r w:rsidR="00D97C17">
        <w:rPr>
          <w:rFonts w:ascii="Consolas" w:eastAsia="Consolas" w:hAnsi="Consolas"/>
          <w:color w:val="1F1F1F"/>
          <w:sz w:val="19"/>
        </w:rPr>
        <w:t>def</w:t>
      </w:r>
      <w:proofErr w:type="spellEnd"/>
      <w:r w:rsidR="00D97C17">
        <w:rPr>
          <w:rFonts w:ascii="Consolas" w:eastAsia="Consolas" w:hAnsi="Consolas"/>
          <w:color w:val="1F1F1F"/>
          <w:sz w:val="19"/>
        </w:rPr>
        <w:t xml:space="preserve"> </w:t>
      </w:r>
      <w:proofErr w:type="spellStart"/>
      <w:r w:rsidR="00D97C17">
        <w:rPr>
          <w:rFonts w:ascii="Consolas" w:eastAsia="Consolas" w:hAnsi="Consolas"/>
          <w:color w:val="1F1F1F"/>
          <w:sz w:val="19"/>
        </w:rPr>
        <w:t>my_method</w:t>
      </w:r>
      <w:proofErr w:type="spellEnd"/>
      <w:r w:rsidR="00D97C17">
        <w:rPr>
          <w:rFonts w:ascii="Consolas" w:eastAsia="Consolas" w:hAnsi="Consolas"/>
          <w:color w:val="1F1F1F"/>
          <w:sz w:val="19"/>
        </w:rPr>
        <w:t>(self):</w:t>
      </w:r>
      <w:r w:rsidR="00D97C17">
        <w:br/>
      </w:r>
      <w:r w:rsidR="00D97C17">
        <w:rPr>
          <w:rFonts w:ascii="Consolas" w:eastAsia="Consolas" w:hAnsi="Consolas"/>
          <w:color w:val="1F1F1F"/>
          <w:sz w:val="19"/>
        </w:rPr>
        <w:t xml:space="preserve"> pass</w:t>
      </w:r>
    </w:p>
    <w:p w14:paraId="22C1CD5F" w14:textId="1CC14CFF" w:rsidR="00D97C17" w:rsidRDefault="00D97C17" w:rsidP="00D97C17">
      <w:pPr>
        <w:autoSpaceDE w:val="0"/>
        <w:autoSpaceDN w:val="0"/>
        <w:spacing w:before="504" w:after="0" w:line="240" w:lineRule="auto"/>
      </w:pPr>
      <w:proofErr w:type="gramStart"/>
      <w:r>
        <w:rPr>
          <w:rFonts w:ascii="Roboto" w:eastAsia="Roboto" w:hAnsi="Roboto"/>
          <w:color w:val="1F1F1F"/>
          <w:sz w:val="24"/>
        </w:rPr>
        <w:t>B)</w:t>
      </w:r>
      <w:r>
        <w:rPr>
          <w:rFonts w:ascii="Consolas" w:eastAsia="Consolas" w:hAnsi="Consolas"/>
          <w:color w:val="1F1F1F"/>
          <w:sz w:val="19"/>
        </w:rPr>
        <w:t>@</w:t>
      </w:r>
      <w:proofErr w:type="spellStart"/>
      <w:proofErr w:type="gramEnd"/>
      <w:r>
        <w:rPr>
          <w:rFonts w:ascii="Consolas" w:eastAsia="Consolas" w:hAnsi="Consolas"/>
          <w:color w:val="1F1F1F"/>
          <w:sz w:val="19"/>
        </w:rPr>
        <w:t>classmethod</w:t>
      </w:r>
      <w:proofErr w:type="spellEnd"/>
    </w:p>
    <w:p w14:paraId="7FF078A5" w14:textId="77777777" w:rsidR="00D97C17" w:rsidRDefault="00D97C17" w:rsidP="00D97C17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proofErr w:type="spellStart"/>
      <w:r>
        <w:rPr>
          <w:rFonts w:ascii="Consolas" w:eastAsia="Consolas" w:hAnsi="Consolas"/>
          <w:color w:val="1F1F1F"/>
          <w:sz w:val="19"/>
        </w:rPr>
        <w:t>def</w:t>
      </w:r>
      <w:proofErr w:type="spellEnd"/>
      <w:r>
        <w:rPr>
          <w:rFonts w:ascii="Consolas" w:eastAsia="Consolas" w:hAnsi="Consolas"/>
          <w:color w:val="1F1F1F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1F1F1F"/>
          <w:sz w:val="19"/>
        </w:rPr>
        <w:t>my_method</w:t>
      </w:r>
      <w:proofErr w:type="spellEnd"/>
      <w:r>
        <w:rPr>
          <w:rFonts w:ascii="Consolas" w:eastAsia="Consolas" w:hAnsi="Consolas"/>
          <w:color w:val="1F1F1F"/>
          <w:sz w:val="19"/>
        </w:rPr>
        <w:t>(</w:t>
      </w:r>
      <w:proofErr w:type="spellStart"/>
      <w:r>
        <w:rPr>
          <w:rFonts w:ascii="Consolas" w:eastAsia="Consolas" w:hAnsi="Consolas"/>
          <w:color w:val="1F1F1F"/>
          <w:sz w:val="19"/>
        </w:rPr>
        <w:t>cls</w:t>
      </w:r>
      <w:proofErr w:type="spellEnd"/>
      <w:r>
        <w:rPr>
          <w:rFonts w:ascii="Consolas" w:eastAsia="Consolas" w:hAnsi="Consolas"/>
          <w:color w:val="1F1F1F"/>
          <w:sz w:val="19"/>
        </w:rPr>
        <w:t>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145937BF" w14:textId="0BF86C80" w:rsidR="00D97C17" w:rsidRDefault="00D97C17" w:rsidP="00D97C17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  <w:r>
        <w:rPr>
          <w:rFonts w:ascii="Consolas" w:eastAsia="Consolas" w:hAnsi="Consolas"/>
          <w:color w:val="1F1F1F"/>
          <w:sz w:val="19"/>
        </w:rPr>
        <w:t>@</w:t>
      </w:r>
      <w:proofErr w:type="spellStart"/>
      <w:r>
        <w:rPr>
          <w:rFonts w:ascii="Consolas" w:eastAsia="Consolas" w:hAnsi="Consolas"/>
          <w:color w:val="1F1F1F"/>
          <w:sz w:val="19"/>
        </w:rPr>
        <w:t>staticmethod</w:t>
      </w:r>
      <w:proofErr w:type="spellEnd"/>
    </w:p>
    <w:p w14:paraId="3DBC4ACA" w14:textId="77777777" w:rsidR="00D97C17" w:rsidRDefault="00D97C17" w:rsidP="00D97C17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proofErr w:type="spellStart"/>
      <w:r>
        <w:rPr>
          <w:rFonts w:ascii="Consolas" w:eastAsia="Consolas" w:hAnsi="Consolas"/>
          <w:color w:val="1F1F1F"/>
          <w:sz w:val="19"/>
        </w:rPr>
        <w:t>def</w:t>
      </w:r>
      <w:proofErr w:type="spellEnd"/>
      <w:r>
        <w:rPr>
          <w:rFonts w:ascii="Consolas" w:eastAsia="Consolas" w:hAnsi="Consolas"/>
          <w:color w:val="1F1F1F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1F1F1F"/>
          <w:sz w:val="19"/>
        </w:rPr>
        <w:t>my_method</w:t>
      </w:r>
      <w:proofErr w:type="spellEnd"/>
      <w:r>
        <w:rPr>
          <w:rFonts w:ascii="Consolas" w:eastAsia="Consolas" w:hAnsi="Consolas"/>
          <w:color w:val="1F1F1F"/>
          <w:sz w:val="19"/>
        </w:rPr>
        <w:t>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B8E0E42" w14:textId="77777777" w:rsidR="00D97C17" w:rsidRDefault="00D97C17" w:rsidP="00D97C17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13C5E2E1" w14:textId="77777777" w:rsidR="00D97C17" w:rsidRDefault="00D97C17" w:rsidP="00D97C17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10F6731" w14:textId="2DBDF21B" w:rsidR="00CA17AF" w:rsidRDefault="00D97C17" w:rsidP="00D97C17">
      <w:pPr>
        <w:autoSpaceDE w:val="0"/>
        <w:autoSpaceDN w:val="0"/>
        <w:spacing w:before="206" w:after="0" w:line="283" w:lineRule="auto"/>
        <w:ind w:left="390" w:right="4752"/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B) </w:t>
      </w:r>
      <w:r>
        <w:rPr>
          <w:rStyle w:val="HTMLCode"/>
          <w:rFonts w:eastAsiaTheme="minorEastAsia"/>
        </w:rPr>
        <w:t>@</w:t>
      </w:r>
      <w:proofErr w:type="spellStart"/>
      <w:r>
        <w:rPr>
          <w:rStyle w:val="HTMLCode"/>
          <w:rFonts w:eastAsiaTheme="minorEastAsia"/>
        </w:rPr>
        <w:t>classmethod</w:t>
      </w:r>
      <w:proofErr w:type="spellEnd"/>
      <w:r>
        <w:br/>
      </w:r>
      <w:proofErr w:type="spellStart"/>
      <w:r>
        <w:rPr>
          <w:rStyle w:val="HTMLCode"/>
          <w:rFonts w:eastAsiaTheme="minorEastAsia"/>
        </w:rPr>
        <w:t>def</w:t>
      </w:r>
      <w:proofErr w:type="spell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my_method</w:t>
      </w:r>
      <w:proofErr w:type="spellEnd"/>
      <w:r>
        <w:rPr>
          <w:rStyle w:val="HTMLCode"/>
          <w:rFonts w:eastAsiaTheme="minorEastAsia"/>
        </w:rPr>
        <w:t>(</w:t>
      </w:r>
      <w:proofErr w:type="spellStart"/>
      <w:r>
        <w:rPr>
          <w:rStyle w:val="HTMLCode"/>
          <w:rFonts w:eastAsiaTheme="minorEastAsia"/>
        </w:rPr>
        <w:t>cls</w:t>
      </w:r>
      <w:proofErr w:type="spellEnd"/>
      <w:r>
        <w:rPr>
          <w:rStyle w:val="HTMLCode"/>
          <w:rFonts w:eastAsiaTheme="minorEastAsia"/>
        </w:rPr>
        <w:t>):</w:t>
      </w:r>
    </w:p>
    <w:p w14:paraId="047C8375" w14:textId="77777777" w:rsidR="00CA17AF" w:rsidRDefault="00DF19D1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DF19D1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DF19D1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Compilation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1BFDB468" w:rsidR="00CA17AF" w:rsidRDefault="00DF19D1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</w:t>
      </w:r>
      <w:proofErr w:type="gramStart"/>
      <w:r w:rsidR="00D97C17">
        <w:rPr>
          <w:rFonts w:ascii="Roboto" w:eastAsia="Roboto" w:hAnsi="Roboto"/>
          <w:b/>
          <w:color w:val="1F1F1F"/>
          <w:sz w:val="24"/>
        </w:rPr>
        <w:t>C)Compilation</w:t>
      </w:r>
      <w:proofErr w:type="gramEnd"/>
    </w:p>
    <w:p w14:paraId="316D513B" w14:textId="77777777" w:rsidR="00CA17AF" w:rsidRDefault="00DF19D1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49D21BF3" w14:textId="77777777" w:rsidR="00CA17AF" w:rsidRDefault="00DF19D1">
      <w:pPr>
        <w:autoSpaceDE w:val="0"/>
        <w:autoSpaceDN w:val="0"/>
        <w:spacing w:before="86" w:after="0" w:line="298" w:lineRule="auto"/>
        <w:ind w:right="288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Roboto" w:eastAsia="Roboto" w:hAnsi="Roboto"/>
          <w:color w:val="1F1F1F"/>
          <w:sz w:val="24"/>
        </w:rPr>
        <w:t>Defining multiple methods with the same name but different arguments in the same class. B) A child class providing a specific implementation of a method that is already defined in its parent class.</w:t>
      </w:r>
    </w:p>
    <w:p w14:paraId="1C87191D" w14:textId="77777777" w:rsidR="00CA17AF" w:rsidRDefault="00DF19D1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DF19D1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 xml:space="preserve">D) None of the </w:t>
      </w:r>
      <w:r>
        <w:rPr>
          <w:rFonts w:ascii="Roboto" w:eastAsia="Roboto" w:hAnsi="Roboto"/>
          <w:color w:val="1F1F1F"/>
          <w:sz w:val="24"/>
        </w:rPr>
        <w:t>above.</w:t>
      </w:r>
    </w:p>
    <w:p w14:paraId="4462CCAE" w14:textId="2A4D1441" w:rsidR="00CA17AF" w:rsidRDefault="00DF19D1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</w:t>
      </w:r>
      <w:r w:rsidR="00D97C17">
        <w:t>B) A child class providing a specific implementation of a method that is already defined in its parent class.</w:t>
      </w:r>
    </w:p>
    <w:p w14:paraId="1D531B69" w14:textId="7777777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DF19D1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r>
        <w:rPr>
          <w:rFonts w:ascii="Consolas" w:eastAsia="Consolas" w:hAnsi="Consolas"/>
          <w:color w:val="1F1F1F"/>
          <w:sz w:val="19"/>
        </w:rPr>
        <w:t>class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DF19D1">
      <w:pPr>
        <w:autoSpaceDE w:val="0"/>
        <w:autoSpaceDN w:val="0"/>
        <w:spacing w:before="45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class Child(Parent):</w:t>
      </w:r>
    </w:p>
    <w:p w14:paraId="019E5289" w14:textId="77777777" w:rsidR="00CA17AF" w:rsidRDefault="00DF19D1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def show(self):</w:t>
      </w:r>
    </w:p>
    <w:p w14:paraId="31D10AB7" w14:textId="28DAFD6D" w:rsidR="00CA17AF" w:rsidRDefault="00CA17AF"/>
    <w:p w14:paraId="4B9F670D" w14:textId="77777777" w:rsidR="00D97C17" w:rsidRDefault="00D97C17" w:rsidP="00D97C17">
      <w:pPr>
        <w:autoSpaceDE w:val="0"/>
        <w:autoSpaceDN w:val="0"/>
        <w:spacing w:after="0" w:line="238" w:lineRule="auto"/>
        <w:ind w:left="848"/>
      </w:pP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"Child class")</w:t>
      </w:r>
    </w:p>
    <w:p w14:paraId="3D413E75" w14:textId="77777777" w:rsidR="00D97C17" w:rsidRDefault="00D97C17" w:rsidP="00D97C17">
      <w:pPr>
        <w:autoSpaceDE w:val="0"/>
        <w:autoSpaceDN w:val="0"/>
        <w:spacing w:before="454" w:after="0" w:line="300" w:lineRule="auto"/>
        <w:ind w:left="120" w:right="8640"/>
      </w:pPr>
      <w:proofErr w:type="spellStart"/>
      <w:r>
        <w:rPr>
          <w:rFonts w:ascii="Consolas" w:eastAsia="Consolas" w:hAnsi="Consolas"/>
          <w:color w:val="1F1F1F"/>
          <w:sz w:val="19"/>
        </w:rPr>
        <w:t>obj</w:t>
      </w:r>
      <w:proofErr w:type="spellEnd"/>
      <w:r>
        <w:rPr>
          <w:rFonts w:ascii="Consolas" w:eastAsia="Consolas" w:hAnsi="Consolas"/>
          <w:color w:val="1F1F1F"/>
          <w:sz w:val="19"/>
        </w:rPr>
        <w:t xml:space="preserve"> = Child() </w:t>
      </w:r>
      <w:r>
        <w:br/>
      </w:r>
      <w:proofErr w:type="spellStart"/>
      <w:r>
        <w:rPr>
          <w:rFonts w:ascii="Consolas" w:eastAsia="Consolas" w:hAnsi="Consolas"/>
          <w:color w:val="1F1F1F"/>
          <w:sz w:val="19"/>
        </w:rPr>
        <w:t>obj.show</w:t>
      </w:r>
      <w:proofErr w:type="spellEnd"/>
      <w:r>
        <w:rPr>
          <w:rFonts w:ascii="Consolas" w:eastAsia="Consolas" w:hAnsi="Consolas"/>
          <w:color w:val="1F1F1F"/>
          <w:sz w:val="19"/>
        </w:rPr>
        <w:t>()</w:t>
      </w:r>
    </w:p>
    <w:p w14:paraId="0B05D517" w14:textId="77777777" w:rsidR="00D97C17" w:rsidRDefault="00D97C17" w:rsidP="00D97C17">
      <w:pPr>
        <w:autoSpaceDE w:val="0"/>
        <w:autoSpaceDN w:val="0"/>
        <w:spacing w:before="504" w:after="0" w:line="298" w:lineRule="auto"/>
        <w:ind w:right="8496"/>
      </w:pPr>
      <w:r>
        <w:rPr>
          <w:rFonts w:ascii="Roboto" w:eastAsia="Roboto" w:hAnsi="Roboto"/>
          <w:color w:val="1F1F1F"/>
          <w:sz w:val="24"/>
        </w:rPr>
        <w:t xml:space="preserve">A) Parent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79CC8AE0" w14:textId="77777777" w:rsidR="00D97C17" w:rsidRDefault="00D97C17" w:rsidP="00D97C17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4390C72" w14:textId="70CB54F8" w:rsidR="00D97C17" w:rsidRDefault="00D97C17">
      <w:pPr>
        <w:sectPr w:rsidR="00D97C17">
          <w:pgSz w:w="11899" w:h="16838"/>
          <w:pgMar w:top="402" w:right="700" w:bottom="370" w:left="960" w:header="720" w:footer="720" w:gutter="0"/>
          <w:cols w:space="720"/>
          <w:docGrid w:linePitch="360"/>
        </w:sectPr>
      </w:pPr>
      <w:r>
        <w:t>B)</w:t>
      </w:r>
      <w:r w:rsidRPr="00D97C17">
        <w:t xml:space="preserve"> </w:t>
      </w:r>
      <w:r>
        <w:t xml:space="preserve">Child </w:t>
      </w:r>
      <w:r>
        <w:rPr>
          <w:rStyle w:val="hljs-keyword"/>
        </w:rPr>
        <w:t>class</w:t>
      </w: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33D20AAE" w14:textId="6F519C02" w:rsidR="00CA17AF" w:rsidRDefault="00DF19D1" w:rsidP="00D97C17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</w:t>
      </w:r>
    </w:p>
    <w:p w14:paraId="1BF081B7" w14:textId="77777777" w:rsidR="00CA17AF" w:rsidRDefault="00DF19D1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DF19D1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DF19D1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DF19D1">
      <w:pPr>
        <w:autoSpaceDE w:val="0"/>
        <w:autoSpaceDN w:val="0"/>
        <w:spacing w:before="19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DF19D1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DF19D1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772B4539" w14:textId="77777777" w:rsidR="00CA17AF" w:rsidRDefault="00DF19D1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>D) A function that automatically executes before the main program</w:t>
      </w:r>
    </w:p>
    <w:p w14:paraId="520B8788" w14:textId="44547155" w:rsidR="00CA17AF" w:rsidRDefault="00DF19D1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97C17">
        <w:rPr>
          <w:rFonts w:ascii="Roboto" w:eastAsia="Roboto" w:hAnsi="Roboto"/>
          <w:b/>
          <w:color w:val="1F1F1F"/>
          <w:sz w:val="24"/>
        </w:rPr>
        <w:t xml:space="preserve"> </w:t>
      </w:r>
      <w:r w:rsidR="00D97C17">
        <w:t>A) A function that modifies another function’s behavior without changing its code</w:t>
      </w:r>
    </w:p>
    <w:p w14:paraId="1F5B4580" w14:textId="7777777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</w:t>
      </w:r>
      <w:r>
        <w:rPr>
          <w:rFonts w:ascii="Roboto" w:eastAsia="Roboto" w:hAnsi="Roboto"/>
          <w:b/>
          <w:color w:val="1F1F1F"/>
          <w:sz w:val="24"/>
        </w:rPr>
        <w:t>e output of the following code?</w:t>
      </w:r>
    </w:p>
    <w:p w14:paraId="0B85F1DB" w14:textId="77777777" w:rsidR="00CA17AF" w:rsidRDefault="00DF19D1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r>
        <w:rPr>
          <w:rFonts w:ascii="Consolas" w:eastAsia="Consolas" w:hAnsi="Consolas"/>
          <w:color w:val="1F1F1F"/>
          <w:sz w:val="19"/>
        </w:rPr>
        <w:t>def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DF19D1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>def greet():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DF19D1">
      <w:pPr>
        <w:autoSpaceDE w:val="0"/>
        <w:autoSpaceDN w:val="0"/>
        <w:spacing w:before="454" w:after="0" w:line="240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greet(</w:t>
      </w:r>
      <w:proofErr w:type="gramEnd"/>
      <w:r>
        <w:rPr>
          <w:rFonts w:ascii="Consolas" w:eastAsia="Consolas" w:hAnsi="Consolas"/>
          <w:color w:val="1F1F1F"/>
          <w:sz w:val="19"/>
        </w:rPr>
        <w:t>)</w:t>
      </w:r>
    </w:p>
    <w:p w14:paraId="00339772" w14:textId="77777777" w:rsidR="00CA17AF" w:rsidRDefault="00DF19D1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Error due to </w:t>
      </w:r>
      <w:r>
        <w:rPr>
          <w:rFonts w:ascii="Roboto" w:eastAsia="Roboto" w:hAnsi="Roboto"/>
          <w:color w:val="1F1F1F"/>
          <w:sz w:val="24"/>
        </w:rPr>
        <w:t>incorrect decorator syntax</w:t>
      </w:r>
    </w:p>
    <w:p w14:paraId="5645A457" w14:textId="7CCD563B" w:rsidR="00CA17AF" w:rsidRDefault="00CA17AF"/>
    <w:p w14:paraId="6CBE1908" w14:textId="77777777" w:rsidR="00D20AC8" w:rsidRDefault="00D20AC8" w:rsidP="00D20AC8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</w:t>
      </w:r>
      <w:proofErr w:type="gramStart"/>
      <w:r>
        <w:rPr>
          <w:rFonts w:ascii="Consolas" w:eastAsia="Consolas" w:hAnsi="Consolas"/>
          <w:color w:val="1F1F1F"/>
          <w:w w:val="98"/>
        </w:rPr>
        <w:t>"</w:t>
      </w:r>
      <w:r>
        <w:rPr>
          <w:rFonts w:ascii="Roboto" w:eastAsia="Roboto" w:hAnsi="Roboto"/>
          <w:color w:val="1F1F1F"/>
          <w:sz w:val="24"/>
        </w:rPr>
        <w:t xml:space="preserve"> ,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53D32617" w14:textId="77777777" w:rsidR="00D20AC8" w:rsidRDefault="00D20AC8" w:rsidP="00D20AC8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Answer: C) </w:t>
      </w:r>
      <w:r>
        <w:rPr>
          <w:rFonts w:ascii="Roboto" w:eastAsia="Roboto" w:hAnsi="Roboto"/>
          <w:color w:val="1F1F1F"/>
          <w:sz w:val="24"/>
        </w:rPr>
        <w:t xml:space="preserve">Prints </w:t>
      </w:r>
      <w:r>
        <w:rPr>
          <w:rFonts w:ascii="Consolas" w:eastAsia="Consolas" w:hAnsi="Consolas"/>
          <w:color w:val="1F1F1F"/>
          <w:w w:val="98"/>
        </w:rPr>
        <w:t>"Before function call</w:t>
      </w:r>
      <w:proofErr w:type="gramStart"/>
      <w:r>
        <w:rPr>
          <w:rFonts w:ascii="Consolas" w:eastAsia="Consolas" w:hAnsi="Consolas"/>
          <w:color w:val="1F1F1F"/>
          <w:w w:val="98"/>
        </w:rPr>
        <w:t>"</w:t>
      </w:r>
      <w:r>
        <w:rPr>
          <w:rFonts w:ascii="Roboto" w:eastAsia="Roboto" w:hAnsi="Roboto"/>
          <w:color w:val="1F1F1F"/>
          <w:sz w:val="24"/>
        </w:rPr>
        <w:t xml:space="preserve"> ,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>"After function call"</w:t>
      </w:r>
    </w:p>
    <w:p w14:paraId="6C7201DB" w14:textId="77777777" w:rsidR="00D20AC8" w:rsidRDefault="00D20AC8">
      <w:pPr>
        <w:sectPr w:rsidR="00D20AC8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3F344F0F" w14:textId="7777777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DF19D1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>
        <w:rPr>
          <w:rFonts w:ascii="Roboto" w:eastAsia="Roboto" w:hAnsi="Roboto"/>
          <w:color w:val="1F1F1F"/>
          <w:sz w:val="24"/>
        </w:rPr>
        <w:t>D) Both B a</w:t>
      </w:r>
      <w:r>
        <w:rPr>
          <w:rFonts w:ascii="Roboto" w:eastAsia="Roboto" w:hAnsi="Roboto"/>
          <w:color w:val="1F1F1F"/>
          <w:sz w:val="24"/>
        </w:rPr>
        <w:t>nd C</w:t>
      </w:r>
    </w:p>
    <w:p w14:paraId="5E5B5149" w14:textId="4243B33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 w:rsidRPr="00D20AC8">
        <w:t xml:space="preserve"> </w:t>
      </w:r>
      <w:r w:rsidR="00D20AC8">
        <w:t>D) Both B and C</w:t>
      </w:r>
    </w:p>
    <w:p w14:paraId="704A36AE" w14:textId="77777777" w:rsidR="00CA17AF" w:rsidRDefault="00DF19D1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DF19D1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DF19D1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DF19D1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DF19D1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yield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DF19D1">
      <w:pPr>
        <w:autoSpaceDE w:val="0"/>
        <w:autoSpaceDN w:val="0"/>
        <w:spacing w:before="454"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 xml:space="preserve">gen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DF19D1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print(next(gen))</w:t>
      </w:r>
    </w:p>
    <w:p w14:paraId="05F54A8E" w14:textId="77777777" w:rsidR="00CA17AF" w:rsidRDefault="00DF19D1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2 3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430FE6E6" w:rsidR="00CA17AF" w:rsidRDefault="00DF19D1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>A) 1 2</w:t>
      </w:r>
    </w:p>
    <w:p w14:paraId="7D83793D" w14:textId="7777777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37CF1850" w14:textId="77777777" w:rsidR="00CA17AF" w:rsidRDefault="00DF19D1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saves the function state and continues B)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1DDF409E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 xml:space="preserve">A) </w:t>
      </w:r>
      <w:r w:rsidR="00D20AC8">
        <w:rPr>
          <w:rStyle w:val="HTMLCode"/>
          <w:rFonts w:eastAsiaTheme="minorEastAsia"/>
        </w:rPr>
        <w:t>return</w:t>
      </w:r>
      <w:r w:rsidR="00D20AC8">
        <w:t xml:space="preserve"> sends back a value and exits, while </w:t>
      </w:r>
      <w:r w:rsidR="00D20AC8">
        <w:rPr>
          <w:rStyle w:val="HTMLCode"/>
          <w:rFonts w:eastAsiaTheme="minorEastAsia"/>
        </w:rPr>
        <w:t>yield</w:t>
      </w:r>
      <w:r w:rsidR="00D20AC8">
        <w:t xml:space="preserve"> saves the function state and continues</w:t>
      </w:r>
    </w:p>
    <w:p w14:paraId="42B5354B" w14:textId="77777777" w:rsidR="00CA17AF" w:rsidRDefault="00DF19D1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next(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DF19D1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 raises a </w:t>
      </w:r>
      <w:r>
        <w:rPr>
          <w:rFonts w:ascii="Consolas" w:eastAsia="Consolas" w:hAnsi="Consolas"/>
          <w:color w:val="1F1F1F"/>
          <w:w w:val="98"/>
        </w:rPr>
        <w:t>StopIteration</w:t>
      </w:r>
      <w:r>
        <w:rPr>
          <w:rFonts w:ascii="Roboto" w:eastAsia="Roboto" w:hAnsi="Roboto"/>
          <w:color w:val="1F1F1F"/>
          <w:sz w:val="24"/>
        </w:rPr>
        <w:t xml:space="preserve">  exception </w:t>
      </w:r>
      <w:r>
        <w:br/>
      </w:r>
      <w:r>
        <w:rPr>
          <w:rFonts w:ascii="Roboto" w:eastAsia="Roboto" w:hAnsi="Roboto"/>
          <w:color w:val="1F1F1F"/>
          <w:sz w:val="24"/>
        </w:rPr>
        <w:t>C) I</w:t>
      </w:r>
      <w:r>
        <w:rPr>
          <w:rFonts w:ascii="Roboto" w:eastAsia="Roboto" w:hAnsi="Roboto"/>
          <w:color w:val="1F1F1F"/>
          <w:sz w:val="24"/>
        </w:rPr>
        <w:t xml:space="preserve">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BA33DE" w:rsidR="00CA17AF" w:rsidRDefault="00CA17AF"/>
    <w:p w14:paraId="6065CB13" w14:textId="77777777" w:rsidR="00D20AC8" w:rsidRPr="00D20AC8" w:rsidRDefault="00D20AC8" w:rsidP="00D20AC8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D20AC8">
        <w:t xml:space="preserve"> </w:t>
      </w:r>
      <w:r>
        <w:t xml:space="preserve">B) It raises a </w:t>
      </w:r>
      <w:proofErr w:type="spellStart"/>
      <w:r>
        <w:rPr>
          <w:rStyle w:val="HTMLCode"/>
          <w:rFonts w:eastAsiaTheme="minorEastAsia"/>
        </w:rPr>
        <w:t>StopIteration</w:t>
      </w:r>
      <w:proofErr w:type="spellEnd"/>
      <w:r>
        <w:t xml:space="preserve"> exception</w:t>
      </w:r>
    </w:p>
    <w:p w14:paraId="3D64D5AB" w14:textId="77777777" w:rsidR="00D20AC8" w:rsidRDefault="00D20AC8">
      <w:pPr>
        <w:sectPr w:rsidR="00D20AC8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4A7A4044" w14:textId="77777777" w:rsidR="00CA17AF" w:rsidRDefault="00DF19D1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DF19D1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DF19D1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DF19D1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6EE8FA01" w:rsidR="00CA17AF" w:rsidRDefault="00DF19D1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 xml:space="preserve">B) </w:t>
      </w:r>
      <w:r w:rsidR="00D20AC8">
        <w:rPr>
          <w:rStyle w:val="HTMLCode"/>
          <w:rFonts w:eastAsiaTheme="minorEastAsia"/>
        </w:rPr>
        <w:t>__</w:t>
      </w:r>
      <w:proofErr w:type="spellStart"/>
      <w:r w:rsidR="00D20AC8">
        <w:rPr>
          <w:rStyle w:val="HTMLCode"/>
          <w:rFonts w:eastAsiaTheme="minorEastAsia"/>
        </w:rPr>
        <w:t>iter</w:t>
      </w:r>
      <w:proofErr w:type="spellEnd"/>
      <w:r w:rsidR="00D20AC8">
        <w:rPr>
          <w:rStyle w:val="HTMLCode"/>
          <w:rFonts w:eastAsiaTheme="minorEastAsia"/>
        </w:rPr>
        <w:t>_</w:t>
      </w:r>
      <w:proofErr w:type="gramStart"/>
      <w:r w:rsidR="00D20AC8">
        <w:rPr>
          <w:rStyle w:val="HTMLCode"/>
          <w:rFonts w:eastAsiaTheme="minorEastAsia"/>
        </w:rPr>
        <w:t>_(</w:t>
      </w:r>
      <w:proofErr w:type="gramEnd"/>
      <w:r w:rsidR="00D20AC8">
        <w:rPr>
          <w:rStyle w:val="HTMLCode"/>
          <w:rFonts w:eastAsiaTheme="minorEastAsia"/>
        </w:rPr>
        <w:t>)</w:t>
      </w:r>
      <w:r w:rsidR="00D20AC8">
        <w:t xml:space="preserve"> and </w:t>
      </w:r>
      <w:r w:rsidR="00D20AC8">
        <w:rPr>
          <w:rStyle w:val="HTMLCode"/>
          <w:rFonts w:eastAsiaTheme="minorEastAsia"/>
        </w:rPr>
        <w:t>__next__()</w:t>
      </w:r>
    </w:p>
    <w:p w14:paraId="3FDBB5B7" w14:textId="77777777" w:rsidR="00CA17AF" w:rsidRDefault="00DF19D1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DF19D1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DF19D1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iter(my_list)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DF19D1">
      <w:pPr>
        <w:autoSpaceDE w:val="0"/>
        <w:autoSpaceDN w:val="0"/>
        <w:spacing w:before="12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08E364D0" w14:textId="77777777" w:rsidR="00CA17AF" w:rsidRDefault="00DF19D1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2DBE13B7" w:rsidR="00CA17AF" w:rsidRDefault="00DF19D1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 xml:space="preserve">A) </w:t>
      </w:r>
      <w:r w:rsidR="00D20AC8">
        <w:rPr>
          <w:rStyle w:val="HTMLCode"/>
          <w:rFonts w:eastAsiaTheme="minorEastAsia"/>
        </w:rPr>
        <w:t>1 2</w:t>
      </w:r>
    </w:p>
    <w:p w14:paraId="760E05F0" w14:textId="77777777" w:rsidR="00CA17AF" w:rsidRDefault="00DF19D1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9. How can you manually </w:t>
      </w:r>
      <w:r>
        <w:rPr>
          <w:rFonts w:ascii="Roboto" w:eastAsia="Roboto" w:hAnsi="Roboto"/>
          <w:b/>
          <w:color w:val="1F1F1F"/>
          <w:sz w:val="24"/>
        </w:rPr>
        <w:t>iterate over an iterator in Python?</w:t>
      </w:r>
    </w:p>
    <w:p w14:paraId="1306BE34" w14:textId="77777777" w:rsidR="00CA17AF" w:rsidRDefault="00DF19D1">
      <w:pPr>
        <w:autoSpaceDE w:val="0"/>
        <w:autoSpaceDN w:val="0"/>
        <w:spacing w:before="86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Using a </w:t>
      </w:r>
      <w:r>
        <w:rPr>
          <w:rFonts w:ascii="Consolas" w:eastAsia="Consolas" w:hAnsi="Consolas"/>
          <w:color w:val="1F1F1F"/>
          <w:w w:val="98"/>
        </w:rPr>
        <w:t>for</w:t>
      </w:r>
      <w:r>
        <w:rPr>
          <w:rFonts w:ascii="Roboto" w:eastAsia="Roboto" w:hAnsi="Roboto"/>
          <w:color w:val="1F1F1F"/>
          <w:sz w:val="24"/>
        </w:rPr>
        <w:t xml:space="preserve">  loop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0CBAC21C" w:rsidR="00CA17AF" w:rsidRDefault="00DF19D1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 w:rsidRPr="00D20AC8">
        <w:t xml:space="preserve"> </w:t>
      </w:r>
      <w:r w:rsidR="00D20AC8">
        <w:t>D) All of the above</w:t>
      </w:r>
    </w:p>
    <w:p w14:paraId="29505622" w14:textId="77777777" w:rsidR="00CA17AF" w:rsidRDefault="00DF19D1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DF19D1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DF19D1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DF19D1">
      <w:pPr>
        <w:autoSpaceDE w:val="0"/>
        <w:autoSpaceDN w:val="0"/>
        <w:spacing w:before="100" w:after="0" w:line="300" w:lineRule="auto"/>
        <w:ind w:right="2304"/>
      </w:pPr>
      <w:r>
        <w:rPr>
          <w:rFonts w:ascii="Roboto" w:eastAsia="Roboto" w:hAnsi="Roboto"/>
          <w:color w:val="1F1F1F"/>
          <w:sz w:val="24"/>
        </w:rPr>
        <w:t>A) Generato</w:t>
      </w:r>
      <w:r>
        <w:rPr>
          <w:rFonts w:ascii="Roboto" w:eastAsia="Roboto" w:hAnsi="Roboto"/>
          <w:color w:val="1F1F1F"/>
          <w:sz w:val="24"/>
        </w:rPr>
        <w:t xml:space="preserve">rs use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, while iterators use </w:t>
      </w:r>
      <w:r>
        <w:rPr>
          <w:rFonts w:ascii="Consolas" w:eastAsia="Consolas" w:hAnsi="Consolas"/>
          <w:color w:val="1F1F1F"/>
          <w:w w:val="98"/>
        </w:rPr>
        <w:t xml:space="preserve">return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1B37606D" w:rsidR="00CA17AF" w:rsidRDefault="00DF19D1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>D) All of the above</w:t>
      </w:r>
    </w:p>
    <w:p w14:paraId="52193C17" w14:textId="77777777" w:rsidR="00CA17AF" w:rsidRDefault="00DF19D1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DF19D1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>def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DF19D1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yield 20</w:t>
      </w:r>
    </w:p>
    <w:p w14:paraId="4FA7C90D" w14:textId="77777777" w:rsidR="00CA17AF" w:rsidRDefault="00DF19D1">
      <w:pPr>
        <w:autoSpaceDE w:val="0"/>
        <w:autoSpaceDN w:val="0"/>
        <w:spacing w:before="454" w:after="0" w:line="298" w:lineRule="auto"/>
        <w:ind w:left="120" w:right="7632"/>
      </w:pPr>
      <w:r>
        <w:rPr>
          <w:rFonts w:ascii="Consolas" w:eastAsia="Consolas" w:hAnsi="Consolas"/>
          <w:color w:val="1F1F1F"/>
          <w:sz w:val="19"/>
        </w:rPr>
        <w:t xml:space="preserve">gen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DF19D1">
      <w:pPr>
        <w:autoSpaceDE w:val="0"/>
        <w:autoSpaceDN w:val="0"/>
        <w:spacing w:before="490" w:after="0" w:line="300" w:lineRule="auto"/>
        <w:ind w:right="921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D26EDCB" w14:textId="05F1BE8F" w:rsidR="00D20AC8" w:rsidRDefault="00DF19D1" w:rsidP="00D20AC8">
      <w:pPr>
        <w:pStyle w:val="NormalWeb"/>
      </w:pPr>
      <w:r>
        <w:rPr>
          <w:rFonts w:ascii="Roboto" w:eastAsia="Roboto" w:hAnsi="Roboto"/>
          <w:b/>
          <w:color w:val="1F1F1F"/>
        </w:rPr>
        <w:t>Answer:</w:t>
      </w:r>
      <w:r w:rsidR="00D20AC8">
        <w:rPr>
          <w:rFonts w:ascii="Roboto" w:eastAsia="Roboto" w:hAnsi="Roboto"/>
          <w:b/>
          <w:color w:val="1F1F1F"/>
        </w:rPr>
        <w:t xml:space="preserve"> A) True</w:t>
      </w:r>
    </w:p>
    <w:p w14:paraId="0311B14F" w14:textId="7AA10DC8" w:rsidR="00CA17AF" w:rsidRDefault="00CA17AF">
      <w:pPr>
        <w:autoSpaceDE w:val="0"/>
        <w:autoSpaceDN w:val="0"/>
        <w:spacing w:before="220" w:after="0" w:line="240" w:lineRule="auto"/>
      </w:pPr>
    </w:p>
    <w:p w14:paraId="58CBC797" w14:textId="77777777" w:rsidR="00CA17AF" w:rsidRDefault="00DF19D1">
      <w:pPr>
        <w:autoSpaceDE w:val="0"/>
        <w:autoSpaceDN w:val="0"/>
        <w:spacing w:before="208" w:after="0" w:line="305" w:lineRule="auto"/>
        <w:ind w:right="2304"/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generators?** 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generators and iterators implement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42F0BA81" w:rsidR="00CA17AF" w:rsidRDefault="00DF19D1" w:rsidP="00D20AC8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rPr>
          <w:rStyle w:val="Strong"/>
        </w:rPr>
        <w:t>B) Iterators can be reset to the beginning</w:t>
      </w:r>
    </w:p>
    <w:p w14:paraId="5E19C5F3" w14:textId="77777777" w:rsidR="00CA17AF" w:rsidRDefault="00DF19D1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DF19D1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DF19D1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 xml:space="preserve">Docstrings, Error Handling, File </w:t>
      </w:r>
      <w:r>
        <w:rPr>
          <w:rFonts w:ascii="Roboto" w:eastAsia="Roboto" w:hAnsi="Roboto"/>
          <w:b/>
          <w:color w:val="1F1F1F"/>
          <w:sz w:val="27"/>
        </w:rPr>
        <w:t>Handling, and Modularization</w:t>
      </w:r>
    </w:p>
    <w:p w14:paraId="131B0761" w14:textId="77777777" w:rsidR="00CA17AF" w:rsidRDefault="00DF19D1">
      <w:pPr>
        <w:autoSpaceDE w:val="0"/>
        <w:autoSpaceDN w:val="0"/>
        <w:spacing w:before="18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DF19D1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DF19D1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53D7C932" w14:textId="77777777" w:rsidR="00CA17AF" w:rsidRDefault="00DF19D1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document the purpose and usage of a function, class, or module 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>D) To execu</w:t>
      </w:r>
      <w:r>
        <w:rPr>
          <w:rFonts w:ascii="Roboto" w:eastAsia="Roboto" w:hAnsi="Roboto"/>
          <w:color w:val="1F1F1F"/>
          <w:sz w:val="24"/>
        </w:rPr>
        <w:t>te code inside a string</w:t>
      </w:r>
    </w:p>
    <w:p w14:paraId="184E5A29" w14:textId="52C7BD59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>B) To document the purpose and usage of a function, class, or module</w:t>
      </w:r>
    </w:p>
    <w:p w14:paraId="10E585F4" w14:textId="77777777" w:rsidR="00CA17AF" w:rsidRDefault="00DF19D1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1A91F3F9" w:rsidR="00CA17AF" w:rsidRDefault="00DF19D1">
      <w:pPr>
        <w:autoSpaceDE w:val="0"/>
        <w:autoSpaceDN w:val="0"/>
        <w:spacing w:before="102" w:after="0" w:line="300" w:lineRule="auto"/>
        <w:ind w:right="705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function_name.doc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545EF264" w14:textId="18F09F3B" w:rsidR="00D20AC8" w:rsidRDefault="00D20AC8" w:rsidP="00D20AC8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>
        <w:rPr>
          <w:rFonts w:ascii="Roboto" w:eastAsia="Roboto" w:hAnsi="Roboto"/>
          <w:b/>
          <w:color w:val="1F1F1F"/>
          <w:sz w:val="24"/>
        </w:rPr>
        <w:t xml:space="preserve"> </w:t>
      </w:r>
      <w:r>
        <w:t xml:space="preserve">B) </w:t>
      </w:r>
      <w:proofErr w:type="spellStart"/>
      <w:r>
        <w:rPr>
          <w:rStyle w:val="HTMLCode"/>
          <w:rFonts w:eastAsiaTheme="minorEastAsia"/>
        </w:rPr>
        <w:t>function_</w:t>
      </w:r>
      <w:proofErr w:type="gramStart"/>
      <w:r>
        <w:rPr>
          <w:rStyle w:val="HTMLCode"/>
          <w:rFonts w:eastAsiaTheme="minorEastAsia"/>
        </w:rPr>
        <w:t>name._</w:t>
      </w:r>
      <w:proofErr w:type="gramEnd"/>
      <w:r>
        <w:rPr>
          <w:rStyle w:val="HTMLCode"/>
          <w:rFonts w:eastAsiaTheme="minorEastAsia"/>
        </w:rPr>
        <w:t>_doc</w:t>
      </w:r>
      <w:proofErr w:type="spellEnd"/>
      <w:r>
        <w:rPr>
          <w:rStyle w:val="HTMLCode"/>
          <w:rFonts w:eastAsiaTheme="minorEastAsia"/>
        </w:rPr>
        <w:t>__</w:t>
      </w:r>
    </w:p>
    <w:p w14:paraId="6C49556C" w14:textId="77777777" w:rsidR="00D20AC8" w:rsidRDefault="00D20AC8">
      <w:pPr>
        <w:autoSpaceDE w:val="0"/>
        <w:autoSpaceDN w:val="0"/>
        <w:spacing w:before="102" w:after="0" w:line="300" w:lineRule="auto"/>
        <w:ind w:right="7056"/>
      </w:pPr>
    </w:p>
    <w:p w14:paraId="3C79AB7E" w14:textId="77777777" w:rsidR="00CA17AF" w:rsidRDefault="00DF19D1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DF19D1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DF19D1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3. What </w:t>
      </w:r>
      <w:r>
        <w:rPr>
          <w:rFonts w:ascii="Roboto" w:eastAsia="Roboto" w:hAnsi="Roboto"/>
          <w:b/>
          <w:color w:val="1F1F1F"/>
          <w:sz w:val="24"/>
        </w:rPr>
        <w:t>will be the output of the following code?</w:t>
      </w:r>
    </w:p>
    <w:p w14:paraId="39C4FC19" w14:textId="77777777" w:rsidR="00CA17AF" w:rsidRDefault="00DF19D1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>try: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DF19D1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</w:t>
      </w:r>
      <w:proofErr w:type="gramStart"/>
      <w:r>
        <w:rPr>
          <w:rFonts w:ascii="Consolas" w:eastAsia="Consolas" w:hAnsi="Consolas"/>
          <w:color w:val="1F1F1F"/>
          <w:sz w:val="19"/>
        </w:rPr>
        <w:t>print(</w:t>
      </w:r>
      <w:proofErr w:type="gramEnd"/>
      <w:r>
        <w:rPr>
          <w:rFonts w:ascii="Consolas" w:eastAsia="Consolas" w:hAnsi="Consolas"/>
          <w:color w:val="1F1F1F"/>
          <w:sz w:val="19"/>
        </w:rPr>
        <w:t>"Cannot divide by zero!")</w:t>
      </w:r>
    </w:p>
    <w:p w14:paraId="35B3B571" w14:textId="77777777" w:rsidR="00CA17AF" w:rsidRDefault="00DF19D1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>
        <w:rPr>
          <w:rFonts w:ascii="Roboto" w:eastAsia="Roboto" w:hAnsi="Roboto"/>
          <w:color w:val="1F1F1F"/>
          <w:sz w:val="24"/>
        </w:rPr>
        <w:t>C) Cannot divide by zero!</w:t>
      </w:r>
    </w:p>
    <w:p w14:paraId="4A44725D" w14:textId="77777777" w:rsidR="00CA17AF" w:rsidRDefault="00DF19D1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64D734C1" w14:textId="3BDB8404" w:rsidR="00D20AC8" w:rsidRPr="00D20AC8" w:rsidRDefault="00DF19D1" w:rsidP="00D20AC8">
      <w:pPr>
        <w:autoSpaceDE w:val="0"/>
        <w:autoSpaceDN w:val="0"/>
        <w:spacing w:before="488" w:after="0" w:line="293" w:lineRule="auto"/>
        <w:ind w:right="748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 </w:t>
      </w:r>
      <w:r w:rsidR="00D20AC8">
        <w:rPr>
          <w:rFonts w:ascii="Roboto" w:eastAsia="Roboto" w:hAnsi="Roboto"/>
          <w:color w:val="1F1F1F"/>
          <w:sz w:val="24"/>
        </w:rPr>
        <w:t xml:space="preserve">C) Cannot </w:t>
      </w:r>
      <w:proofErr w:type="gramStart"/>
      <w:r w:rsidR="00D20AC8">
        <w:rPr>
          <w:rFonts w:ascii="Roboto" w:eastAsia="Roboto" w:hAnsi="Roboto"/>
          <w:color w:val="1F1F1F"/>
          <w:sz w:val="24"/>
        </w:rPr>
        <w:t xml:space="preserve">divide  </w:t>
      </w:r>
      <w:r w:rsidR="00D20AC8">
        <w:rPr>
          <w:rFonts w:ascii="Roboto" w:eastAsia="Roboto" w:hAnsi="Roboto"/>
          <w:color w:val="1F1F1F"/>
          <w:sz w:val="24"/>
        </w:rPr>
        <w:t>by</w:t>
      </w:r>
      <w:proofErr w:type="gramEnd"/>
      <w:r w:rsidR="00D20AC8">
        <w:rPr>
          <w:rFonts w:ascii="Roboto" w:eastAsia="Roboto" w:hAnsi="Roboto"/>
          <w:color w:val="1F1F1F"/>
          <w:sz w:val="24"/>
        </w:rPr>
        <w:t xml:space="preserve"> zero!</w:t>
      </w:r>
    </w:p>
    <w:p w14:paraId="3EE42A1C" w14:textId="07B278F6" w:rsidR="00CA17AF" w:rsidRDefault="00CA17AF">
      <w:pPr>
        <w:autoSpaceDE w:val="0"/>
        <w:autoSpaceDN w:val="0"/>
        <w:spacing w:before="222" w:after="0" w:line="240" w:lineRule="auto"/>
      </w:pPr>
    </w:p>
    <w:p w14:paraId="52304338" w14:textId="77777777" w:rsidR="00CA17AF" w:rsidRDefault="00DF19D1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a try-except b</w:t>
      </w:r>
      <w:r>
        <w:rPr>
          <w:rFonts w:ascii="Roboto" w:eastAsia="Roboto" w:hAnsi="Roboto"/>
          <w:b/>
          <w:color w:val="1F1F1F"/>
          <w:sz w:val="24"/>
        </w:rPr>
        <w:t xml:space="preserve">lock?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DF19D1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42FB73F9" w14:textId="77777777" w:rsidR="00CA17AF" w:rsidRDefault="00DF19D1">
      <w:pPr>
        <w:autoSpaceDE w:val="0"/>
        <w:autoSpaceDN w:val="0"/>
        <w:spacing w:before="10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>C) It always executes, regardless of whether an exception occurs or not. D) It prevents exceptions from occurring.</w:t>
      </w:r>
    </w:p>
    <w:p w14:paraId="439CFC76" w14:textId="55C6F5D7" w:rsidR="00CA17AF" w:rsidRDefault="00DF19D1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>C) It always executes, regardless of whether an exception occurs or not.</w:t>
      </w:r>
    </w:p>
    <w:p w14:paraId="788E0F02" w14:textId="77777777" w:rsidR="00CA17AF" w:rsidRDefault="00DF19D1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DF19D1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</w:t>
      </w:r>
      <w:r>
        <w:rPr>
          <w:rFonts w:ascii="Roboto" w:eastAsia="Roboto" w:hAnsi="Roboto"/>
          <w:b/>
          <w:color w:val="1F1F1F"/>
          <w:sz w:val="30"/>
        </w:rPr>
        <w:t xml:space="preserve"> Questions)</w:t>
      </w:r>
    </w:p>
    <w:p w14:paraId="21D00073" w14:textId="77777777" w:rsidR="00CA17AF" w:rsidRDefault="00DF19D1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DF19D1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 xml:space="preserve">file = </w:t>
      </w:r>
      <w:proofErr w:type="gramStart"/>
      <w:r>
        <w:rPr>
          <w:rFonts w:ascii="Consolas" w:eastAsia="Consolas" w:hAnsi="Consolas"/>
          <w:color w:val="1F1F1F"/>
          <w:sz w:val="19"/>
        </w:rPr>
        <w:t>open(</w:t>
      </w:r>
      <w:proofErr w:type="gramEnd"/>
      <w:r>
        <w:rPr>
          <w:rFonts w:ascii="Consolas" w:eastAsia="Consolas" w:hAnsi="Consolas"/>
          <w:color w:val="1F1F1F"/>
          <w:sz w:val="19"/>
        </w:rPr>
        <w:t>"test.txt", "w")</w:t>
      </w:r>
    </w:p>
    <w:p w14:paraId="0497CD14" w14:textId="77777777" w:rsidR="00CA17AF" w:rsidRDefault="00DF19D1">
      <w:pPr>
        <w:autoSpaceDE w:val="0"/>
        <w:autoSpaceDN w:val="0"/>
        <w:spacing w:before="124" w:after="0" w:line="300" w:lineRule="auto"/>
        <w:ind w:left="120" w:right="7200"/>
      </w:pPr>
      <w:proofErr w:type="gramStart"/>
      <w:r>
        <w:rPr>
          <w:rFonts w:ascii="Consolas" w:eastAsia="Consolas" w:hAnsi="Consolas"/>
          <w:color w:val="1F1F1F"/>
          <w:sz w:val="19"/>
        </w:rPr>
        <w:t>file.write</w:t>
      </w:r>
      <w:proofErr w:type="gramEnd"/>
      <w:r>
        <w:rPr>
          <w:rFonts w:ascii="Consolas" w:eastAsia="Consolas" w:hAnsi="Consolas"/>
          <w:color w:val="1F1F1F"/>
          <w:sz w:val="19"/>
        </w:rPr>
        <w:t xml:space="preserve">("Hello, Python!") </w:t>
      </w:r>
      <w:r>
        <w:br/>
      </w:r>
      <w:proofErr w:type="gramStart"/>
      <w:r>
        <w:rPr>
          <w:rFonts w:ascii="Consolas" w:eastAsia="Consolas" w:hAnsi="Consolas"/>
          <w:color w:val="1F1F1F"/>
          <w:sz w:val="19"/>
        </w:rPr>
        <w:t>file.close</w:t>
      </w:r>
      <w:proofErr w:type="gramEnd"/>
      <w:r>
        <w:rPr>
          <w:rFonts w:ascii="Consolas" w:eastAsia="Consolas" w:hAnsi="Consolas"/>
          <w:color w:val="1F1F1F"/>
          <w:sz w:val="19"/>
        </w:rPr>
        <w:t>()</w:t>
      </w:r>
    </w:p>
    <w:p w14:paraId="4EA339FA" w14:textId="77777777" w:rsidR="00CA17AF" w:rsidRDefault="00DF19D1">
      <w:pPr>
        <w:autoSpaceDE w:val="0"/>
        <w:autoSpaceDN w:val="0"/>
        <w:spacing w:before="454" w:after="0" w:line="298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DF19D1">
      <w:pPr>
        <w:autoSpaceDE w:val="0"/>
        <w:autoSpaceDN w:val="0"/>
        <w:spacing w:before="124" w:after="0" w:line="240" w:lineRule="auto"/>
        <w:ind w:left="120"/>
      </w:pPr>
      <w:proofErr w:type="gramStart"/>
      <w:r>
        <w:rPr>
          <w:rFonts w:ascii="Consolas" w:eastAsia="Consolas" w:hAnsi="Consolas"/>
          <w:color w:val="1F1F1F"/>
          <w:sz w:val="19"/>
        </w:rPr>
        <w:t>file.close</w:t>
      </w:r>
      <w:proofErr w:type="gramEnd"/>
      <w:r>
        <w:rPr>
          <w:rFonts w:ascii="Consolas" w:eastAsia="Consolas" w:hAnsi="Consolas"/>
          <w:color w:val="1F1F1F"/>
          <w:sz w:val="19"/>
        </w:rPr>
        <w:t>()</w:t>
      </w:r>
    </w:p>
    <w:p w14:paraId="3C41C248" w14:textId="77777777" w:rsidR="00CA17AF" w:rsidRDefault="00DF19D1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color w:val="1F1F1F"/>
          <w:sz w:val="24"/>
        </w:rPr>
        <w:lastRenderedPageBreak/>
        <w:t xml:space="preserve">A) </w:t>
      </w:r>
      <w:r>
        <w:rPr>
          <w:rFonts w:ascii="Consolas" w:eastAsia="Consolas" w:hAnsi="Consolas"/>
          <w:color w:val="1F1F1F"/>
          <w:w w:val="98"/>
        </w:rPr>
        <w:t>Hello, Python!</w:t>
      </w:r>
    </w:p>
    <w:p w14:paraId="41C70CD6" w14:textId="77777777" w:rsidR="00CA17AF" w:rsidRDefault="00DF19D1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Roboto" w:eastAsia="Roboto" w:hAnsi="Roboto"/>
          <w:color w:val="1F1F1F"/>
          <w:sz w:val="24"/>
        </w:rPr>
        <w:t>Empty output</w:t>
      </w:r>
    </w:p>
    <w:p w14:paraId="79EFA455" w14:textId="77777777" w:rsidR="00D20AC8" w:rsidRDefault="00DF19D1" w:rsidP="00D20AC8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rPr>
          <w:rFonts w:ascii="Roboto" w:eastAsia="Roboto" w:hAnsi="Roboto"/>
          <w:color w:val="1F1F1F"/>
          <w:sz w:val="24"/>
        </w:rPr>
        <w:t xml:space="preserve">A) </w:t>
      </w:r>
      <w:r w:rsidR="00D20AC8">
        <w:rPr>
          <w:rFonts w:ascii="Consolas" w:eastAsia="Consolas" w:hAnsi="Consolas"/>
          <w:color w:val="1F1F1F"/>
          <w:w w:val="98"/>
        </w:rPr>
        <w:t>Hello, Python!</w:t>
      </w:r>
    </w:p>
    <w:p w14:paraId="0C444EED" w14:textId="50A58BC3" w:rsidR="00CA17AF" w:rsidRDefault="00CA17AF">
      <w:pPr>
        <w:autoSpaceDE w:val="0"/>
        <w:autoSpaceDN w:val="0"/>
        <w:spacing w:before="206" w:after="0" w:line="240" w:lineRule="auto"/>
      </w:pPr>
    </w:p>
    <w:p w14:paraId="3394A421" w14:textId="77777777" w:rsidR="00CA17AF" w:rsidRDefault="00DF19D1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DF19D1">
      <w:pPr>
        <w:autoSpaceDE w:val="0"/>
        <w:autoSpaceDN w:val="0"/>
        <w:spacing w:before="100" w:after="0" w:line="298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file.read_all()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60801617" w:rsidR="00CA17AF" w:rsidRDefault="00DF19D1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20AC8">
        <w:rPr>
          <w:rFonts w:ascii="Roboto" w:eastAsia="Roboto" w:hAnsi="Roboto"/>
          <w:b/>
          <w:color w:val="1F1F1F"/>
          <w:sz w:val="24"/>
        </w:rPr>
        <w:t xml:space="preserve"> </w:t>
      </w:r>
      <w:r w:rsidR="00D20AC8">
        <w:t xml:space="preserve">B) </w:t>
      </w:r>
      <w:proofErr w:type="spellStart"/>
      <w:proofErr w:type="gramStart"/>
      <w:r w:rsidR="00D20AC8">
        <w:rPr>
          <w:rStyle w:val="HTMLCode"/>
          <w:rFonts w:eastAsiaTheme="minorEastAsia"/>
        </w:rPr>
        <w:t>file.readline</w:t>
      </w:r>
      <w:proofErr w:type="spellEnd"/>
      <w:proofErr w:type="gramEnd"/>
      <w:r w:rsidR="00D20AC8">
        <w:rPr>
          <w:rStyle w:val="HTMLCode"/>
          <w:rFonts w:eastAsiaTheme="minorEastAsia"/>
        </w:rPr>
        <w:t>()</w:t>
      </w:r>
    </w:p>
    <w:p w14:paraId="6301A4EE" w14:textId="77777777" w:rsidR="00CA17AF" w:rsidRDefault="00DF19D1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DF19D1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DF19D1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7. What is the primary </w:t>
      </w:r>
      <w:r>
        <w:rPr>
          <w:rFonts w:ascii="Roboto" w:eastAsia="Roboto" w:hAnsi="Roboto"/>
          <w:b/>
          <w:color w:val="1F1F1F"/>
          <w:sz w:val="24"/>
        </w:rPr>
        <w:t>purpose of modularization in Python?</w:t>
      </w:r>
    </w:p>
    <w:p w14:paraId="60410705" w14:textId="77777777" w:rsidR="00CA17AF" w:rsidRDefault="00DF19D1">
      <w:pPr>
        <w:autoSpaceDE w:val="0"/>
        <w:autoSpaceDN w:val="0"/>
        <w:spacing w:before="86" w:after="0" w:line="300" w:lineRule="auto"/>
        <w:ind w:right="4896"/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improve code reusability and maintainability C) To execute code faster </w:t>
      </w:r>
      <w:r>
        <w:br/>
      </w:r>
      <w:r>
        <w:rPr>
          <w:rFonts w:ascii="Roboto" w:eastAsia="Roboto" w:hAnsi="Roboto"/>
          <w:color w:val="1F1F1F"/>
          <w:sz w:val="24"/>
        </w:rPr>
        <w:t>D) To write functions inside a single large script</w:t>
      </w:r>
    </w:p>
    <w:p w14:paraId="5DB90390" w14:textId="77777777" w:rsidR="00DF19D1" w:rsidRDefault="00DF19D1" w:rsidP="00DF19D1">
      <w:pPr>
        <w:pStyle w:val="NormalWeb"/>
      </w:pPr>
      <w:r>
        <w:rPr>
          <w:rFonts w:ascii="Roboto" w:eastAsia="Roboto" w:hAnsi="Roboto"/>
          <w:b/>
          <w:color w:val="1F1F1F"/>
        </w:rPr>
        <w:t xml:space="preserve">Answer: </w:t>
      </w:r>
      <w:r>
        <w:rPr>
          <w:rStyle w:val="Strong"/>
        </w:rPr>
        <w:t>B) To improve code reusability and maintainability</w:t>
      </w:r>
    </w:p>
    <w:p w14:paraId="39B7288E" w14:textId="0FD9933A" w:rsidR="00CA17AF" w:rsidRDefault="00CA17AF">
      <w:pPr>
        <w:autoSpaceDE w:val="0"/>
        <w:autoSpaceDN w:val="0"/>
        <w:spacing w:before="222" w:after="0" w:line="240" w:lineRule="auto"/>
      </w:pPr>
    </w:p>
    <w:p w14:paraId="429BA2FB" w14:textId="77777777" w:rsidR="00CA17AF" w:rsidRDefault="00DF19D1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</w:t>
      </w:r>
      <w:r>
        <w:rPr>
          <w:rFonts w:ascii="Roboto" w:eastAsia="Roboto" w:hAnsi="Roboto"/>
          <w:b/>
          <w:color w:val="1F1F1F"/>
          <w:sz w:val="24"/>
        </w:rPr>
        <w:t>om</w:t>
      </w:r>
      <w:proofErr w:type="gramEnd"/>
      <w:r>
        <w:rPr>
          <w:rFonts w:ascii="Roboto" w:eastAsia="Roboto" w:hAnsi="Roboto"/>
          <w:b/>
          <w:color w:val="1F1F1F"/>
          <w:sz w:val="24"/>
        </w:rPr>
        <w:t xml:space="preserve">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import calculate from math_operations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from math_operations import 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357F95EB" w:rsidR="00CA17AF" w:rsidRDefault="00DF19D1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Answer: </w:t>
      </w:r>
      <w:r>
        <w:t xml:space="preserve">B) </w:t>
      </w:r>
      <w:r>
        <w:rPr>
          <w:rStyle w:val="HTMLCode"/>
          <w:rFonts w:eastAsiaTheme="minorEastAsia"/>
        </w:rPr>
        <w:t xml:space="preserve">from </w:t>
      </w:r>
      <w:proofErr w:type="spellStart"/>
      <w:r>
        <w:rPr>
          <w:rStyle w:val="HTMLCode"/>
          <w:rFonts w:eastAsiaTheme="minorEastAsia"/>
        </w:rPr>
        <w:t>math_operations</w:t>
      </w:r>
      <w:proofErr w:type="spellEnd"/>
      <w:r>
        <w:rPr>
          <w:rStyle w:val="HTMLCode"/>
          <w:rFonts w:eastAsiaTheme="minorEastAsia"/>
        </w:rPr>
        <w:t xml:space="preserve"> import calculate</w:t>
      </w:r>
      <w:bookmarkStart w:id="0" w:name="_GoBack"/>
      <w:bookmarkEnd w:id="0"/>
    </w:p>
    <w:p w14:paraId="0BCD79DD" w14:textId="77777777" w:rsidR="00CA17AF" w:rsidRDefault="00DF19D1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29BA"/>
    <w:rsid w:val="0029639D"/>
    <w:rsid w:val="00326F90"/>
    <w:rsid w:val="00642E59"/>
    <w:rsid w:val="00AA1D8D"/>
    <w:rsid w:val="00B47730"/>
    <w:rsid w:val="00CA17AF"/>
    <w:rsid w:val="00CB0664"/>
    <w:rsid w:val="00D20AC8"/>
    <w:rsid w:val="00D97C17"/>
    <w:rsid w:val="00DF1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C1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97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7C17"/>
  </w:style>
  <w:style w:type="paragraph" w:styleId="NormalWeb">
    <w:name w:val="Normal (Web)"/>
    <w:basedOn w:val="Normal"/>
    <w:uiPriority w:val="99"/>
    <w:semiHidden/>
    <w:unhideWhenUsed/>
    <w:rsid w:val="00D2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67E918-63F6-4259-B56B-D9A1A881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3</cp:revision>
  <dcterms:created xsi:type="dcterms:W3CDTF">2013-12-23T23:15:00Z</dcterms:created>
  <dcterms:modified xsi:type="dcterms:W3CDTF">2025-03-02T12:04:00Z</dcterms:modified>
  <cp:category/>
</cp:coreProperties>
</file>