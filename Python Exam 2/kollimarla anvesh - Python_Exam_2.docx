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" w:line="220" w:lineRule="auto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Layout w:type="fixed"/>
        <w:tblLook w:val="0400"/>
      </w:tblPr>
      <w:tblGrid>
        <w:gridCol w:w="800"/>
        <w:gridCol w:w="10188"/>
        <w:tblGridChange w:id="0">
          <w:tblGrid>
            <w:gridCol w:w="800"/>
            <w:gridCol w:w="10188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1028" w:line="36" w:lineRule="auto"/>
              <w:ind w:right="9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4"/>
                <w:szCs w:val="4"/>
                <w:rtl w:val="0"/>
              </w:rPr>
              <w:t xml:space="preserve">keyboard_arrow_down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624" w:line="240" w:lineRule="auto"/>
              <w:ind w:left="9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9"/>
                <w:szCs w:val="39"/>
                <w:rtl w:val="0"/>
              </w:rPr>
              <w:t xml:space="preserve">PYTHON EXAM 2 (30 Questions - 1 Hour)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6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OOPs Concept (10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88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Classes and Objects, Methods &amp; Attributes, and OOP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72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6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1: Classes and Objects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32"/>
        </w:tabs>
        <w:spacing w:after="0" w:before="502" w:line="298" w:lineRule="auto"/>
        <w:ind w:left="6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Car: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brand):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4" w:line="240" w:lineRule="auto"/>
        <w:ind w:left="13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self.brand = 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38" w:line="240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my_car = Car("Toyota")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4" w:line="238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print(my_car.brand)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490" w:line="300" w:lineRule="auto"/>
        <w:ind w:left="500" w:right="93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Toyota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20" w:line="240" w:lineRule="auto"/>
        <w:ind w:left="500" w:firstLine="0"/>
        <w:rPr>
          <w:shd w:fill="4a86e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8" w:line="283" w:lineRule="auto"/>
        <w:ind w:left="500" w:right="288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Which of the following statements is correct about Python classes?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class is an instance of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86" w:line="283" w:lineRule="auto"/>
        <w:ind w:left="500" w:right="57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 class is a blueprint for creating objects.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class can have only one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class cannot have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Answer: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is the difference between an instance variable and a class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Class variables are shared among instances, whereas instance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Instance variables are shared among instances, whereas class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0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are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64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68" w:line="240" w:lineRule="auto"/>
        <w:ind w:left="500" w:firstLine="0"/>
        <w:rPr/>
        <w:sectPr>
          <w:pgSz w:h="16838" w:w="11899" w:orient="portrait"/>
          <w:pgMar w:bottom="274" w:top="230" w:left="460" w:right="432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2: Methods &amp; Attributes (4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4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502" w:line="319" w:lineRule="auto"/>
        <w:ind w:left="822" w:right="7488" w:hanging="312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Test: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x = 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124" w:line="240" w:lineRule="auto"/>
        <w:ind w:left="123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self.y 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454" w:line="298" w:lineRule="auto"/>
        <w:ind w:left="510" w:right="820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Test(10)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print(obj.x, obj.y)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490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5 10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10 5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2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6" w:line="293.00000000000006" w:lineRule="auto"/>
        <w:ind w:left="390" w:right="144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In Python, which of the following is correct regarding instance methods and class methods?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Instance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as the first parameter, while class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cls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Class methods modify instance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00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Instance methods can be called without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0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6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486" w:line="240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Demo: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24" w:line="298" w:lineRule="auto"/>
        <w:ind w:left="720" w:right="7056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value):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238"/>
        </w:tabs>
        <w:spacing w:after="0" w:before="454" w:line="300" w:lineRule="auto"/>
        <w:ind w:left="822" w:right="691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update(self, new_value):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new_value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454" w:line="238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Demo(20)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24" w:line="300" w:lineRule="auto"/>
        <w:ind w:left="510" w:right="849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obj.update(50)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488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20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50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6" w:line="283" w:lineRule="auto"/>
        <w:ind w:left="390" w:right="4752" w:firstLine="0"/>
        <w:rPr/>
        <w:sectPr>
          <w:type w:val="nextPage"/>
          <w:pgSz w:h="16838" w:w="11899" w:orient="portrait"/>
          <w:pgMar w:bottom="274" w:top="284" w:left="570" w:right="524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correct way to define a class method?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32"/>
        </w:tabs>
        <w:spacing w:after="0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my_method(self):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32"/>
        </w:tabs>
        <w:spacing w:after="0" w:before="124" w:line="300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my_method(cls):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486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32"/>
        </w:tabs>
        <w:spacing w:after="0" w:before="124" w:line="298" w:lineRule="auto"/>
        <w:ind w:left="120" w:right="835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490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7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3: OOP Concepts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30" w:line="305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Which of the following is NOT a pillar of Object-Oriented Programming (OOP)?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Encapsulation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Abstraction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Compilation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What is method overriding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86" w:line="298" w:lineRule="auto"/>
        <w:ind w:right="2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Defining multiple methods with the same name but different arguments in the same class. B) A child class providing a specific implementation of a method that is already defined in its parent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88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method with a default argument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32"/>
          <w:tab w:val="left" w:leader="none" w:pos="848"/>
        </w:tabs>
        <w:spacing w:after="0" w:before="500" w:line="319" w:lineRule="auto"/>
        <w:ind w:left="120" w:right="705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Parent: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print("Parent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45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Child(Parent):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24" w:line="240" w:lineRule="auto"/>
        <w:ind w:left="432" w:firstLine="0"/>
        <w:rPr/>
        <w:sectPr>
          <w:type w:val="nextPage"/>
          <w:pgSz w:h="16838" w:w="11899" w:orient="portrait"/>
          <w:pgMar w:bottom="370" w:top="402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9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38" w:lineRule="auto"/>
        <w:ind w:left="8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print("Child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454" w:line="300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Child()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504" w:line="298" w:lineRule="auto"/>
        <w:ind w:right="84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Parent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Child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39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Advanced Concepts (12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388" w:lineRule="auto"/>
        <w:ind w:right="100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Decorators, Generators, Iterators, and the differences between Iterators and Generators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9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Decorators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a decorator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02" w:line="300" w:lineRule="auto"/>
        <w:ind w:right="158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function that modifies another function’s behavior without changing its code B) A function that defines a new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built-in function to optimize loops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function that automatically executes before the main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32"/>
          <w:tab w:val="left" w:leader="none" w:pos="848"/>
        </w:tabs>
        <w:spacing w:after="0" w:before="486" w:line="343" w:lineRule="auto"/>
        <w:ind w:left="120" w:right="619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decorator(func):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wrapper():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print("Before function call")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func()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print("After function call")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return 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32"/>
        </w:tabs>
        <w:spacing w:after="0" w:before="454" w:line="324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@decorator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greet():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print("Hello!")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45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greet()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488" w:line="283" w:lineRule="auto"/>
        <w:ind w:right="5760"/>
        <w:rPr/>
        <w:sectPr>
          <w:type w:val="nextPage"/>
          <w:pgSz w:h="16838" w:w="11899" w:orient="portrait"/>
          <w:pgMar w:bottom="492" w:top="312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Prints only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 due to incorrect decorator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83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Prints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"Before function call"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"After function call"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Does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Which of the following decorators is built-in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86" w:line="300" w:lineRule="auto"/>
        <w:ind w:right="835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@staticmethod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@classmethod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Both B and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Generators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432"/>
        </w:tabs>
        <w:spacing w:after="0" w:before="502" w:line="298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my_generator():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24" w:line="300" w:lineRule="auto"/>
        <w:ind w:left="432" w:right="892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454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my_generator()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488" w:line="300" w:lineRule="auto"/>
        <w:ind w:right="9426"/>
        <w:jc w:val="both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2 3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is the difference between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Python functions?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100" w:line="298" w:lineRule="auto"/>
        <w:ind w:right="43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sends back a value and exits,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saves the function state and continues 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loops,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functions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terminates a function immediately, whereas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does not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There is no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happen if we call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on a generator that has no more values left?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88" w:line="300" w:lineRule="auto"/>
        <w:ind w:right="6048"/>
        <w:rPr/>
        <w:sectPr>
          <w:type w:val="nextPage"/>
          <w:pgSz w:h="16838" w:w="11899" w:orient="portrait"/>
          <w:pgMar w:bottom="552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restarts the generator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raises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StopIteration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exception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returns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It prints an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Iterators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52" w:lineRule="auto"/>
        <w:ind w:right="576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Which of the following methods must a class implement to be considered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100" w:line="300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my_list =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124" w:line="300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iter_obj = iter(my_list)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2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490" w:line="300" w:lineRule="auto"/>
        <w:ind w:right="907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How can you manually iterate over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86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Using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loop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Using the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Converting it to a list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Iterator vs Generator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How is a generator different from an iterator?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00" w:line="300" w:lineRule="auto"/>
        <w:ind w:right="230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Generators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while iterators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Generators automatically create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methods C) Generators are memory-efficient compared to iterators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20" w:line="240" w:lineRule="auto"/>
        <w:rPr/>
        <w:sectPr>
          <w:type w:val="nextPage"/>
          <w:pgSz w:h="16838" w:w="11899" w:orient="portrait"/>
          <w:pgMar w:bottom="568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432"/>
        </w:tabs>
        <w:spacing w:after="0" w:line="298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454" w:line="298" w:lineRule="auto"/>
        <w:ind w:left="120" w:right="76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print(iter(gen) is 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490" w:line="300" w:lineRule="auto"/>
        <w:ind w:right="921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True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False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208" w:line="305" w:lineRule="auto"/>
        <w:ind w:right="2304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12. Which of the following is **NOT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true about iterators and generators?** A) Generators can only be iterated once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Iterators can be reset to the beginning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generators and iterators implement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Generators are more memory-efficient than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38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Python – Production Level (8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38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Docstrings, Error Handling, File Handling, and Modularization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18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Docstrings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the purpose of a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86" w:line="300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define a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document the purpose and usage of a function, class, or module C) To print debugging information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execute code inside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How do you access a function’s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102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function_name.doc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function_name.__doc__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function_name.get_doc()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doc(function_name)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21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Error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432"/>
        </w:tabs>
        <w:spacing w:after="0" w:before="502" w:line="319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try: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print(5 / 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except ZeroDivisionError: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print("Cannot divide by zero!")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488" w:line="293.00000000000006" w:lineRule="auto"/>
        <w:ind w:right="74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Cannot divide by zero!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206" w:line="283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Which of the following statements is true about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a try-except block?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executes only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86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executes only if no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102" w:line="283" w:lineRule="auto"/>
        <w:ind w:right="25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always executes, regardless of whether an exception occurs or not. D) It prevents exceptions from occurring.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File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124" w:line="300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file.write("Hello, Python!")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454" w:line="298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"r")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print(file.read())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488" w:line="242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Hello, Python!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100" w:line="293.00000000000006" w:lineRule="auto"/>
        <w:ind w:right="777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Error: File not found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Empty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is the correct way to read a file line by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100" w:line="298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file.read_all()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file.readlines()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file.read_line_by_line()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Modularization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primary purpose of modularization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86" w:line="300" w:lineRule="auto"/>
        <w:ind w:right="48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make code less readable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improve code reusability and maintainability C) To execute code faster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write functions inside a single large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206" w:line="305" w:lineRule="auto"/>
        <w:ind w:right="28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How do you import a function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calculate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from a module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math_operations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calculate from math_operations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from math_operations import 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math_operations.calculate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math_operations.import calculate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899" w:orient="portrait"/>
      <w:pgMar w:bottom="1440" w:top="306" w:left="96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L6CLh8M/1tcGiC6+Rh1q0UgXow==">CgMxLjA4AHIhMWdyLW9tejJQcjRtZ29MTjU2a0MzdlRaQW5XR3FDVlRk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