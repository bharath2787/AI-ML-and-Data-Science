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000000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000000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000000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000000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000000">
      <w:pPr>
        <w:autoSpaceDE w:val="0"/>
        <w:autoSpaceDN w:val="0"/>
        <w:spacing w:before="172" w:after="0" w:line="240" w:lineRule="auto"/>
        <w:ind w:left="500"/>
      </w:pPr>
      <w:r>
        <w:rPr>
          <w:noProof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000000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000000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r>
        <w:rPr>
          <w:rFonts w:ascii="Consolas" w:eastAsia="Consolas" w:hAnsi="Consolas"/>
          <w:color w:val="1F1F1F"/>
          <w:sz w:val="19"/>
        </w:rPr>
        <w:t>class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000000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self.brand = brand</w:t>
      </w:r>
    </w:p>
    <w:p w14:paraId="4ED5C781" w14:textId="77777777" w:rsidR="00CA17AF" w:rsidRDefault="00000000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>my_car = Car("Toyota")</w:t>
      </w:r>
    </w:p>
    <w:p w14:paraId="7A537E59" w14:textId="77777777" w:rsidR="00CA17AF" w:rsidRDefault="00000000">
      <w:pPr>
        <w:autoSpaceDE w:val="0"/>
        <w:autoSpaceDN w:val="0"/>
        <w:spacing w:before="124" w:after="0" w:line="238" w:lineRule="auto"/>
        <w:ind w:left="620"/>
      </w:pPr>
      <w:r>
        <w:rPr>
          <w:rFonts w:ascii="Consolas" w:eastAsia="Consolas" w:hAnsi="Consolas"/>
          <w:color w:val="1F1F1F"/>
          <w:sz w:val="19"/>
        </w:rPr>
        <w:t>print(my_car.brand)</w:t>
      </w:r>
    </w:p>
    <w:p w14:paraId="70230F0B" w14:textId="77777777" w:rsidR="00CA17AF" w:rsidRDefault="00000000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Toyota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2D99F410" w:rsidR="00CA17AF" w:rsidRDefault="00000000">
      <w:pPr>
        <w:autoSpaceDE w:val="0"/>
        <w:autoSpaceDN w:val="0"/>
        <w:spacing w:before="220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D</w:t>
      </w:r>
    </w:p>
    <w:p w14:paraId="3B2E8511" w14:textId="77777777" w:rsidR="00CA17AF" w:rsidRDefault="00000000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000000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 xml:space="preserve">B) A class is a blueprint for creating objects.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A class cannot have attributes.</w:t>
      </w:r>
    </w:p>
    <w:p w14:paraId="46F61840" w14:textId="602BB445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B</w:t>
      </w:r>
    </w:p>
    <w:p w14:paraId="6A0D3719" w14:textId="77777777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A) Class variables are shared among instances, whereas instance variables are unique to each instance.</w:t>
      </w:r>
    </w:p>
    <w:p w14:paraId="7A18247C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000000">
      <w:pPr>
        <w:autoSpaceDE w:val="0"/>
        <w:autoSpaceDN w:val="0"/>
        <w:spacing w:before="102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C) Both are the same.</w:t>
      </w:r>
    </w:p>
    <w:p w14:paraId="2E786D8E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D0FA2AC" w14:textId="07AFB2CE" w:rsidR="00CA17AF" w:rsidRDefault="00000000">
      <w:pPr>
        <w:autoSpaceDE w:val="0"/>
        <w:autoSpaceDN w:val="0"/>
        <w:spacing w:before="222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A</w:t>
      </w:r>
    </w:p>
    <w:p w14:paraId="3BE08244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 w14:textId="77777777" w:rsidR="00CA17AF" w:rsidRDefault="00000000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000000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000000">
      <w:pPr>
        <w:autoSpaceDE w:val="0"/>
        <w:autoSpaceDN w:val="0"/>
        <w:spacing w:before="502" w:after="0" w:line="319" w:lineRule="auto"/>
        <w:ind w:left="822" w:right="7488" w:hanging="312"/>
      </w:pPr>
      <w:r>
        <w:rPr>
          <w:rFonts w:ascii="Consolas" w:eastAsia="Consolas" w:hAnsi="Consolas"/>
          <w:color w:val="1F1F1F"/>
          <w:sz w:val="19"/>
        </w:rPr>
        <w:t>class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000000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self.y = y</w:t>
      </w:r>
    </w:p>
    <w:p w14:paraId="005DD6F5" w14:textId="77777777" w:rsidR="00CA17AF" w:rsidRDefault="00000000">
      <w:pPr>
        <w:autoSpaceDE w:val="0"/>
        <w:autoSpaceDN w:val="0"/>
        <w:spacing w:before="454" w:after="0" w:line="298" w:lineRule="auto"/>
        <w:ind w:left="510" w:right="8208"/>
      </w:pPr>
      <w:r>
        <w:rPr>
          <w:rFonts w:ascii="Consolas" w:eastAsia="Consolas" w:hAnsi="Consolas"/>
          <w:color w:val="1F1F1F"/>
          <w:sz w:val="19"/>
        </w:rPr>
        <w:t xml:space="preserve">obj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000000">
      <w:pPr>
        <w:autoSpaceDE w:val="0"/>
        <w:autoSpaceDN w:val="0"/>
        <w:spacing w:before="490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5 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DCFD8F8" w14:textId="7A6B4659" w:rsidR="00CA17AF" w:rsidRDefault="00000000">
      <w:pPr>
        <w:autoSpaceDE w:val="0"/>
        <w:autoSpaceDN w:val="0"/>
        <w:spacing w:before="222" w:after="0" w:line="242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A</w:t>
      </w:r>
    </w:p>
    <w:p w14:paraId="79C36BD2" w14:textId="77777777" w:rsidR="00CA17AF" w:rsidRDefault="00000000">
      <w:pPr>
        <w:autoSpaceDE w:val="0"/>
        <w:autoSpaceDN w:val="0"/>
        <w:spacing w:before="206" w:after="0" w:line="293" w:lineRule="auto"/>
        <w:ind w:left="390" w:right="144"/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ascii="Roboto" w:eastAsia="Roboto" w:hAnsi="Roboto"/>
          <w:color w:val="1F1F1F"/>
          <w:sz w:val="24"/>
        </w:rPr>
        <w:t xml:space="preserve">A) Instance methods take </w:t>
      </w:r>
      <w:r>
        <w:rPr>
          <w:rFonts w:ascii="Consolas" w:eastAsia="Consolas" w:hAnsi="Consolas"/>
          <w:color w:val="1F1F1F"/>
          <w:w w:val="98"/>
        </w:rPr>
        <w:t>self</w:t>
      </w:r>
      <w:r>
        <w:rPr>
          <w:rFonts w:ascii="Roboto" w:eastAsia="Roboto" w:hAnsi="Roboto"/>
          <w:color w:val="1F1F1F"/>
          <w:sz w:val="24"/>
        </w:rPr>
        <w:t xml:space="preserve">  as the first parameter, while class methods take </w:t>
      </w:r>
      <w:r>
        <w:rPr>
          <w:rFonts w:ascii="Consolas" w:eastAsia="Consolas" w:hAnsi="Consolas"/>
          <w:color w:val="1F1F1F"/>
          <w:w w:val="98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000000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called without an object.</w:t>
      </w:r>
    </w:p>
    <w:p w14:paraId="47FE601C" w14:textId="77777777" w:rsidR="00CA17AF" w:rsidRDefault="00000000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0076C969" w:rsidR="00CA17AF" w:rsidRDefault="00000000">
      <w:pPr>
        <w:autoSpaceDE w:val="0"/>
        <w:autoSpaceDN w:val="0"/>
        <w:spacing w:before="206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A</w:t>
      </w:r>
    </w:p>
    <w:p w14:paraId="6A5B2F60" w14:textId="77777777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000000">
      <w:pPr>
        <w:autoSpaceDE w:val="0"/>
        <w:autoSpaceDN w:val="0"/>
        <w:spacing w:before="486" w:after="0" w:line="240" w:lineRule="auto"/>
        <w:ind w:left="510"/>
      </w:pPr>
      <w:r>
        <w:rPr>
          <w:rFonts w:ascii="Consolas" w:eastAsia="Consolas" w:hAnsi="Consolas"/>
          <w:color w:val="1F1F1F"/>
          <w:sz w:val="19"/>
        </w:rPr>
        <w:t>class Demo:</w:t>
      </w:r>
    </w:p>
    <w:p w14:paraId="63FAC8BF" w14:textId="77777777" w:rsidR="00CA17AF" w:rsidRDefault="00000000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def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000000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def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000000">
      <w:pPr>
        <w:autoSpaceDE w:val="0"/>
        <w:autoSpaceDN w:val="0"/>
        <w:spacing w:before="454" w:after="0" w:line="238" w:lineRule="auto"/>
        <w:ind w:left="510"/>
      </w:pPr>
      <w:r>
        <w:rPr>
          <w:rFonts w:ascii="Consolas" w:eastAsia="Consolas" w:hAnsi="Consolas"/>
          <w:color w:val="1F1F1F"/>
          <w:sz w:val="19"/>
        </w:rPr>
        <w:t>obj = Demo(20)</w:t>
      </w:r>
    </w:p>
    <w:p w14:paraId="5F23B315" w14:textId="77777777" w:rsidR="00CA17AF" w:rsidRDefault="00000000">
      <w:pPr>
        <w:autoSpaceDE w:val="0"/>
        <w:autoSpaceDN w:val="0"/>
        <w:spacing w:before="124" w:after="0" w:line="300" w:lineRule="auto"/>
        <w:ind w:left="510" w:right="8496"/>
      </w:pPr>
      <w:r>
        <w:rPr>
          <w:rFonts w:ascii="Consolas" w:eastAsia="Consolas" w:hAnsi="Consolas"/>
          <w:color w:val="1F1F1F"/>
          <w:sz w:val="19"/>
        </w:rPr>
        <w:t xml:space="preserve">obj.update(50)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000000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50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68196508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B</w:t>
      </w:r>
    </w:p>
    <w:p w14:paraId="5E641891" w14:textId="77777777" w:rsidR="00CA17AF" w:rsidRDefault="00000000">
      <w:pPr>
        <w:autoSpaceDE w:val="0"/>
        <w:autoSpaceDN w:val="0"/>
        <w:spacing w:before="206" w:after="0" w:line="283" w:lineRule="auto"/>
        <w:ind w:left="390" w:right="4752"/>
      </w:pPr>
      <w:r>
        <w:rPr>
          <w:rFonts w:ascii="Roboto" w:eastAsia="Roboto" w:hAnsi="Roboto"/>
          <w:b/>
          <w:color w:val="1F1F1F"/>
          <w:sz w:val="24"/>
        </w:rPr>
        <w:t xml:space="preserve">7. What is the correct way to define a class method? </w:t>
      </w:r>
      <w:r>
        <w:rPr>
          <w:rFonts w:ascii="Roboto" w:eastAsia="Roboto" w:hAnsi="Roboto"/>
          <w:color w:val="1F1F1F"/>
          <w:sz w:val="24"/>
        </w:rPr>
        <w:t>A)</w:t>
      </w:r>
    </w:p>
    <w:p w14:paraId="410F6731" w14:textId="77777777" w:rsidR="00CA17AF" w:rsidRDefault="00CA17AF">
      <w:pPr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06F68797" w14:textId="77777777" w:rsidR="00CA17AF" w:rsidRDefault="00CA17AF">
      <w:pPr>
        <w:autoSpaceDE w:val="0"/>
        <w:autoSpaceDN w:val="0"/>
        <w:spacing w:after="180" w:line="220" w:lineRule="exact"/>
      </w:pPr>
    </w:p>
    <w:p w14:paraId="3ABC5597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>def my_method(self):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662C625C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B)</w:t>
      </w:r>
    </w:p>
    <w:p w14:paraId="4FC661D3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@classmethod</w:t>
      </w:r>
    </w:p>
    <w:p w14:paraId="08A3C5E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my_method(cls):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0DEBF820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</w:p>
    <w:p w14:paraId="309AA8DC" w14:textId="77777777" w:rsidR="00CA17AF" w:rsidRDefault="00000000">
      <w:pPr>
        <w:autoSpaceDE w:val="0"/>
        <w:autoSpaceDN w:val="0"/>
        <w:spacing w:before="486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@staticmethod</w:t>
      </w:r>
    </w:p>
    <w:p w14:paraId="384CD37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r>
        <w:rPr>
          <w:rFonts w:ascii="Consolas" w:eastAsia="Consolas" w:hAnsi="Consolas"/>
          <w:color w:val="1F1F1F"/>
          <w:sz w:val="19"/>
        </w:rPr>
        <w:t>def my_method():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6596A5F" w14:textId="77777777" w:rsidR="00CA17AF" w:rsidRDefault="00000000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F52BF29" w14:textId="3145E456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B</w:t>
      </w:r>
    </w:p>
    <w:p w14:paraId="047C8375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000000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000000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Compilation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615582EB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C</w:t>
      </w:r>
    </w:p>
    <w:p w14:paraId="316D513B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49D21BF3" w14:textId="77777777" w:rsidR="00CA17AF" w:rsidRDefault="00000000">
      <w:pPr>
        <w:autoSpaceDE w:val="0"/>
        <w:autoSpaceDN w:val="0"/>
        <w:spacing w:before="86" w:after="0" w:line="298" w:lineRule="auto"/>
        <w:ind w:right="288"/>
      </w:pPr>
      <w:r>
        <w:rPr>
          <w:rFonts w:ascii="Roboto" w:eastAsia="Roboto" w:hAnsi="Roboto"/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1C87191D" w14:textId="77777777" w:rsidR="00CA17AF" w:rsidRDefault="00000000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4462CCAE" w14:textId="288C5CBF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A</w:t>
      </w:r>
    </w:p>
    <w:p w14:paraId="1D531B6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r>
        <w:rPr>
          <w:rFonts w:ascii="Consolas" w:eastAsia="Consolas" w:hAnsi="Consolas"/>
          <w:color w:val="1F1F1F"/>
          <w:sz w:val="19"/>
        </w:rPr>
        <w:t>class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000000">
      <w:pPr>
        <w:autoSpaceDE w:val="0"/>
        <w:autoSpaceDN w:val="0"/>
        <w:spacing w:before="45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class Child(Parent):</w:t>
      </w:r>
    </w:p>
    <w:p w14:paraId="019E5289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def show(self):</w:t>
      </w:r>
    </w:p>
    <w:p w14:paraId="31D10AB7" w14:textId="77777777" w:rsidR="00CA17AF" w:rsidRDefault="00CA17AF">
      <w:pPr>
        <w:sectPr w:rsidR="00CA17AF">
          <w:pgSz w:w="11899" w:h="16838"/>
          <w:pgMar w:top="402" w:right="700" w:bottom="370" w:left="960" w:header="720" w:footer="720" w:gutter="0"/>
          <w:cols w:space="720"/>
          <w:docGrid w:linePitch="360"/>
        </w:sectPr>
      </w:pP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5AE66BDB" w14:textId="77777777" w:rsidR="00CA17AF" w:rsidRDefault="00000000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print("Child class")</w:t>
      </w:r>
    </w:p>
    <w:p w14:paraId="54C4A8BE" w14:textId="77777777" w:rsidR="00CA17AF" w:rsidRDefault="00000000">
      <w:pPr>
        <w:autoSpaceDE w:val="0"/>
        <w:autoSpaceDN w:val="0"/>
        <w:spacing w:before="454" w:after="0" w:line="300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 xml:space="preserve">obj = Child() </w:t>
      </w:r>
      <w:r>
        <w:br/>
      </w:r>
      <w:r>
        <w:rPr>
          <w:rFonts w:ascii="Consolas" w:eastAsia="Consolas" w:hAnsi="Consolas"/>
          <w:color w:val="1F1F1F"/>
          <w:sz w:val="19"/>
        </w:rPr>
        <w:t>obj.show()</w:t>
      </w:r>
    </w:p>
    <w:p w14:paraId="178A685A" w14:textId="77777777" w:rsidR="00CA17AF" w:rsidRDefault="00000000">
      <w:pPr>
        <w:autoSpaceDE w:val="0"/>
        <w:autoSpaceDN w:val="0"/>
        <w:spacing w:before="504" w:after="0" w:line="298" w:lineRule="auto"/>
        <w:ind w:right="8496"/>
      </w:pPr>
      <w:r>
        <w:rPr>
          <w:rFonts w:ascii="Roboto" w:eastAsia="Roboto" w:hAnsi="Roboto"/>
          <w:color w:val="1F1F1F"/>
          <w:sz w:val="24"/>
        </w:rPr>
        <w:t xml:space="preserve">A) Parent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33D20AAE" w14:textId="2BCECA0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B</w:t>
      </w:r>
    </w:p>
    <w:p w14:paraId="1BF081B7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000000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000000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000000">
      <w:pPr>
        <w:autoSpaceDE w:val="0"/>
        <w:autoSpaceDN w:val="0"/>
        <w:spacing w:before="198" w:after="0" w:line="240" w:lineRule="auto"/>
        <w:jc w:val="center"/>
      </w:pPr>
      <w:r>
        <w:rPr>
          <w:noProof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772B4539" w14:textId="77777777" w:rsidR="00CA17AF" w:rsidRDefault="00000000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>D) A function that automatically executes before the main program</w:t>
      </w:r>
    </w:p>
    <w:p w14:paraId="520B8788" w14:textId="372942B0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A</w:t>
      </w:r>
    </w:p>
    <w:p w14:paraId="1F5B4580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the output of the following code?</w:t>
      </w:r>
    </w:p>
    <w:p w14:paraId="0B85F1DB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r>
        <w:rPr>
          <w:rFonts w:ascii="Consolas" w:eastAsia="Consolas" w:hAnsi="Consolas"/>
          <w:color w:val="1F1F1F"/>
          <w:sz w:val="19"/>
        </w:rPr>
        <w:t>def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000000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>def greet():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000000">
      <w:pPr>
        <w:autoSpaceDE w:val="0"/>
        <w:autoSpaceDN w:val="0"/>
        <w:spacing w:before="45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greet()</w:t>
      </w:r>
    </w:p>
    <w:p w14:paraId="00339772" w14:textId="77777777" w:rsidR="00CA17AF" w:rsidRDefault="00000000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>
        <w:rPr>
          <w:rFonts w:ascii="Roboto" w:eastAsia="Roboto" w:hAnsi="Roboto"/>
          <w:color w:val="1F1F1F"/>
          <w:sz w:val="24"/>
        </w:rPr>
        <w:t>B) Error due to incorrect decorator syntax</w:t>
      </w:r>
    </w:p>
    <w:p w14:paraId="5645A457" w14:textId="77777777" w:rsidR="00CA17AF" w:rsidRDefault="00CA17AF">
      <w:pPr>
        <w:sectPr w:rsidR="00CA17AF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4D44189F" w14:textId="77777777" w:rsidR="00CA17AF" w:rsidRDefault="00000000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48715770" w14:textId="44F0331A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C</w:t>
      </w:r>
    </w:p>
    <w:p w14:paraId="3F344F0F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000000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>
        <w:rPr>
          <w:rFonts w:ascii="Roboto" w:eastAsia="Roboto" w:hAnsi="Roboto"/>
          <w:color w:val="1F1F1F"/>
          <w:sz w:val="24"/>
        </w:rPr>
        <w:t>D) Both B and C</w:t>
      </w:r>
    </w:p>
    <w:p w14:paraId="5E5B5149" w14:textId="3AA7E4AA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319D8">
        <w:rPr>
          <w:rFonts w:ascii="Roboto" w:eastAsia="Roboto" w:hAnsi="Roboto"/>
          <w:b/>
          <w:color w:val="1F1F1F"/>
          <w:sz w:val="24"/>
        </w:rPr>
        <w:t>D</w:t>
      </w:r>
    </w:p>
    <w:p w14:paraId="704A36AE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000000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yield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000000">
      <w:pPr>
        <w:autoSpaceDE w:val="0"/>
        <w:autoSpaceDN w:val="0"/>
        <w:spacing w:before="454"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 xml:space="preserve">gen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print(next(gen))</w:t>
      </w:r>
    </w:p>
    <w:p w14:paraId="05F54A8E" w14:textId="77777777" w:rsidR="00CA17AF" w:rsidRDefault="00000000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2 3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4254621B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A</w:t>
      </w:r>
    </w:p>
    <w:p w14:paraId="7D83793D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37CF1850" w14:textId="77777777" w:rsidR="00CA17AF" w:rsidRDefault="00000000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saves the function state and continues B)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3A447B2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A</w:t>
      </w:r>
    </w:p>
    <w:p w14:paraId="42B5354B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r>
        <w:rPr>
          <w:rFonts w:ascii="Consolas" w:eastAsia="Consolas" w:hAnsi="Consolas"/>
          <w:b/>
          <w:color w:val="1F1F1F"/>
          <w:w w:val="98"/>
        </w:rPr>
        <w:t>next()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000000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 raises a </w:t>
      </w:r>
      <w:r>
        <w:rPr>
          <w:rFonts w:ascii="Consolas" w:eastAsia="Consolas" w:hAnsi="Consolas"/>
          <w:color w:val="1F1F1F"/>
          <w:w w:val="98"/>
        </w:rPr>
        <w:t>StopIteration</w:t>
      </w:r>
      <w:r>
        <w:rPr>
          <w:rFonts w:ascii="Roboto" w:eastAsia="Roboto" w:hAnsi="Roboto"/>
          <w:color w:val="1F1F1F"/>
          <w:sz w:val="24"/>
        </w:rPr>
        <w:t xml:space="preserve">  exception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It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777777" w:rsidR="00CA17AF" w:rsidRDefault="00CA17AF">
      <w:pPr>
        <w:sectPr w:rsidR="00CA17AF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3A3CD313" w14:textId="70355CBC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B</w:t>
      </w:r>
    </w:p>
    <w:p w14:paraId="4A7A4044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000000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000000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4A3382C5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B</w:t>
      </w:r>
    </w:p>
    <w:p w14:paraId="3FDBB5B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000000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iter(my_list)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000000">
      <w:pPr>
        <w:autoSpaceDE w:val="0"/>
        <w:autoSpaceDN w:val="0"/>
        <w:spacing w:before="12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08E364D0" w14:textId="77777777" w:rsidR="00CA17AF" w:rsidRDefault="00000000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352C9DC1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A</w:t>
      </w:r>
    </w:p>
    <w:p w14:paraId="760E05F0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How can you manually iterate over an iterator in Python?</w:t>
      </w:r>
    </w:p>
    <w:p w14:paraId="1306BE34" w14:textId="77777777" w:rsidR="00CA17AF" w:rsidRDefault="00000000">
      <w:pPr>
        <w:autoSpaceDE w:val="0"/>
        <w:autoSpaceDN w:val="0"/>
        <w:spacing w:before="86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Using a </w:t>
      </w:r>
      <w:r>
        <w:rPr>
          <w:rFonts w:ascii="Consolas" w:eastAsia="Consolas" w:hAnsi="Consolas"/>
          <w:color w:val="1F1F1F"/>
          <w:w w:val="98"/>
        </w:rPr>
        <w:t>for</w:t>
      </w:r>
      <w:r>
        <w:rPr>
          <w:rFonts w:ascii="Roboto" w:eastAsia="Roboto" w:hAnsi="Roboto"/>
          <w:color w:val="1F1F1F"/>
          <w:sz w:val="24"/>
        </w:rPr>
        <w:t xml:space="preserve">  loop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0BACB4F5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A</w:t>
      </w:r>
    </w:p>
    <w:p w14:paraId="29505622" w14:textId="77777777" w:rsidR="00CA17AF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000000">
      <w:pPr>
        <w:autoSpaceDE w:val="0"/>
        <w:autoSpaceDN w:val="0"/>
        <w:spacing w:before="100" w:after="0" w:line="300" w:lineRule="auto"/>
        <w:ind w:right="2304"/>
      </w:pPr>
      <w:r>
        <w:rPr>
          <w:rFonts w:ascii="Roboto" w:eastAsia="Roboto" w:hAnsi="Roboto"/>
          <w:color w:val="1F1F1F"/>
          <w:sz w:val="24"/>
        </w:rPr>
        <w:t xml:space="preserve">A) Generators use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, while iterators use </w:t>
      </w:r>
      <w:r>
        <w:rPr>
          <w:rFonts w:ascii="Consolas" w:eastAsia="Consolas" w:hAnsi="Consolas"/>
          <w:color w:val="1F1F1F"/>
          <w:w w:val="98"/>
        </w:rPr>
        <w:t xml:space="preserve">return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7BA6C52F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D62E2">
        <w:rPr>
          <w:rFonts w:ascii="Roboto" w:eastAsia="Roboto" w:hAnsi="Roboto"/>
          <w:b/>
          <w:color w:val="1F1F1F"/>
          <w:sz w:val="24"/>
        </w:rPr>
        <w:t>D</w:t>
      </w:r>
    </w:p>
    <w:p w14:paraId="52193C1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>def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yield 20</w:t>
      </w:r>
    </w:p>
    <w:p w14:paraId="4FA7C90D" w14:textId="77777777" w:rsidR="00CA17AF" w:rsidRDefault="00000000">
      <w:pPr>
        <w:autoSpaceDE w:val="0"/>
        <w:autoSpaceDN w:val="0"/>
        <w:spacing w:before="454" w:after="0" w:line="298" w:lineRule="auto"/>
        <w:ind w:left="120" w:right="7632"/>
      </w:pPr>
      <w:r>
        <w:rPr>
          <w:rFonts w:ascii="Consolas" w:eastAsia="Consolas" w:hAnsi="Consolas"/>
          <w:color w:val="1F1F1F"/>
          <w:sz w:val="19"/>
        </w:rPr>
        <w:t xml:space="preserve">gen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000000">
      <w:pPr>
        <w:autoSpaceDE w:val="0"/>
        <w:autoSpaceDN w:val="0"/>
        <w:spacing w:before="490" w:after="0" w:line="300" w:lineRule="auto"/>
        <w:ind w:right="921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311B14F" w14:textId="677027A4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A</w:t>
      </w:r>
    </w:p>
    <w:p w14:paraId="58CBC797" w14:textId="77777777" w:rsidR="00CA17AF" w:rsidRDefault="00000000">
      <w:pPr>
        <w:autoSpaceDE w:val="0"/>
        <w:autoSpaceDN w:val="0"/>
        <w:spacing w:before="208" w:after="0" w:line="305" w:lineRule="auto"/>
        <w:ind w:right="2304"/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generators?** 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generators and iterators implement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54AD9B7D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C</w:t>
      </w:r>
    </w:p>
    <w:p w14:paraId="5E19C5F3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000000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000000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>Docstrings, Error Handling, File Handling, and Modularization</w:t>
      </w:r>
    </w:p>
    <w:p w14:paraId="131B0761" w14:textId="77777777" w:rsidR="00CA17AF" w:rsidRDefault="00000000">
      <w:pPr>
        <w:autoSpaceDE w:val="0"/>
        <w:autoSpaceDN w:val="0"/>
        <w:spacing w:before="188" w:after="0" w:line="240" w:lineRule="auto"/>
        <w:jc w:val="center"/>
      </w:pPr>
      <w:r>
        <w:rPr>
          <w:noProof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53D7C932" w14:textId="77777777" w:rsidR="00CA17AF" w:rsidRDefault="00000000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document the purpose and usage of a function, class, or module 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>D) To execute code inside a string</w:t>
      </w:r>
    </w:p>
    <w:p w14:paraId="184E5A29" w14:textId="2332ED3E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B</w:t>
      </w:r>
    </w:p>
    <w:p w14:paraId="10E585F4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77777777" w:rsidR="00CA17AF" w:rsidRDefault="00000000">
      <w:pPr>
        <w:autoSpaceDE w:val="0"/>
        <w:autoSpaceDN w:val="0"/>
        <w:spacing w:before="102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function_name.doc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3EDCECEA" w14:textId="73C42D66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5947F3">
        <w:rPr>
          <w:rFonts w:ascii="Roboto" w:eastAsia="Roboto" w:hAnsi="Roboto"/>
          <w:b/>
          <w:color w:val="1F1F1F"/>
          <w:sz w:val="24"/>
        </w:rPr>
        <w:t>B</w:t>
      </w:r>
    </w:p>
    <w:p w14:paraId="3C79AB7E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3. What will be the output of the following code?</w:t>
      </w:r>
    </w:p>
    <w:p w14:paraId="39C4FC19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>try: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print("Cannot divide by zero!")</w:t>
      </w:r>
    </w:p>
    <w:p w14:paraId="35B3B571" w14:textId="77777777" w:rsidR="00CA17AF" w:rsidRDefault="00000000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>
        <w:rPr>
          <w:rFonts w:ascii="Roboto" w:eastAsia="Roboto" w:hAnsi="Roboto"/>
          <w:color w:val="1F1F1F"/>
          <w:sz w:val="24"/>
        </w:rPr>
        <w:t>C) Cannot divide by zero!</w:t>
      </w:r>
    </w:p>
    <w:p w14:paraId="4A44725D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3EE42A1C" w14:textId="480EA601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C</w:t>
      </w:r>
    </w:p>
    <w:p w14:paraId="52304338" w14:textId="77777777" w:rsidR="00CA17AF" w:rsidRDefault="00000000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 a try-except block?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000000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42FB73F9" w14:textId="77777777" w:rsidR="00CA17AF" w:rsidRDefault="00000000">
      <w:pPr>
        <w:autoSpaceDE w:val="0"/>
        <w:autoSpaceDN w:val="0"/>
        <w:spacing w:before="10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>C) It always executes, regardless of whether an exception occurs or not. D) It prevents exceptions from occurring.</w:t>
      </w:r>
    </w:p>
    <w:p w14:paraId="439CFC76" w14:textId="75034941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C</w:t>
      </w:r>
    </w:p>
    <w:p w14:paraId="788E0F02" w14:textId="77777777" w:rsidR="00CA17AF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 Questions)</w:t>
      </w:r>
    </w:p>
    <w:p w14:paraId="21D0007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file = open("test.txt", "w")</w:t>
      </w:r>
    </w:p>
    <w:p w14:paraId="0497CD14" w14:textId="77777777" w:rsidR="00CA17AF" w:rsidRDefault="00000000">
      <w:pPr>
        <w:autoSpaceDE w:val="0"/>
        <w:autoSpaceDN w:val="0"/>
        <w:spacing w:before="124" w:after="0" w:line="300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file.write("Hello, Python!") </w:t>
      </w:r>
      <w:r>
        <w:br/>
      </w:r>
      <w:r>
        <w:rPr>
          <w:rFonts w:ascii="Consolas" w:eastAsia="Consolas" w:hAnsi="Consolas"/>
          <w:color w:val="1F1F1F"/>
          <w:sz w:val="19"/>
        </w:rPr>
        <w:t>file.close()</w:t>
      </w:r>
    </w:p>
    <w:p w14:paraId="4EA339FA" w14:textId="77777777" w:rsidR="00CA17AF" w:rsidRDefault="00000000">
      <w:pPr>
        <w:autoSpaceDE w:val="0"/>
        <w:autoSpaceDN w:val="0"/>
        <w:spacing w:before="454" w:after="0" w:line="298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file.close()</w:t>
      </w:r>
    </w:p>
    <w:p w14:paraId="3C41C248" w14:textId="77777777" w:rsidR="00CA17AF" w:rsidRDefault="00000000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Hello, Python!</w:t>
      </w:r>
    </w:p>
    <w:p w14:paraId="41C70CD6" w14:textId="77777777" w:rsidR="00CA17AF" w:rsidRDefault="00000000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lastRenderedPageBreak/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Empty output</w:t>
      </w:r>
    </w:p>
    <w:p w14:paraId="0C444EED" w14:textId="1A1E3B1A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A</w:t>
      </w:r>
    </w:p>
    <w:p w14:paraId="3394A421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000000">
      <w:pPr>
        <w:autoSpaceDE w:val="0"/>
        <w:autoSpaceDN w:val="0"/>
        <w:spacing w:before="100" w:after="0" w:line="298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file.read_all()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14CE0AEC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B</w:t>
      </w:r>
    </w:p>
    <w:p w14:paraId="6301A4EE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7. What is the primary purpose of modularization in Python?</w:t>
      </w:r>
    </w:p>
    <w:p w14:paraId="60410705" w14:textId="77777777" w:rsidR="00CA17AF" w:rsidRDefault="00000000">
      <w:pPr>
        <w:autoSpaceDE w:val="0"/>
        <w:autoSpaceDN w:val="0"/>
        <w:spacing w:before="86" w:after="0" w:line="300" w:lineRule="auto"/>
        <w:ind w:right="4896"/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improve code reusability and maintainability C) To execute code faster </w:t>
      </w:r>
      <w:r>
        <w:br/>
      </w:r>
      <w:r>
        <w:rPr>
          <w:rFonts w:ascii="Roboto" w:eastAsia="Roboto" w:hAnsi="Roboto"/>
          <w:color w:val="1F1F1F"/>
          <w:sz w:val="24"/>
        </w:rPr>
        <w:t>D) To write functions inside a single large script</w:t>
      </w:r>
    </w:p>
    <w:p w14:paraId="39B7288E" w14:textId="3F85B53C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B</w:t>
      </w:r>
    </w:p>
    <w:p w14:paraId="429BA2FB" w14:textId="77777777" w:rsidR="00CA17AF" w:rsidRDefault="00000000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from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import calculate from math_operations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from math_operations import 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1E5A6122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947F3">
        <w:rPr>
          <w:rFonts w:ascii="Roboto" w:eastAsia="Roboto" w:hAnsi="Roboto"/>
          <w:b/>
          <w:color w:val="1F1F1F"/>
          <w:sz w:val="24"/>
        </w:rPr>
        <w:t>B</w:t>
      </w:r>
    </w:p>
    <w:p w14:paraId="0BCD79DD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07051">
    <w:abstractNumId w:val="8"/>
  </w:num>
  <w:num w:numId="2" w16cid:durableId="1944413573">
    <w:abstractNumId w:val="6"/>
  </w:num>
  <w:num w:numId="3" w16cid:durableId="1277716766">
    <w:abstractNumId w:val="5"/>
  </w:num>
  <w:num w:numId="4" w16cid:durableId="1161627321">
    <w:abstractNumId w:val="4"/>
  </w:num>
  <w:num w:numId="5" w16cid:durableId="1073966976">
    <w:abstractNumId w:val="7"/>
  </w:num>
  <w:num w:numId="6" w16cid:durableId="1077436217">
    <w:abstractNumId w:val="3"/>
  </w:num>
  <w:num w:numId="7" w16cid:durableId="1351419445">
    <w:abstractNumId w:val="2"/>
  </w:num>
  <w:num w:numId="8" w16cid:durableId="1275014779">
    <w:abstractNumId w:val="1"/>
  </w:num>
  <w:num w:numId="9" w16cid:durableId="1083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9BA"/>
    <w:rsid w:val="0029639D"/>
    <w:rsid w:val="00326F90"/>
    <w:rsid w:val="004319D8"/>
    <w:rsid w:val="005564D3"/>
    <w:rsid w:val="005947F3"/>
    <w:rsid w:val="00642E59"/>
    <w:rsid w:val="00AA1D8D"/>
    <w:rsid w:val="00B47730"/>
    <w:rsid w:val="00CA17AF"/>
    <w:rsid w:val="00CB0664"/>
    <w:rsid w:val="00ED6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Prasanna Manikonda</cp:lastModifiedBy>
  <cp:revision>3</cp:revision>
  <dcterms:created xsi:type="dcterms:W3CDTF">2013-12-23T23:15:00Z</dcterms:created>
  <dcterms:modified xsi:type="dcterms:W3CDTF">2025-03-02T13:40:00Z</dcterms:modified>
  <cp:category/>
</cp:coreProperties>
</file>