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dABKadxZG+lrKg4DOvqeWcInA==">CgMxLjA4AHIhMWFPaVh2ZWoyMVdzZVhBbjBYOFpZVUI2Yk9sdkU3MG5k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