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gEDpEcQCDP8RobCbJJNSIIkIw==">CgMxLjA4AHIhMTNaeUlPRFdCa3U2SHVFSExlY3RFVmpYTjRIRFMyV0xR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