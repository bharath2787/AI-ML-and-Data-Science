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7601C" w14:textId="77777777" w:rsidR="009207DF" w:rsidRDefault="00000000">
      <w:pPr>
        <w:pStyle w:val="Title"/>
        <w:jc w:val="center"/>
      </w:pPr>
      <w:r>
        <w:t>Python Lists and Strings Coding Questions</w:t>
      </w:r>
    </w:p>
    <w:p w14:paraId="444EF813" w14:textId="77777777" w:rsidR="009207DF" w:rsidRDefault="00000000">
      <w:pPr>
        <w:jc w:val="center"/>
      </w:pPr>
      <w:r>
        <w:rPr>
          <w:b/>
        </w:rPr>
        <w:t xml:space="preserve">Total Marks: </w:t>
      </w:r>
      <w:r>
        <w:t>30</w:t>
      </w:r>
      <w:r>
        <w:br/>
        <w:t>(10 questions × 3 marks each)</w:t>
      </w:r>
      <w:r>
        <w:br/>
      </w:r>
      <w:r>
        <w:br/>
      </w:r>
      <w:r>
        <w:rPr>
          <w:b/>
        </w:rPr>
        <w:t xml:space="preserve">Passing Marks: </w:t>
      </w:r>
      <w:r>
        <w:t>12</w:t>
      </w:r>
      <w:r>
        <w:br/>
      </w:r>
      <w:r>
        <w:rPr>
          <w:b/>
        </w:rPr>
        <w:t xml:space="preserve">Excellent Marks: </w:t>
      </w:r>
      <w:r>
        <w:t>24 and above</w:t>
      </w:r>
      <w:r>
        <w:br/>
      </w:r>
      <w:r>
        <w:br/>
      </w:r>
    </w:p>
    <w:p w14:paraId="248FCBF1" w14:textId="77777777" w:rsidR="009207DF" w:rsidRDefault="00000000">
      <w:pPr>
        <w:jc w:val="center"/>
      </w:pPr>
      <w:r>
        <w:rPr>
          <w:b/>
        </w:rPr>
        <w:t xml:space="preserve">Difficulty Level: </w:t>
      </w:r>
      <w:r>
        <w:t>Easy</w:t>
      </w:r>
      <w:r>
        <w:br/>
      </w:r>
      <w:r>
        <w:rPr>
          <w:b/>
        </w:rPr>
        <w:t xml:space="preserve">Time: </w:t>
      </w:r>
      <w:r>
        <w:t>60 minutes</w:t>
      </w:r>
    </w:p>
    <w:p w14:paraId="3B8FAAA0" w14:textId="77777777" w:rsidR="009207DF" w:rsidRDefault="00000000">
      <w:pPr>
        <w:pStyle w:val="Heading1"/>
      </w:pPr>
      <w:r>
        <w:t>Instructions</w:t>
      </w:r>
    </w:p>
    <w:p w14:paraId="1191A04F" w14:textId="77777777" w:rsidR="009207DF" w:rsidRDefault="00000000">
      <w:pPr>
        <w:pStyle w:val="ListBullet"/>
      </w:pPr>
      <w:r>
        <w:t>Questions are marked based on difficulty:</w:t>
      </w:r>
    </w:p>
    <w:p w14:paraId="1ABFA48F" w14:textId="77777777" w:rsidR="009207DF" w:rsidRDefault="00000000">
      <w:pPr>
        <w:pStyle w:val="ListBullet"/>
      </w:pPr>
      <w:r>
        <w:t xml:space="preserve">  - Easy questions: 3 marks each</w:t>
      </w:r>
    </w:p>
    <w:p w14:paraId="4518BBB8" w14:textId="77777777" w:rsidR="009207DF" w:rsidRDefault="00000000">
      <w:pPr>
        <w:pStyle w:val="ListBullet"/>
      </w:pPr>
      <w:r>
        <w:t xml:space="preserve">  - Medium questions: 5 marks each</w:t>
      </w:r>
    </w:p>
    <w:p w14:paraId="60E65D68" w14:textId="77777777" w:rsidR="009207DF" w:rsidRDefault="00000000">
      <w:pPr>
        <w:pStyle w:val="ListBullet"/>
      </w:pPr>
      <w:r>
        <w:t xml:space="preserve">  - Difficult questions: 10 marks each</w:t>
      </w:r>
    </w:p>
    <w:p w14:paraId="009A3747" w14:textId="77777777" w:rsidR="009207DF" w:rsidRDefault="00000000">
      <w:pPr>
        <w:pStyle w:val="ListBullet"/>
      </w:pPr>
      <w:r>
        <w:t>Write clean, well-commented code</w:t>
      </w:r>
    </w:p>
    <w:p w14:paraId="37473FC3" w14:textId="77777777" w:rsidR="009207DF" w:rsidRDefault="00000000">
      <w:pPr>
        <w:pStyle w:val="ListBullet"/>
      </w:pPr>
      <w:r>
        <w:t>Include basic error handling where appropriate</w:t>
      </w:r>
    </w:p>
    <w:p w14:paraId="4365F2AF" w14:textId="77777777" w:rsidR="009207DF" w:rsidRDefault="00000000">
      <w:pPr>
        <w:pStyle w:val="ListBullet"/>
      </w:pPr>
      <w:r>
        <w:t>Test your code with the given test cases</w:t>
      </w:r>
    </w:p>
    <w:p w14:paraId="391BF685" w14:textId="77777777" w:rsidR="009207DF" w:rsidRDefault="00000000">
      <w:pPr>
        <w:pStyle w:val="ListBullet"/>
      </w:pPr>
      <w:r>
        <w:t>Bonus question is for extra practice and does not count towards total marks</w:t>
      </w:r>
    </w:p>
    <w:p w14:paraId="00CD2915" w14:textId="77777777" w:rsidR="009207DF" w:rsidRDefault="00000000">
      <w:r>
        <w:t>__________________________________________________</w:t>
      </w:r>
    </w:p>
    <w:p w14:paraId="59ADB928" w14:textId="77777777" w:rsidR="009207DF" w:rsidRDefault="00000000">
      <w:pPr>
        <w:pStyle w:val="Heading2"/>
      </w:pPr>
      <w:r>
        <w:t>1: String Length Check [3 marks]</w:t>
      </w:r>
      <w:r>
        <w:br/>
        <w:t>Write a function `check_string_length(s)` that returns True if the string length is between 5 and 10 characters (inclusive), False otherwise.</w:t>
      </w:r>
    </w:p>
    <w:p w14:paraId="78A52C04" w14:textId="77777777" w:rsidR="009207DF" w:rsidRDefault="00000000">
      <w:pPr>
        <w:pStyle w:val="IntenseQuote"/>
      </w:pPr>
      <w:r>
        <w:t>Example:</w:t>
      </w:r>
    </w:p>
    <w:p w14:paraId="73967DC0" w14:textId="77777777" w:rsidR="009207DF" w:rsidRDefault="00000000">
      <w:r>
        <w:rPr>
          <w:rFonts w:ascii="Courier New" w:hAnsi="Courier New"/>
        </w:rPr>
        <w:t>Input: "Hello"</w:t>
      </w:r>
      <w:r>
        <w:rPr>
          <w:rFonts w:ascii="Courier New" w:hAnsi="Courier New"/>
        </w:rPr>
        <w:br/>
        <w:t>Output: True</w:t>
      </w:r>
      <w:r>
        <w:rPr>
          <w:rFonts w:ascii="Courier New" w:hAnsi="Courier New"/>
        </w:rPr>
        <w:br/>
      </w:r>
      <w:r>
        <w:rPr>
          <w:rFonts w:ascii="Courier New" w:hAnsi="Courier New"/>
        </w:rPr>
        <w:br/>
        <w:t>Input: "Hi"</w:t>
      </w:r>
      <w:r>
        <w:rPr>
          <w:rFonts w:ascii="Courier New" w:hAnsi="Courier New"/>
        </w:rPr>
        <w:br/>
        <w:t>Output: False</w:t>
      </w:r>
    </w:p>
    <w:p w14:paraId="6F6328F5" w14:textId="77777777" w:rsidR="009207DF" w:rsidRDefault="00000000">
      <w:r>
        <w:rPr>
          <w:rFonts w:ascii="Courier New" w:hAnsi="Courier New"/>
        </w:rPr>
        <w:t># Write your answer here</w:t>
      </w:r>
    </w:p>
    <w:p w14:paraId="39A32CEC" w14:textId="75D4CD77" w:rsidR="008667C9" w:rsidRDefault="00000000" w:rsidP="008667C9">
      <w:r>
        <w:t>Answer:</w:t>
      </w:r>
      <w:r w:rsidR="008667C9">
        <w:t xml:space="preserve">  </w:t>
      </w:r>
      <w:r w:rsidR="008667C9">
        <w:t>def check</w:t>
      </w:r>
      <w:r w:rsidR="008667C9">
        <w:t xml:space="preserve"> </w:t>
      </w:r>
      <w:r w:rsidR="008667C9">
        <w:t>_</w:t>
      </w:r>
      <w:r w:rsidR="008667C9">
        <w:t xml:space="preserve"> </w:t>
      </w:r>
      <w:r w:rsidR="008667C9">
        <w:t>string</w:t>
      </w:r>
      <w:r w:rsidR="008667C9">
        <w:t xml:space="preserve"> </w:t>
      </w:r>
      <w:r w:rsidR="008667C9">
        <w:t>_</w:t>
      </w:r>
      <w:r w:rsidR="008667C9">
        <w:t xml:space="preserve"> </w:t>
      </w:r>
      <w:r w:rsidR="008667C9">
        <w:t>length(s):</w:t>
      </w:r>
    </w:p>
    <w:p w14:paraId="43FF31DA" w14:textId="12AE8212" w:rsidR="008667C9" w:rsidRDefault="008667C9" w:rsidP="008667C9">
      <w:r>
        <w:lastRenderedPageBreak/>
        <w:t xml:space="preserve">    return 5 &lt;= </w:t>
      </w:r>
      <w:proofErr w:type="spellStart"/>
      <w:r>
        <w:t>len</w:t>
      </w:r>
      <w:proofErr w:type="spellEnd"/>
      <w:r>
        <w:t xml:space="preserve"> </w:t>
      </w:r>
      <w:r>
        <w:t>(s) &lt;= 10</w:t>
      </w:r>
    </w:p>
    <w:p w14:paraId="3028430D" w14:textId="77777777" w:rsidR="008667C9" w:rsidRDefault="008667C9" w:rsidP="008667C9"/>
    <w:p w14:paraId="13A10ECF" w14:textId="77777777" w:rsidR="008667C9" w:rsidRDefault="008667C9" w:rsidP="008667C9">
      <w:r>
        <w:t># Example usage</w:t>
      </w:r>
    </w:p>
    <w:p w14:paraId="24C1E0CF" w14:textId="2500D412" w:rsidR="008667C9" w:rsidRDefault="008667C9" w:rsidP="008667C9">
      <w:r>
        <w:t>p</w:t>
      </w:r>
      <w:r>
        <w:t>rint</w:t>
      </w:r>
      <w:r>
        <w:t xml:space="preserve"> </w:t>
      </w:r>
      <w:r>
        <w:t>(check</w:t>
      </w:r>
      <w:r>
        <w:t xml:space="preserve"> </w:t>
      </w:r>
      <w:r>
        <w:t>_string</w:t>
      </w:r>
      <w:r>
        <w:t xml:space="preserve"> </w:t>
      </w:r>
      <w:r>
        <w:t>_</w:t>
      </w:r>
      <w:r>
        <w:t xml:space="preserve"> </w:t>
      </w:r>
      <w:r>
        <w:t>length("Hello")) # True</w:t>
      </w:r>
    </w:p>
    <w:p w14:paraId="3CDA3539" w14:textId="142F70DD" w:rsidR="008667C9" w:rsidRDefault="008667C9" w:rsidP="008667C9">
      <w:r>
        <w:t>p</w:t>
      </w:r>
      <w:r>
        <w:t>rint</w:t>
      </w:r>
      <w:r>
        <w:t xml:space="preserve"> </w:t>
      </w:r>
      <w:r>
        <w:t>(check</w:t>
      </w:r>
      <w:r>
        <w:t xml:space="preserve"> </w:t>
      </w:r>
      <w:r>
        <w:t>_</w:t>
      </w:r>
      <w:r>
        <w:t xml:space="preserve"> </w:t>
      </w:r>
      <w:r>
        <w:t>string</w:t>
      </w:r>
      <w:r>
        <w:t xml:space="preserve"> </w:t>
      </w:r>
      <w:r>
        <w:t>_</w:t>
      </w:r>
      <w:r>
        <w:t xml:space="preserve"> </w:t>
      </w:r>
      <w:r>
        <w:t>length("Hi"</w:t>
      </w:r>
      <w:proofErr w:type="gramStart"/>
      <w:r>
        <w:t xml:space="preserve">))   </w:t>
      </w:r>
      <w:proofErr w:type="gramEnd"/>
      <w:r>
        <w:t># False</w:t>
      </w:r>
    </w:p>
    <w:p w14:paraId="4A2722BC" w14:textId="5BB0B446" w:rsidR="009207DF" w:rsidRPr="008667C9" w:rsidRDefault="008667C9" w:rsidP="008667C9">
      <w:pPr>
        <w:rPr>
          <w:b/>
          <w:bCs/>
          <w:color w:val="000000" w:themeColor="text1"/>
        </w:rPr>
      </w:pPr>
      <w:r>
        <w:t>p</w:t>
      </w:r>
      <w:r>
        <w:t>rint</w:t>
      </w:r>
      <w:r>
        <w:t xml:space="preserve"> </w:t>
      </w:r>
      <w:r>
        <w:t>(check</w:t>
      </w:r>
      <w:r>
        <w:t xml:space="preserve"> </w:t>
      </w:r>
      <w:r>
        <w:t>_</w:t>
      </w:r>
      <w:r>
        <w:t xml:space="preserve"> </w:t>
      </w:r>
      <w:r>
        <w:t>string</w:t>
      </w:r>
      <w:r>
        <w:t xml:space="preserve">   </w:t>
      </w:r>
      <w:r>
        <w:t>_</w:t>
      </w:r>
      <w:r>
        <w:t xml:space="preserve"> </w:t>
      </w:r>
      <w:r>
        <w:t>length("OpenAI")) # True</w:t>
      </w:r>
    </w:p>
    <w:p w14:paraId="5A6C5725" w14:textId="785E23B0" w:rsidR="009207DF" w:rsidRDefault="009207DF"/>
    <w:p w14:paraId="0957FFE9" w14:textId="77777777" w:rsidR="009207DF" w:rsidRDefault="009207DF"/>
    <w:p w14:paraId="10013C7A" w14:textId="77777777" w:rsidR="009207DF" w:rsidRDefault="00000000">
      <w:pPr>
        <w:pStyle w:val="Heading2"/>
      </w:pPr>
      <w:r>
        <w:t>2: List Sum [3 marks]</w:t>
      </w:r>
      <w:r>
        <w:br/>
        <w:t>Write a function `sum_list(numbers)` that takes a list of numbers and returns their sum. Handle empty lists by returning 0.</w:t>
      </w:r>
    </w:p>
    <w:p w14:paraId="1A79DBF4" w14:textId="77777777" w:rsidR="009207DF" w:rsidRDefault="00000000">
      <w:pPr>
        <w:pStyle w:val="IntenseQuote"/>
      </w:pPr>
      <w:r>
        <w:t>Example:</w:t>
      </w:r>
    </w:p>
    <w:p w14:paraId="4FF7EBFE" w14:textId="02EB0980" w:rsidR="009207DF" w:rsidRDefault="00000000">
      <w:r>
        <w:rPr>
          <w:rFonts w:ascii="Courier New" w:hAnsi="Courier New"/>
        </w:rPr>
        <w:t>Input: [1, 2, 3, 4, 5]</w:t>
      </w:r>
      <w:r>
        <w:rPr>
          <w:rFonts w:ascii="Courier New" w:hAnsi="Courier New"/>
        </w:rPr>
        <w:br/>
        <w:t>Output: 15</w:t>
      </w:r>
      <w:r>
        <w:rPr>
          <w:rFonts w:ascii="Courier New" w:hAnsi="Courier New"/>
        </w:rPr>
        <w:br/>
      </w:r>
      <w:r>
        <w:rPr>
          <w:rFonts w:ascii="Courier New" w:hAnsi="Courier New"/>
        </w:rPr>
        <w:br/>
        <w:t>Input: []</w:t>
      </w:r>
      <w:r>
        <w:rPr>
          <w:rFonts w:ascii="Courier New" w:hAnsi="Courier New"/>
        </w:rPr>
        <w:br/>
        <w:t xml:space="preserve">Output: </w:t>
      </w:r>
    </w:p>
    <w:p w14:paraId="75254CA2" w14:textId="77777777" w:rsidR="009207DF" w:rsidRDefault="00000000">
      <w:r>
        <w:rPr>
          <w:rFonts w:ascii="Courier New" w:hAnsi="Courier New"/>
        </w:rPr>
        <w:t># Write your answer here</w:t>
      </w:r>
    </w:p>
    <w:p w14:paraId="7D316CC7" w14:textId="5E02BCAB" w:rsidR="008667C9" w:rsidRDefault="008667C9" w:rsidP="00D002F0">
      <w:r>
        <w:t>def check</w:t>
      </w:r>
      <w:r>
        <w:t xml:space="preserve"> </w:t>
      </w:r>
      <w:r>
        <w:t>_</w:t>
      </w:r>
      <w:r>
        <w:t xml:space="preserve"> </w:t>
      </w:r>
      <w:r>
        <w:t>string</w:t>
      </w:r>
      <w:r>
        <w:t xml:space="preserve"> </w:t>
      </w:r>
      <w:r>
        <w:t>_</w:t>
      </w:r>
      <w:r>
        <w:t xml:space="preserve"> </w:t>
      </w:r>
      <w:r>
        <w:t>length(s):</w:t>
      </w:r>
    </w:p>
    <w:p w14:paraId="6C26FD8F" w14:textId="77777777" w:rsidR="008667C9" w:rsidRDefault="008667C9" w:rsidP="00D002F0">
      <w:r>
        <w:t xml:space="preserve">    return 5 &lt;= </w:t>
      </w:r>
      <w:proofErr w:type="spellStart"/>
      <w:r>
        <w:t>len</w:t>
      </w:r>
      <w:proofErr w:type="spellEnd"/>
      <w:r>
        <w:t>(s) &lt;= 10</w:t>
      </w:r>
    </w:p>
    <w:p w14:paraId="2EDA4D1D" w14:textId="77777777" w:rsidR="008667C9" w:rsidRDefault="008667C9" w:rsidP="00D002F0"/>
    <w:p w14:paraId="07CD1640" w14:textId="4710602B" w:rsidR="008667C9" w:rsidRDefault="008667C9" w:rsidP="00D002F0">
      <w:r>
        <w:t>def sum</w:t>
      </w:r>
      <w:r>
        <w:t xml:space="preserve"> </w:t>
      </w:r>
      <w:r>
        <w:t>_</w:t>
      </w:r>
      <w:r>
        <w:t xml:space="preserve"> </w:t>
      </w:r>
      <w:r>
        <w:t>list(numbers):</w:t>
      </w:r>
    </w:p>
    <w:p w14:paraId="61DB3804" w14:textId="77777777" w:rsidR="008667C9" w:rsidRDefault="008667C9" w:rsidP="00D002F0">
      <w:r>
        <w:t xml:space="preserve">    return sum(numbers)</w:t>
      </w:r>
    </w:p>
    <w:p w14:paraId="3200D615" w14:textId="77777777" w:rsidR="008667C9" w:rsidRDefault="008667C9" w:rsidP="00D002F0"/>
    <w:p w14:paraId="6521BB4B" w14:textId="77777777" w:rsidR="008667C9" w:rsidRDefault="008667C9" w:rsidP="00D002F0">
      <w:r>
        <w:t># Example usage</w:t>
      </w:r>
    </w:p>
    <w:p w14:paraId="5A1B1A04" w14:textId="5403A7A9" w:rsidR="008667C9" w:rsidRDefault="008667C9" w:rsidP="00D002F0">
      <w:proofErr w:type="gramStart"/>
      <w:r>
        <w:t>print(</w:t>
      </w:r>
      <w:proofErr w:type="gramEnd"/>
      <w:r>
        <w:t>check</w:t>
      </w:r>
      <w:r>
        <w:t xml:space="preserve"> </w:t>
      </w:r>
      <w:r>
        <w:t>_</w:t>
      </w:r>
      <w:r>
        <w:t xml:space="preserve"> </w:t>
      </w:r>
      <w:r>
        <w:t>string</w:t>
      </w:r>
      <w:r>
        <w:t xml:space="preserve"> </w:t>
      </w:r>
      <w:r>
        <w:t>_</w:t>
      </w:r>
      <w:r>
        <w:t xml:space="preserve"> </w:t>
      </w:r>
      <w:r>
        <w:t>length("Hello"))  # True</w:t>
      </w:r>
    </w:p>
    <w:p w14:paraId="5CC1E943" w14:textId="05D3C098" w:rsidR="008667C9" w:rsidRDefault="008667C9" w:rsidP="00D002F0">
      <w:proofErr w:type="gramStart"/>
      <w:r>
        <w:t>print(</w:t>
      </w:r>
      <w:proofErr w:type="gramEnd"/>
      <w:r>
        <w:t>check</w:t>
      </w:r>
      <w:r>
        <w:t xml:space="preserve"> </w:t>
      </w:r>
      <w:r>
        <w:t>_</w:t>
      </w:r>
      <w:r>
        <w:t xml:space="preserve"> </w:t>
      </w:r>
      <w:r>
        <w:t>string</w:t>
      </w:r>
      <w:r>
        <w:t xml:space="preserve"> </w:t>
      </w:r>
      <w:r>
        <w:t>_</w:t>
      </w:r>
      <w:r>
        <w:t xml:space="preserve"> </w:t>
      </w:r>
      <w:r>
        <w:t>length("Hi"))     # False</w:t>
      </w:r>
    </w:p>
    <w:p w14:paraId="161E9911" w14:textId="05D71EF6" w:rsidR="008667C9" w:rsidRDefault="008667C9" w:rsidP="00D002F0">
      <w:proofErr w:type="gramStart"/>
      <w:r>
        <w:t>print(</w:t>
      </w:r>
      <w:proofErr w:type="gramEnd"/>
      <w:r>
        <w:t>check</w:t>
      </w:r>
      <w:r>
        <w:t xml:space="preserve"> </w:t>
      </w:r>
      <w:r>
        <w:t>_</w:t>
      </w:r>
      <w:r>
        <w:t xml:space="preserve"> </w:t>
      </w:r>
      <w:r>
        <w:t>string</w:t>
      </w:r>
      <w:r>
        <w:t xml:space="preserve"> </w:t>
      </w:r>
      <w:r>
        <w:t>_</w:t>
      </w:r>
      <w:r>
        <w:t xml:space="preserve"> </w:t>
      </w:r>
      <w:r>
        <w:t>length("OpenAI")) # True</w:t>
      </w:r>
    </w:p>
    <w:p w14:paraId="2EE2DFF8" w14:textId="77777777" w:rsidR="008667C9" w:rsidRDefault="008667C9" w:rsidP="008667C9">
      <w:pPr>
        <w:pStyle w:val="IntenseQuote"/>
      </w:pPr>
    </w:p>
    <w:p w14:paraId="31063606" w14:textId="5549FB49" w:rsidR="008667C9" w:rsidRDefault="008667C9" w:rsidP="00A97F60">
      <w:proofErr w:type="gramStart"/>
      <w:r>
        <w:t>print(</w:t>
      </w:r>
      <w:proofErr w:type="gramEnd"/>
      <w:r>
        <w:t>sum</w:t>
      </w:r>
      <w:r>
        <w:t xml:space="preserve"> </w:t>
      </w:r>
      <w:r>
        <w:t>_</w:t>
      </w:r>
      <w:r>
        <w:t xml:space="preserve"> </w:t>
      </w:r>
      <w:r>
        <w:t>lis</w:t>
      </w:r>
      <w:r>
        <w:t>t</w:t>
      </w:r>
      <w:r>
        <w:t>([1, 2, 3, 4, 5]))  # 15</w:t>
      </w:r>
    </w:p>
    <w:p w14:paraId="56534ECF" w14:textId="0EF59C1E" w:rsidR="008667C9" w:rsidRDefault="008667C9" w:rsidP="008667C9">
      <w:pPr>
        <w:pStyle w:val="IntenseQuote"/>
      </w:pPr>
      <w:r>
        <w:t xml:space="preserve"> </w:t>
      </w:r>
    </w:p>
    <w:p w14:paraId="32F9C921" w14:textId="4F4A111B" w:rsidR="009207DF" w:rsidRDefault="009207DF" w:rsidP="008667C9"/>
    <w:p w14:paraId="33A5CE95" w14:textId="77777777" w:rsidR="009207DF" w:rsidRDefault="00000000">
      <w:r>
        <w:rPr>
          <w:rFonts w:ascii="Courier New" w:hAnsi="Courier New"/>
        </w:rPr>
        <w:t># Write your answer here</w:t>
      </w:r>
    </w:p>
    <w:p w14:paraId="7AF2EA90" w14:textId="77777777" w:rsidR="009207DF" w:rsidRDefault="009207DF"/>
    <w:p w14:paraId="541D9E9B" w14:textId="77777777" w:rsidR="009207DF" w:rsidRDefault="00000000" w:rsidP="00920C34">
      <w:r>
        <w:t>3: String Case Converter [3 marks]</w:t>
      </w:r>
      <w:r>
        <w:br/>
        <w:t>Write a function `convert_case(s)` that converts a string to uppercase if it contains more uppercase letters, and lowercase if it contains more lowercase letters. If equal, return the original string.</w:t>
      </w:r>
    </w:p>
    <w:p w14:paraId="0F5A89BC" w14:textId="77777777" w:rsidR="009207DF" w:rsidRDefault="00000000" w:rsidP="00920C34">
      <w:r>
        <w:t>Example:</w:t>
      </w:r>
    </w:p>
    <w:p w14:paraId="1F62BA94" w14:textId="77777777" w:rsidR="009207DF" w:rsidRDefault="00000000" w:rsidP="00920C34">
      <w:r>
        <w:rPr>
          <w:rFonts w:ascii="Courier New" w:hAnsi="Courier New"/>
        </w:rPr>
        <w:t>Input: "HeLLo"</w:t>
      </w:r>
      <w:r>
        <w:rPr>
          <w:rFonts w:ascii="Courier New" w:hAnsi="Courier New"/>
        </w:rPr>
        <w:br/>
        <w:t>Output: "HELLO"</w:t>
      </w:r>
      <w:r>
        <w:rPr>
          <w:rFonts w:ascii="Courier New" w:hAnsi="Courier New"/>
        </w:rPr>
        <w:br/>
      </w:r>
      <w:r>
        <w:rPr>
          <w:rFonts w:ascii="Courier New" w:hAnsi="Courier New"/>
        </w:rPr>
        <w:br/>
        <w:t>Input: "hello"</w:t>
      </w:r>
      <w:r>
        <w:rPr>
          <w:rFonts w:ascii="Courier New" w:hAnsi="Courier New"/>
        </w:rPr>
        <w:br/>
        <w:t>Output: "hello"</w:t>
      </w:r>
    </w:p>
    <w:p w14:paraId="299C8BF8" w14:textId="77777777" w:rsidR="009207DF" w:rsidRDefault="00000000" w:rsidP="00920C34">
      <w:r>
        <w:rPr>
          <w:rFonts w:ascii="Courier New" w:hAnsi="Courier New"/>
        </w:rPr>
        <w:t># Write your answer here</w:t>
      </w:r>
    </w:p>
    <w:p w14:paraId="7F65645F" w14:textId="3C65D94A" w:rsidR="00920C34" w:rsidRPr="00920C34" w:rsidRDefault="00000000" w:rsidP="00920C34">
      <w:pPr>
        <w:rPr>
          <w:lang w:val="en-IN"/>
        </w:rPr>
      </w:pPr>
      <w:r>
        <w:t>Answer:</w:t>
      </w:r>
      <w:r w:rsidR="008667C9" w:rsidRPr="008667C9">
        <w:t xml:space="preserve"> </w:t>
      </w:r>
      <w:r w:rsidR="00920C34" w:rsidRPr="00920C34">
        <w:rPr>
          <w:lang w:val="en-IN"/>
        </w:rPr>
        <w:t>def convert</w:t>
      </w:r>
      <w:r w:rsidR="00920C34">
        <w:rPr>
          <w:lang w:val="en-IN"/>
        </w:rPr>
        <w:t xml:space="preserve"> </w:t>
      </w:r>
      <w:r w:rsidR="00920C34" w:rsidRPr="00920C34">
        <w:rPr>
          <w:lang w:val="en-IN"/>
        </w:rPr>
        <w:t>_</w:t>
      </w:r>
      <w:r w:rsidR="00920C34">
        <w:rPr>
          <w:lang w:val="en-IN"/>
        </w:rPr>
        <w:t xml:space="preserve"> </w:t>
      </w:r>
      <w:r w:rsidR="00920C34" w:rsidRPr="00920C34">
        <w:rPr>
          <w:lang w:val="en-IN"/>
        </w:rPr>
        <w:t>case(s):</w:t>
      </w:r>
    </w:p>
    <w:p w14:paraId="6FC89DC0" w14:textId="7E4E6139" w:rsidR="00920C34" w:rsidRPr="00920C34" w:rsidRDefault="00920C34" w:rsidP="00920C34">
      <w:pPr>
        <w:rPr>
          <w:lang w:val="en-IN"/>
        </w:rPr>
      </w:pPr>
      <w:r w:rsidRPr="00920C34">
        <w:rPr>
          <w:lang w:val="en-IN"/>
        </w:rPr>
        <w:t xml:space="preserve">    </w:t>
      </w:r>
      <w:r w:rsidRPr="00920C34">
        <w:rPr>
          <w:lang w:val="en-IN"/>
        </w:rPr>
        <w:t>U</w:t>
      </w:r>
      <w:r w:rsidRPr="00920C34">
        <w:rPr>
          <w:lang w:val="en-IN"/>
        </w:rPr>
        <w:t>pper</w:t>
      </w:r>
      <w:r>
        <w:rPr>
          <w:lang w:val="en-IN"/>
        </w:rPr>
        <w:t xml:space="preserve"> </w:t>
      </w:r>
      <w:r w:rsidRPr="00920C34">
        <w:rPr>
          <w:lang w:val="en-IN"/>
        </w:rPr>
        <w:t>_</w:t>
      </w:r>
      <w:r>
        <w:rPr>
          <w:lang w:val="en-IN"/>
        </w:rPr>
        <w:t xml:space="preserve"> </w:t>
      </w:r>
      <w:r w:rsidRPr="00920C34">
        <w:rPr>
          <w:lang w:val="en-IN"/>
        </w:rPr>
        <w:t xml:space="preserve">count = </w:t>
      </w:r>
      <w:proofErr w:type="gramStart"/>
      <w:r w:rsidRPr="00920C34">
        <w:rPr>
          <w:lang w:val="en-IN"/>
        </w:rPr>
        <w:t>sum(</w:t>
      </w:r>
      <w:proofErr w:type="gramEnd"/>
      <w:r w:rsidRPr="00920C34">
        <w:rPr>
          <w:lang w:val="en-IN"/>
        </w:rPr>
        <w:t>1 for char in s if char</w:t>
      </w:r>
      <w:r>
        <w:rPr>
          <w:lang w:val="en-IN"/>
        </w:rPr>
        <w:t xml:space="preserve"> </w:t>
      </w:r>
      <w:r w:rsidRPr="00920C34">
        <w:rPr>
          <w:lang w:val="en-IN"/>
        </w:rPr>
        <w:t>.</w:t>
      </w:r>
      <w:r>
        <w:rPr>
          <w:lang w:val="en-IN"/>
        </w:rPr>
        <w:t xml:space="preserve"> </w:t>
      </w:r>
      <w:proofErr w:type="spellStart"/>
      <w:proofErr w:type="gramStart"/>
      <w:r w:rsidRPr="00920C34">
        <w:rPr>
          <w:lang w:val="en-IN"/>
        </w:rPr>
        <w:t>isupper</w:t>
      </w:r>
      <w:proofErr w:type="spellEnd"/>
      <w:r w:rsidRPr="00920C34">
        <w:rPr>
          <w:lang w:val="en-IN"/>
        </w:rPr>
        <w:t>(</w:t>
      </w:r>
      <w:proofErr w:type="gramEnd"/>
      <w:r w:rsidRPr="00920C34">
        <w:rPr>
          <w:lang w:val="en-IN"/>
        </w:rPr>
        <w:t>))</w:t>
      </w:r>
    </w:p>
    <w:p w14:paraId="7E58B7B9" w14:textId="0AC5FCEB" w:rsidR="00920C34" w:rsidRPr="00920C34" w:rsidRDefault="00920C34" w:rsidP="00920C34">
      <w:pPr>
        <w:rPr>
          <w:lang w:val="en-IN"/>
        </w:rPr>
      </w:pPr>
      <w:r w:rsidRPr="00920C34">
        <w:rPr>
          <w:lang w:val="en-IN"/>
        </w:rPr>
        <w:t xml:space="preserve">    lower</w:t>
      </w:r>
      <w:r>
        <w:rPr>
          <w:lang w:val="en-IN"/>
        </w:rPr>
        <w:t xml:space="preserve"> </w:t>
      </w:r>
      <w:r w:rsidRPr="00920C34">
        <w:rPr>
          <w:lang w:val="en-IN"/>
        </w:rPr>
        <w:t>_</w:t>
      </w:r>
      <w:r>
        <w:rPr>
          <w:lang w:val="en-IN"/>
        </w:rPr>
        <w:t xml:space="preserve"> </w:t>
      </w:r>
      <w:r w:rsidRPr="00920C34">
        <w:rPr>
          <w:lang w:val="en-IN"/>
        </w:rPr>
        <w:t xml:space="preserve">count = </w:t>
      </w:r>
      <w:proofErr w:type="gramStart"/>
      <w:r w:rsidRPr="00920C34">
        <w:rPr>
          <w:lang w:val="en-IN"/>
        </w:rPr>
        <w:t>sum(</w:t>
      </w:r>
      <w:proofErr w:type="gramEnd"/>
      <w:r w:rsidRPr="00920C34">
        <w:rPr>
          <w:lang w:val="en-IN"/>
        </w:rPr>
        <w:t>1 for char in s if char</w:t>
      </w:r>
      <w:r>
        <w:rPr>
          <w:lang w:val="en-IN"/>
        </w:rPr>
        <w:t xml:space="preserve"> </w:t>
      </w:r>
      <w:r w:rsidRPr="00920C34">
        <w:rPr>
          <w:lang w:val="en-IN"/>
        </w:rPr>
        <w:t>.</w:t>
      </w:r>
      <w:r>
        <w:rPr>
          <w:lang w:val="en-IN"/>
        </w:rPr>
        <w:t xml:space="preserve"> </w:t>
      </w:r>
      <w:proofErr w:type="spellStart"/>
      <w:r w:rsidRPr="00920C34">
        <w:rPr>
          <w:lang w:val="en-IN"/>
        </w:rPr>
        <w:t>islower</w:t>
      </w:r>
      <w:proofErr w:type="spellEnd"/>
      <w:r w:rsidRPr="00920C34">
        <w:rPr>
          <w:lang w:val="en-IN"/>
        </w:rPr>
        <w:t>())</w:t>
      </w:r>
    </w:p>
    <w:p w14:paraId="2C8D207B" w14:textId="77777777" w:rsidR="00920C34" w:rsidRPr="00920C34" w:rsidRDefault="00920C34" w:rsidP="00920C34">
      <w:pPr>
        <w:rPr>
          <w:lang w:val="en-IN"/>
        </w:rPr>
      </w:pPr>
      <w:r w:rsidRPr="00920C34">
        <w:rPr>
          <w:lang w:val="en-IN"/>
        </w:rPr>
        <w:t xml:space="preserve">    </w:t>
      </w:r>
    </w:p>
    <w:p w14:paraId="3D23D44B" w14:textId="7F2AC268" w:rsidR="00920C34" w:rsidRPr="00920C34" w:rsidRDefault="00920C34" w:rsidP="00920C34">
      <w:pPr>
        <w:rPr>
          <w:lang w:val="en-IN"/>
        </w:rPr>
      </w:pPr>
      <w:r w:rsidRPr="00920C34">
        <w:rPr>
          <w:lang w:val="en-IN"/>
        </w:rPr>
        <w:t xml:space="preserve">    if upper</w:t>
      </w:r>
      <w:r>
        <w:rPr>
          <w:lang w:val="en-IN"/>
        </w:rPr>
        <w:t xml:space="preserve"> </w:t>
      </w:r>
      <w:r w:rsidRPr="00920C34">
        <w:rPr>
          <w:lang w:val="en-IN"/>
        </w:rPr>
        <w:t>_</w:t>
      </w:r>
      <w:r>
        <w:rPr>
          <w:lang w:val="en-IN"/>
        </w:rPr>
        <w:t xml:space="preserve"> </w:t>
      </w:r>
      <w:r w:rsidRPr="00920C34">
        <w:rPr>
          <w:lang w:val="en-IN"/>
        </w:rPr>
        <w:t>count &gt; lower</w:t>
      </w:r>
      <w:r>
        <w:rPr>
          <w:lang w:val="en-IN"/>
        </w:rPr>
        <w:t xml:space="preserve"> </w:t>
      </w:r>
      <w:r w:rsidRPr="00920C34">
        <w:rPr>
          <w:lang w:val="en-IN"/>
        </w:rPr>
        <w:t>_</w:t>
      </w:r>
      <w:r>
        <w:rPr>
          <w:lang w:val="en-IN"/>
        </w:rPr>
        <w:t xml:space="preserve"> </w:t>
      </w:r>
      <w:r w:rsidRPr="00920C34">
        <w:rPr>
          <w:lang w:val="en-IN"/>
        </w:rPr>
        <w:t>count:</w:t>
      </w:r>
    </w:p>
    <w:p w14:paraId="22941146" w14:textId="5CA43DC8" w:rsidR="00920C34" w:rsidRPr="00920C34" w:rsidRDefault="00920C34" w:rsidP="00920C34">
      <w:pPr>
        <w:rPr>
          <w:lang w:val="en-IN"/>
        </w:rPr>
      </w:pPr>
      <w:r w:rsidRPr="00920C34">
        <w:rPr>
          <w:lang w:val="en-IN"/>
        </w:rPr>
        <w:t xml:space="preserve">        return s.</w:t>
      </w:r>
      <w:r>
        <w:rPr>
          <w:lang w:val="en-IN"/>
        </w:rPr>
        <w:t xml:space="preserve"> </w:t>
      </w:r>
      <w:proofErr w:type="gramStart"/>
      <w:r w:rsidRPr="00920C34">
        <w:rPr>
          <w:lang w:val="en-IN"/>
        </w:rPr>
        <w:t>upper(</w:t>
      </w:r>
      <w:proofErr w:type="gramEnd"/>
      <w:r w:rsidRPr="00920C34">
        <w:rPr>
          <w:lang w:val="en-IN"/>
        </w:rPr>
        <w:t>)</w:t>
      </w:r>
    </w:p>
    <w:p w14:paraId="25675D9C" w14:textId="44F228CE" w:rsidR="00920C34" w:rsidRPr="00920C34" w:rsidRDefault="00920C34" w:rsidP="00920C34">
      <w:pPr>
        <w:rPr>
          <w:lang w:val="en-IN"/>
        </w:rPr>
      </w:pPr>
      <w:r w:rsidRPr="00920C34">
        <w:rPr>
          <w:lang w:val="en-IN"/>
        </w:rPr>
        <w:t xml:space="preserve">    </w:t>
      </w:r>
      <w:proofErr w:type="spellStart"/>
      <w:r w:rsidRPr="00920C34">
        <w:rPr>
          <w:lang w:val="en-IN"/>
        </w:rPr>
        <w:t>elif</w:t>
      </w:r>
      <w:proofErr w:type="spellEnd"/>
      <w:r w:rsidRPr="00920C34">
        <w:rPr>
          <w:lang w:val="en-IN"/>
        </w:rPr>
        <w:t xml:space="preserve"> lower</w:t>
      </w:r>
      <w:r>
        <w:rPr>
          <w:lang w:val="en-IN"/>
        </w:rPr>
        <w:t xml:space="preserve"> </w:t>
      </w:r>
      <w:r w:rsidRPr="00920C34">
        <w:rPr>
          <w:lang w:val="en-IN"/>
        </w:rPr>
        <w:t>_</w:t>
      </w:r>
      <w:r>
        <w:rPr>
          <w:lang w:val="en-IN"/>
        </w:rPr>
        <w:t xml:space="preserve"> </w:t>
      </w:r>
      <w:r w:rsidRPr="00920C34">
        <w:rPr>
          <w:lang w:val="en-IN"/>
        </w:rPr>
        <w:t>count &gt; upper</w:t>
      </w:r>
      <w:r>
        <w:rPr>
          <w:lang w:val="en-IN"/>
        </w:rPr>
        <w:t xml:space="preserve"> </w:t>
      </w:r>
      <w:r w:rsidRPr="00920C34">
        <w:rPr>
          <w:lang w:val="en-IN"/>
        </w:rPr>
        <w:t>_</w:t>
      </w:r>
      <w:r>
        <w:rPr>
          <w:lang w:val="en-IN"/>
        </w:rPr>
        <w:t xml:space="preserve"> </w:t>
      </w:r>
      <w:r w:rsidRPr="00920C34">
        <w:rPr>
          <w:lang w:val="en-IN"/>
        </w:rPr>
        <w:t>count:</w:t>
      </w:r>
    </w:p>
    <w:p w14:paraId="097EDF79" w14:textId="66C93B73" w:rsidR="00920C34" w:rsidRPr="00920C34" w:rsidRDefault="00920C34" w:rsidP="00920C34">
      <w:pPr>
        <w:rPr>
          <w:lang w:val="en-IN"/>
        </w:rPr>
      </w:pPr>
      <w:r w:rsidRPr="00920C34">
        <w:rPr>
          <w:lang w:val="en-IN"/>
        </w:rPr>
        <w:t xml:space="preserve">        return </w:t>
      </w:r>
      <w:proofErr w:type="gramStart"/>
      <w:r w:rsidRPr="00920C34">
        <w:rPr>
          <w:lang w:val="en-IN"/>
        </w:rPr>
        <w:t>s</w:t>
      </w:r>
      <w:r>
        <w:rPr>
          <w:lang w:val="en-IN"/>
        </w:rPr>
        <w:t xml:space="preserve"> </w:t>
      </w:r>
      <w:r w:rsidRPr="00920C34">
        <w:rPr>
          <w:lang w:val="en-IN"/>
        </w:rPr>
        <w:t>.lower</w:t>
      </w:r>
      <w:proofErr w:type="gramEnd"/>
      <w:r w:rsidRPr="00920C34">
        <w:rPr>
          <w:lang w:val="en-IN"/>
        </w:rPr>
        <w:t>()</w:t>
      </w:r>
    </w:p>
    <w:p w14:paraId="634FE877" w14:textId="77777777" w:rsidR="00920C34" w:rsidRPr="00920C34" w:rsidRDefault="00920C34" w:rsidP="00920C34">
      <w:pPr>
        <w:rPr>
          <w:lang w:val="en-IN"/>
        </w:rPr>
      </w:pPr>
      <w:r w:rsidRPr="00920C34">
        <w:rPr>
          <w:lang w:val="en-IN"/>
        </w:rPr>
        <w:t xml:space="preserve">    return s</w:t>
      </w:r>
    </w:p>
    <w:p w14:paraId="0B961053" w14:textId="77777777" w:rsidR="00920C34" w:rsidRPr="00920C34" w:rsidRDefault="00920C34" w:rsidP="00920C34">
      <w:pPr>
        <w:rPr>
          <w:lang w:val="en-IN"/>
        </w:rPr>
      </w:pPr>
    </w:p>
    <w:p w14:paraId="16FCF3A2" w14:textId="77777777" w:rsidR="00920C34" w:rsidRPr="00920C34" w:rsidRDefault="00920C34" w:rsidP="00920C34">
      <w:pPr>
        <w:rPr>
          <w:lang w:val="en-IN"/>
        </w:rPr>
      </w:pPr>
      <w:r w:rsidRPr="00920C34">
        <w:rPr>
          <w:lang w:val="en-IN"/>
        </w:rPr>
        <w:t># Example usage</w:t>
      </w:r>
    </w:p>
    <w:p w14:paraId="011B392A" w14:textId="45519B8D" w:rsidR="00920C34" w:rsidRPr="00920C34" w:rsidRDefault="00920C34" w:rsidP="00920C34">
      <w:pPr>
        <w:rPr>
          <w:lang w:val="en-IN"/>
        </w:rPr>
      </w:pPr>
      <w:proofErr w:type="gramStart"/>
      <w:r w:rsidRPr="00920C34">
        <w:rPr>
          <w:lang w:val="en-IN"/>
        </w:rPr>
        <w:lastRenderedPageBreak/>
        <w:t>print(</w:t>
      </w:r>
      <w:proofErr w:type="gramEnd"/>
      <w:r w:rsidRPr="00920C34">
        <w:rPr>
          <w:lang w:val="en-IN"/>
        </w:rPr>
        <w:t>convert</w:t>
      </w:r>
      <w:r>
        <w:rPr>
          <w:lang w:val="en-IN"/>
        </w:rPr>
        <w:t xml:space="preserve"> </w:t>
      </w:r>
      <w:r w:rsidRPr="00920C34">
        <w:rPr>
          <w:lang w:val="en-IN"/>
        </w:rPr>
        <w:t>_</w:t>
      </w:r>
      <w:r>
        <w:rPr>
          <w:lang w:val="en-IN"/>
        </w:rPr>
        <w:t xml:space="preserve"> </w:t>
      </w:r>
      <w:r w:rsidRPr="00920C34">
        <w:rPr>
          <w:lang w:val="en-IN"/>
        </w:rPr>
        <w:t>case("</w:t>
      </w:r>
      <w:proofErr w:type="spellStart"/>
      <w:r w:rsidRPr="00920C34">
        <w:rPr>
          <w:lang w:val="en-IN"/>
        </w:rPr>
        <w:t>HeLLo</w:t>
      </w:r>
      <w:proofErr w:type="spellEnd"/>
      <w:r w:rsidRPr="00920C34">
        <w:rPr>
          <w:lang w:val="en-IN"/>
        </w:rPr>
        <w:t>"))  # "HELLO"</w:t>
      </w:r>
    </w:p>
    <w:p w14:paraId="0C6CB34A" w14:textId="24A7514C" w:rsidR="00920C34" w:rsidRPr="00920C34" w:rsidRDefault="00920C34" w:rsidP="00920C34">
      <w:pPr>
        <w:rPr>
          <w:lang w:val="en-IN"/>
        </w:rPr>
      </w:pPr>
      <w:proofErr w:type="gramStart"/>
      <w:r w:rsidRPr="00920C34">
        <w:rPr>
          <w:lang w:val="en-IN"/>
        </w:rPr>
        <w:t>print(</w:t>
      </w:r>
      <w:proofErr w:type="gramEnd"/>
      <w:r w:rsidRPr="00920C34">
        <w:rPr>
          <w:lang w:val="en-IN"/>
        </w:rPr>
        <w:t>convert</w:t>
      </w:r>
      <w:r>
        <w:rPr>
          <w:lang w:val="en-IN"/>
        </w:rPr>
        <w:t xml:space="preserve"> </w:t>
      </w:r>
      <w:r w:rsidRPr="00920C34">
        <w:rPr>
          <w:lang w:val="en-IN"/>
        </w:rPr>
        <w:t>_</w:t>
      </w:r>
      <w:r>
        <w:rPr>
          <w:lang w:val="en-IN"/>
        </w:rPr>
        <w:t xml:space="preserve"> </w:t>
      </w:r>
      <w:r w:rsidRPr="00920C34">
        <w:rPr>
          <w:lang w:val="en-IN"/>
        </w:rPr>
        <w:t>case("hello"))  # "hello"</w:t>
      </w:r>
    </w:p>
    <w:p w14:paraId="077D07A5" w14:textId="7701BD45" w:rsidR="00920C34" w:rsidRPr="00920C34" w:rsidRDefault="00920C34" w:rsidP="00920C34">
      <w:pPr>
        <w:rPr>
          <w:lang w:val="en-IN"/>
        </w:rPr>
      </w:pPr>
      <w:proofErr w:type="gramStart"/>
      <w:r w:rsidRPr="00920C34">
        <w:rPr>
          <w:lang w:val="en-IN"/>
        </w:rPr>
        <w:t>print(</w:t>
      </w:r>
      <w:proofErr w:type="gramEnd"/>
      <w:r w:rsidRPr="00920C34">
        <w:rPr>
          <w:lang w:val="en-IN"/>
        </w:rPr>
        <w:t>convert</w:t>
      </w:r>
      <w:r>
        <w:rPr>
          <w:lang w:val="en-IN"/>
        </w:rPr>
        <w:t xml:space="preserve"> </w:t>
      </w:r>
      <w:r w:rsidRPr="00920C34">
        <w:rPr>
          <w:lang w:val="en-IN"/>
        </w:rPr>
        <w:t>_</w:t>
      </w:r>
      <w:r>
        <w:rPr>
          <w:lang w:val="en-IN"/>
        </w:rPr>
        <w:t xml:space="preserve"> </w:t>
      </w:r>
      <w:r w:rsidRPr="00920C34">
        <w:rPr>
          <w:lang w:val="en-IN"/>
        </w:rPr>
        <w:t>case("</w:t>
      </w:r>
      <w:proofErr w:type="spellStart"/>
      <w:r w:rsidRPr="00920C34">
        <w:rPr>
          <w:lang w:val="en-IN"/>
        </w:rPr>
        <w:t>HeLlo</w:t>
      </w:r>
      <w:proofErr w:type="spellEnd"/>
      <w:r w:rsidRPr="00920C34">
        <w:rPr>
          <w:lang w:val="en-IN"/>
        </w:rPr>
        <w:t>"))  # "</w:t>
      </w:r>
      <w:proofErr w:type="spellStart"/>
      <w:r w:rsidRPr="00920C34">
        <w:rPr>
          <w:lang w:val="en-IN"/>
        </w:rPr>
        <w:t>HeLlo</w:t>
      </w:r>
      <w:proofErr w:type="spellEnd"/>
      <w:r w:rsidRPr="00920C34">
        <w:rPr>
          <w:lang w:val="en-IN"/>
        </w:rPr>
        <w:t>"</w:t>
      </w:r>
    </w:p>
    <w:p w14:paraId="629AF93D" w14:textId="77777777" w:rsidR="00920C34" w:rsidRPr="00920C34" w:rsidRDefault="00920C34" w:rsidP="00920C34">
      <w:pPr>
        <w:rPr>
          <w:vanish/>
          <w:lang w:val="en-IN"/>
        </w:rPr>
      </w:pPr>
      <w:r w:rsidRPr="00920C34">
        <w:rPr>
          <w:vanish/>
          <w:lang w:val="en-IN"/>
        </w:rPr>
        <w:t>Top of Form</w:t>
      </w:r>
    </w:p>
    <w:p w14:paraId="3DC01FEC" w14:textId="7B2BB2D7" w:rsidR="00920C34" w:rsidRPr="00920C34" w:rsidRDefault="00920C34" w:rsidP="00920C34">
      <w:pPr>
        <w:rPr>
          <w:lang w:val="en-IN"/>
        </w:rPr>
      </w:pPr>
    </w:p>
    <w:p w14:paraId="0E956C1E" w14:textId="77777777" w:rsidR="00920C34" w:rsidRPr="00920C34" w:rsidRDefault="00920C34" w:rsidP="00920C34">
      <w:pPr>
        <w:rPr>
          <w:vanish/>
          <w:lang w:val="en-IN"/>
        </w:rPr>
      </w:pPr>
      <w:r w:rsidRPr="00920C34">
        <w:rPr>
          <w:vanish/>
          <w:lang w:val="en-IN"/>
        </w:rPr>
        <w:t>Bottom of Form</w:t>
      </w:r>
    </w:p>
    <w:p w14:paraId="75B27884" w14:textId="64314AE3" w:rsidR="009207DF" w:rsidRDefault="009207DF" w:rsidP="00920C34"/>
    <w:p w14:paraId="5AC64E79" w14:textId="77777777" w:rsidR="009207DF" w:rsidRDefault="00000000">
      <w:r>
        <w:rPr>
          <w:rFonts w:ascii="Courier New" w:hAnsi="Courier New"/>
        </w:rPr>
        <w:t># Write your answer here</w:t>
      </w:r>
    </w:p>
    <w:p w14:paraId="04BD4ECE" w14:textId="77777777" w:rsidR="009207DF" w:rsidRDefault="009207DF"/>
    <w:p w14:paraId="6D84D5F4" w14:textId="77777777" w:rsidR="009207DF" w:rsidRDefault="00000000" w:rsidP="00692605">
      <w:r>
        <w:t>4: List Duplicate Remover [3 marks]</w:t>
      </w:r>
      <w:r>
        <w:br/>
        <w:t>Write a function `remove_duplicates(lst)` that removes duplicate elements from a list while preserving the order of first occurrence.</w:t>
      </w:r>
    </w:p>
    <w:p w14:paraId="1C10D66C" w14:textId="77777777" w:rsidR="009207DF" w:rsidRDefault="00000000">
      <w:pPr>
        <w:pStyle w:val="IntenseQuote"/>
      </w:pPr>
      <w:r>
        <w:t>Example:</w:t>
      </w:r>
    </w:p>
    <w:p w14:paraId="4CFEAC8C" w14:textId="77777777" w:rsidR="009207DF" w:rsidRDefault="00000000">
      <w:r>
        <w:rPr>
          <w:rFonts w:ascii="Courier New" w:hAnsi="Courier New"/>
        </w:rPr>
        <w:t>Input: [1, 2, 2, 3, 3, 4, 5, 5]</w:t>
      </w:r>
      <w:r>
        <w:rPr>
          <w:rFonts w:ascii="Courier New" w:hAnsi="Courier New"/>
        </w:rPr>
        <w:br/>
        <w:t>Output: [1, 2, 3, 4, 5]</w:t>
      </w:r>
      <w:r>
        <w:rPr>
          <w:rFonts w:ascii="Courier New" w:hAnsi="Courier New"/>
        </w:rPr>
        <w:br/>
      </w:r>
      <w:r>
        <w:rPr>
          <w:rFonts w:ascii="Courier New" w:hAnsi="Courier New"/>
        </w:rPr>
        <w:br/>
        <w:t>Input: ["apple", "banana", "apple", "cherry"]</w:t>
      </w:r>
      <w:r>
        <w:rPr>
          <w:rFonts w:ascii="Courier New" w:hAnsi="Courier New"/>
        </w:rPr>
        <w:br/>
        <w:t>Output: ["apple", "banana", "cherry"]</w:t>
      </w:r>
    </w:p>
    <w:p w14:paraId="612E635B" w14:textId="77777777" w:rsidR="009207DF" w:rsidRDefault="00000000">
      <w:r>
        <w:rPr>
          <w:rFonts w:ascii="Courier New" w:hAnsi="Courier New"/>
        </w:rPr>
        <w:t># Write your answer here</w:t>
      </w:r>
    </w:p>
    <w:p w14:paraId="62D3BD8A" w14:textId="7986B771" w:rsidR="00920C34" w:rsidRDefault="00000000" w:rsidP="00692605">
      <w:r>
        <w:t>Answer:</w:t>
      </w:r>
      <w:r w:rsidR="00692605">
        <w:t xml:space="preserve"> </w:t>
      </w:r>
      <w:r w:rsidR="00920C34" w:rsidRPr="00920C34">
        <w:t>def remove_</w:t>
      </w:r>
      <w:r w:rsidR="00920C34">
        <w:t xml:space="preserve"> </w:t>
      </w:r>
      <w:r w:rsidR="00920C34" w:rsidRPr="00920C34">
        <w:t>duplicates(</w:t>
      </w:r>
      <w:proofErr w:type="spellStart"/>
      <w:r w:rsidR="00920C34" w:rsidRPr="00920C34">
        <w:t>lst</w:t>
      </w:r>
      <w:proofErr w:type="spellEnd"/>
      <w:r w:rsidR="00920C34" w:rsidRPr="00920C34">
        <w:t>):</w:t>
      </w:r>
    </w:p>
    <w:p w14:paraId="6279C0DB" w14:textId="77777777" w:rsidR="00920C34" w:rsidRDefault="00920C34" w:rsidP="00692605">
      <w:r w:rsidRPr="00920C34">
        <w:t xml:space="preserve"> seen = </w:t>
      </w:r>
      <w:proofErr w:type="gramStart"/>
      <w:r w:rsidRPr="00920C34">
        <w:t>set(</w:t>
      </w:r>
      <w:proofErr w:type="gramEnd"/>
      <w:r w:rsidRPr="00920C34">
        <w:t xml:space="preserve">) </w:t>
      </w:r>
    </w:p>
    <w:p w14:paraId="36C8F597" w14:textId="77777777" w:rsidR="00920C34" w:rsidRDefault="00920C34" w:rsidP="00692605">
      <w:r w:rsidRPr="00920C34">
        <w:t>return</w:t>
      </w:r>
    </w:p>
    <w:p w14:paraId="6440CAD2" w14:textId="40385DBE" w:rsidR="00920C34" w:rsidRDefault="00920C34" w:rsidP="00692605">
      <w:r w:rsidRPr="00920C34">
        <w:t xml:space="preserve"> [x for x in </w:t>
      </w:r>
      <w:proofErr w:type="spellStart"/>
      <w:r w:rsidRPr="00920C34">
        <w:t>lst</w:t>
      </w:r>
      <w:proofErr w:type="spellEnd"/>
      <w:r w:rsidRPr="00920C34">
        <w:t xml:space="preserve"> if not (x in seen or seen.</w:t>
      </w:r>
      <w:r>
        <w:t xml:space="preserve"> </w:t>
      </w:r>
      <w:r w:rsidRPr="00920C34">
        <w:t xml:space="preserve">add(x))] </w:t>
      </w:r>
    </w:p>
    <w:p w14:paraId="531B47D8" w14:textId="77777777" w:rsidR="00920C34" w:rsidRDefault="00920C34" w:rsidP="00692605">
      <w:r w:rsidRPr="00920C34">
        <w:t># Example usage</w:t>
      </w:r>
    </w:p>
    <w:p w14:paraId="10E79A21" w14:textId="4D7106E2" w:rsidR="00920C34" w:rsidRDefault="00920C34" w:rsidP="00692605">
      <w:r w:rsidRPr="00920C34">
        <w:t xml:space="preserve"> </w:t>
      </w:r>
      <w:proofErr w:type="gramStart"/>
      <w:r w:rsidRPr="00920C34">
        <w:t>print(</w:t>
      </w:r>
      <w:proofErr w:type="gramEnd"/>
      <w:r w:rsidRPr="00920C34">
        <w:t>remove</w:t>
      </w:r>
      <w:r>
        <w:t xml:space="preserve"> </w:t>
      </w:r>
      <w:r w:rsidRPr="00920C34">
        <w:t>_duplicates([1, 2, 2, 3, 3, 4, 5, 5]))</w:t>
      </w:r>
    </w:p>
    <w:p w14:paraId="37DA3E8A" w14:textId="77777777" w:rsidR="00920C34" w:rsidRDefault="00920C34" w:rsidP="00692605">
      <w:r w:rsidRPr="00920C34">
        <w:t xml:space="preserve"> # [1, 2, 3, 4, 5]</w:t>
      </w:r>
    </w:p>
    <w:p w14:paraId="2DAA4E33" w14:textId="0421E32C" w:rsidR="00920C34" w:rsidRDefault="00920C34" w:rsidP="00692605">
      <w:r w:rsidRPr="00920C34">
        <w:t xml:space="preserve"> </w:t>
      </w:r>
      <w:proofErr w:type="gramStart"/>
      <w:r w:rsidRPr="00920C34">
        <w:t>print(</w:t>
      </w:r>
      <w:proofErr w:type="gramEnd"/>
      <w:r w:rsidRPr="00920C34">
        <w:t>remove</w:t>
      </w:r>
      <w:r>
        <w:t xml:space="preserve"> </w:t>
      </w:r>
      <w:r w:rsidRPr="00920C34">
        <w:t>_duplicates(["apple", "banana", "apple", "cherry"]))</w:t>
      </w:r>
    </w:p>
    <w:p w14:paraId="4BA6747F" w14:textId="4A9E1577" w:rsidR="009207DF" w:rsidRDefault="00920C34" w:rsidP="00692605">
      <w:r w:rsidRPr="00920C34">
        <w:t xml:space="preserve"> # ["apple", "banana", "cherry"]</w:t>
      </w:r>
      <w:r>
        <w:t xml:space="preserve"> </w:t>
      </w:r>
    </w:p>
    <w:p w14:paraId="4BD00F31" w14:textId="77777777" w:rsidR="009207DF" w:rsidRDefault="00000000">
      <w:r>
        <w:rPr>
          <w:rFonts w:ascii="Courier New" w:hAnsi="Courier New"/>
        </w:rPr>
        <w:t># Write your answer here</w:t>
      </w:r>
    </w:p>
    <w:p w14:paraId="07E3A997" w14:textId="77777777" w:rsidR="009207DF" w:rsidRDefault="009207DF"/>
    <w:p w14:paraId="43EDB0B7" w14:textId="77777777" w:rsidR="009207DF" w:rsidRDefault="00000000" w:rsidP="00920C34">
      <w:r>
        <w:lastRenderedPageBreak/>
        <w:t>5: String Word Counter [3 marks]</w:t>
      </w:r>
      <w:r>
        <w:br/>
        <w:t>Write a function `count_words(s)` that counts the number of words in a string. Words are separated by spaces.</w:t>
      </w:r>
    </w:p>
    <w:p w14:paraId="10A1326D" w14:textId="77777777" w:rsidR="009207DF" w:rsidRDefault="00000000">
      <w:pPr>
        <w:pStyle w:val="IntenseQuote"/>
      </w:pPr>
      <w:r>
        <w:t>Example:</w:t>
      </w:r>
    </w:p>
    <w:p w14:paraId="13184030" w14:textId="77777777" w:rsidR="009207DF" w:rsidRDefault="00000000">
      <w:r>
        <w:rPr>
          <w:rFonts w:ascii="Courier New" w:hAnsi="Courier New"/>
        </w:rPr>
        <w:t>Input: "Hello world"</w:t>
      </w:r>
      <w:r>
        <w:rPr>
          <w:rFonts w:ascii="Courier New" w:hAnsi="Courier New"/>
        </w:rPr>
        <w:br/>
        <w:t>Output: 2</w:t>
      </w:r>
      <w:r>
        <w:rPr>
          <w:rFonts w:ascii="Courier New" w:hAnsi="Courier New"/>
        </w:rPr>
        <w:br/>
      </w:r>
      <w:r>
        <w:rPr>
          <w:rFonts w:ascii="Courier New" w:hAnsi="Courier New"/>
        </w:rPr>
        <w:br/>
        <w:t>Input: "This is a test sentence"</w:t>
      </w:r>
      <w:r>
        <w:rPr>
          <w:rFonts w:ascii="Courier New" w:hAnsi="Courier New"/>
        </w:rPr>
        <w:br/>
        <w:t>Output: 5</w:t>
      </w:r>
    </w:p>
    <w:p w14:paraId="24633AF2" w14:textId="77777777" w:rsidR="009207DF" w:rsidRDefault="00000000">
      <w:r>
        <w:rPr>
          <w:rFonts w:ascii="Courier New" w:hAnsi="Courier New"/>
        </w:rPr>
        <w:t># Write your answer here</w:t>
      </w:r>
    </w:p>
    <w:p w14:paraId="4B123299" w14:textId="77777777" w:rsidR="00EF2429" w:rsidRPr="00EF2429" w:rsidRDefault="00000000" w:rsidP="00EF2429">
      <w:pPr>
        <w:rPr>
          <w:lang w:val="en-IN"/>
        </w:rPr>
      </w:pPr>
      <w:r>
        <w:t>Answer:</w:t>
      </w:r>
      <w:r w:rsidR="00920C34" w:rsidRPr="00920C34">
        <w:t xml:space="preserve"> </w:t>
      </w:r>
      <w:r w:rsidR="00EF2429" w:rsidRPr="00EF2429">
        <w:rPr>
          <w:lang w:val="en-IN"/>
        </w:rPr>
        <w:t xml:space="preserve">def </w:t>
      </w:r>
      <w:proofErr w:type="spellStart"/>
      <w:r w:rsidR="00EF2429" w:rsidRPr="00EF2429">
        <w:rPr>
          <w:lang w:val="en-IN"/>
        </w:rPr>
        <w:t>count_words</w:t>
      </w:r>
      <w:proofErr w:type="spellEnd"/>
      <w:r w:rsidR="00EF2429" w:rsidRPr="00EF2429">
        <w:rPr>
          <w:lang w:val="en-IN"/>
        </w:rPr>
        <w:t>(s):</w:t>
      </w:r>
    </w:p>
    <w:p w14:paraId="142BED74" w14:textId="77777777" w:rsidR="00EF2429" w:rsidRPr="00EF2429" w:rsidRDefault="00EF2429" w:rsidP="00EF2429">
      <w:pPr>
        <w:rPr>
          <w:lang w:val="en-IN"/>
        </w:rPr>
      </w:pPr>
      <w:r w:rsidRPr="00EF2429">
        <w:rPr>
          <w:lang w:val="en-IN"/>
        </w:rPr>
        <w:t xml:space="preserve">    return </w:t>
      </w:r>
      <w:proofErr w:type="spellStart"/>
      <w:r w:rsidRPr="00EF2429">
        <w:rPr>
          <w:lang w:val="en-IN"/>
        </w:rPr>
        <w:t>len</w:t>
      </w:r>
      <w:proofErr w:type="spellEnd"/>
      <w:r w:rsidRPr="00EF2429">
        <w:rPr>
          <w:lang w:val="en-IN"/>
        </w:rPr>
        <w:t>(</w:t>
      </w:r>
      <w:proofErr w:type="spellStart"/>
      <w:proofErr w:type="gramStart"/>
      <w:r w:rsidRPr="00EF2429">
        <w:rPr>
          <w:lang w:val="en-IN"/>
        </w:rPr>
        <w:t>s.split</w:t>
      </w:r>
      <w:proofErr w:type="spellEnd"/>
      <w:proofErr w:type="gramEnd"/>
      <w:r w:rsidRPr="00EF2429">
        <w:rPr>
          <w:lang w:val="en-IN"/>
        </w:rPr>
        <w:t>())</w:t>
      </w:r>
    </w:p>
    <w:p w14:paraId="744134C2" w14:textId="77777777" w:rsidR="00EF2429" w:rsidRPr="00EF2429" w:rsidRDefault="00EF2429" w:rsidP="00EF2429">
      <w:pPr>
        <w:rPr>
          <w:lang w:val="en-IN"/>
        </w:rPr>
      </w:pPr>
    </w:p>
    <w:p w14:paraId="0491EA78" w14:textId="77777777" w:rsidR="00EF2429" w:rsidRPr="00EF2429" w:rsidRDefault="00EF2429" w:rsidP="00EF2429">
      <w:pPr>
        <w:rPr>
          <w:lang w:val="en-IN"/>
        </w:rPr>
      </w:pPr>
      <w:r w:rsidRPr="00EF2429">
        <w:rPr>
          <w:lang w:val="en-IN"/>
        </w:rPr>
        <w:t># Example usage</w:t>
      </w:r>
    </w:p>
    <w:p w14:paraId="6CDCB7F6" w14:textId="77777777" w:rsidR="00EF2429" w:rsidRPr="00EF2429" w:rsidRDefault="00EF2429" w:rsidP="00EF2429">
      <w:pPr>
        <w:rPr>
          <w:lang w:val="en-IN"/>
        </w:rPr>
      </w:pPr>
      <w:proofErr w:type="gramStart"/>
      <w:r w:rsidRPr="00EF2429">
        <w:rPr>
          <w:lang w:val="en-IN"/>
        </w:rPr>
        <w:t>print(</w:t>
      </w:r>
      <w:proofErr w:type="spellStart"/>
      <w:proofErr w:type="gramEnd"/>
      <w:r w:rsidRPr="00EF2429">
        <w:rPr>
          <w:lang w:val="en-IN"/>
        </w:rPr>
        <w:t>count_words</w:t>
      </w:r>
      <w:proofErr w:type="spellEnd"/>
      <w:r w:rsidRPr="00EF2429">
        <w:rPr>
          <w:lang w:val="en-IN"/>
        </w:rPr>
        <w:t>("Hello world"))  # Output: 2</w:t>
      </w:r>
    </w:p>
    <w:p w14:paraId="6A8A4550" w14:textId="77777777" w:rsidR="00EF2429" w:rsidRPr="00EF2429" w:rsidRDefault="00EF2429" w:rsidP="00EF2429">
      <w:pPr>
        <w:rPr>
          <w:lang w:val="en-IN"/>
        </w:rPr>
      </w:pPr>
      <w:proofErr w:type="gramStart"/>
      <w:r w:rsidRPr="00EF2429">
        <w:rPr>
          <w:lang w:val="en-IN"/>
        </w:rPr>
        <w:t>print(</w:t>
      </w:r>
      <w:proofErr w:type="spellStart"/>
      <w:proofErr w:type="gramEnd"/>
      <w:r w:rsidRPr="00EF2429">
        <w:rPr>
          <w:lang w:val="en-IN"/>
        </w:rPr>
        <w:t>count_words</w:t>
      </w:r>
      <w:proofErr w:type="spellEnd"/>
      <w:r w:rsidRPr="00EF2429">
        <w:rPr>
          <w:lang w:val="en-IN"/>
        </w:rPr>
        <w:t>("This is a test sentence"))  # Output: 5</w:t>
      </w:r>
    </w:p>
    <w:p w14:paraId="0DD910A9" w14:textId="5591EC19" w:rsidR="009207DF" w:rsidRDefault="009207DF" w:rsidP="00EF2429"/>
    <w:p w14:paraId="5B60E674" w14:textId="77777777" w:rsidR="009207DF" w:rsidRDefault="00000000" w:rsidP="00920C34">
      <w:r>
        <w:rPr>
          <w:rFonts w:ascii="Courier New" w:hAnsi="Courier New"/>
        </w:rPr>
        <w:t># Write your answer here</w:t>
      </w:r>
    </w:p>
    <w:p w14:paraId="2F75DFC9" w14:textId="77777777" w:rsidR="009207DF" w:rsidRDefault="009207DF" w:rsidP="00920C34"/>
    <w:p w14:paraId="5816EE38" w14:textId="77777777" w:rsidR="009207DF" w:rsidRDefault="00000000" w:rsidP="00920C34">
      <w:r>
        <w:t>6: List Even Numbers [3 marks]</w:t>
      </w:r>
      <w:r>
        <w:br/>
        <w:t>Write a function `get_even_numbers(lst)` that returns a new list containing only the even numbers from the input list.</w:t>
      </w:r>
    </w:p>
    <w:p w14:paraId="02BDD023" w14:textId="77777777" w:rsidR="009207DF" w:rsidRDefault="00000000">
      <w:pPr>
        <w:pStyle w:val="IntenseQuote"/>
      </w:pPr>
      <w:r>
        <w:t>Example:</w:t>
      </w:r>
    </w:p>
    <w:p w14:paraId="46E67082" w14:textId="77777777" w:rsidR="009207DF" w:rsidRDefault="00000000">
      <w:r>
        <w:rPr>
          <w:rFonts w:ascii="Courier New" w:hAnsi="Courier New"/>
        </w:rPr>
        <w:t>Input: [1, 2, 3, 4, 5, 6, 7, 8]</w:t>
      </w:r>
      <w:r>
        <w:rPr>
          <w:rFonts w:ascii="Courier New" w:hAnsi="Courier New"/>
        </w:rPr>
        <w:br/>
        <w:t>Output: [2, 4, 6, 8]</w:t>
      </w:r>
      <w:r>
        <w:rPr>
          <w:rFonts w:ascii="Courier New" w:hAnsi="Courier New"/>
        </w:rPr>
        <w:br/>
      </w:r>
      <w:r>
        <w:rPr>
          <w:rFonts w:ascii="Courier New" w:hAnsi="Courier New"/>
        </w:rPr>
        <w:br/>
        <w:t>Input: [1, 3, 5, 7]</w:t>
      </w:r>
      <w:r>
        <w:rPr>
          <w:rFonts w:ascii="Courier New" w:hAnsi="Courier New"/>
        </w:rPr>
        <w:br/>
        <w:t>Output: []</w:t>
      </w:r>
    </w:p>
    <w:p w14:paraId="11770200" w14:textId="77777777" w:rsidR="009207DF" w:rsidRDefault="00000000">
      <w:r>
        <w:rPr>
          <w:rFonts w:ascii="Courier New" w:hAnsi="Courier New"/>
        </w:rPr>
        <w:t># Write your answer here</w:t>
      </w:r>
    </w:p>
    <w:p w14:paraId="31FCBCD6" w14:textId="24875457" w:rsidR="00EF2429" w:rsidRPr="00EF2429" w:rsidRDefault="00000000" w:rsidP="00EF2429">
      <w:pPr>
        <w:rPr>
          <w:lang w:val="en-IN"/>
        </w:rPr>
      </w:pPr>
      <w:r>
        <w:t>Answer:</w:t>
      </w:r>
      <w:r w:rsidR="00EF2429" w:rsidRPr="00EF2429">
        <w:rPr>
          <w:rFonts w:ascii="Courier New" w:eastAsia="Times New Roman" w:hAnsi="Courier New" w:cs="Courier New"/>
          <w:sz w:val="20"/>
          <w:szCs w:val="20"/>
          <w:lang w:val="en-IN" w:eastAsia="en-IN"/>
        </w:rPr>
        <w:t xml:space="preserve"> </w:t>
      </w:r>
      <w:r w:rsidR="00EF2429" w:rsidRPr="00EF2429">
        <w:rPr>
          <w:lang w:val="en-IN"/>
        </w:rPr>
        <w:t>def get_</w:t>
      </w:r>
      <w:r w:rsidR="00EF2429">
        <w:rPr>
          <w:lang w:val="en-IN"/>
        </w:rPr>
        <w:t xml:space="preserve"> </w:t>
      </w:r>
      <w:r w:rsidR="00EF2429" w:rsidRPr="00EF2429">
        <w:rPr>
          <w:lang w:val="en-IN"/>
        </w:rPr>
        <w:t>even</w:t>
      </w:r>
      <w:r w:rsidR="00EF2429">
        <w:rPr>
          <w:lang w:val="en-IN"/>
        </w:rPr>
        <w:t xml:space="preserve"> </w:t>
      </w:r>
      <w:r w:rsidR="00EF2429" w:rsidRPr="00EF2429">
        <w:rPr>
          <w:lang w:val="en-IN"/>
        </w:rPr>
        <w:t>_</w:t>
      </w:r>
      <w:r w:rsidR="00EF2429">
        <w:rPr>
          <w:lang w:val="en-IN"/>
        </w:rPr>
        <w:t xml:space="preserve"> </w:t>
      </w:r>
      <w:r w:rsidR="00EF2429" w:rsidRPr="00EF2429">
        <w:rPr>
          <w:lang w:val="en-IN"/>
        </w:rPr>
        <w:t>numbers(</w:t>
      </w:r>
      <w:proofErr w:type="spellStart"/>
      <w:r w:rsidR="00EF2429" w:rsidRPr="00EF2429">
        <w:rPr>
          <w:lang w:val="en-IN"/>
        </w:rPr>
        <w:t>lst</w:t>
      </w:r>
      <w:proofErr w:type="spellEnd"/>
      <w:r w:rsidR="00EF2429" w:rsidRPr="00EF2429">
        <w:rPr>
          <w:lang w:val="en-IN"/>
        </w:rPr>
        <w:t>):</w:t>
      </w:r>
    </w:p>
    <w:p w14:paraId="47E52D77" w14:textId="77777777" w:rsidR="00EF2429" w:rsidRPr="00EF2429" w:rsidRDefault="00EF2429" w:rsidP="00EF2429">
      <w:pPr>
        <w:rPr>
          <w:lang w:val="en-IN"/>
        </w:rPr>
      </w:pPr>
      <w:r w:rsidRPr="00EF2429">
        <w:rPr>
          <w:lang w:val="en-IN"/>
        </w:rPr>
        <w:lastRenderedPageBreak/>
        <w:t xml:space="preserve">    return [x for x in </w:t>
      </w:r>
      <w:proofErr w:type="spellStart"/>
      <w:r w:rsidRPr="00EF2429">
        <w:rPr>
          <w:lang w:val="en-IN"/>
        </w:rPr>
        <w:t>lst</w:t>
      </w:r>
      <w:proofErr w:type="spellEnd"/>
      <w:r w:rsidRPr="00EF2429">
        <w:rPr>
          <w:lang w:val="en-IN"/>
        </w:rPr>
        <w:t xml:space="preserve"> if x % 2 == 0]</w:t>
      </w:r>
    </w:p>
    <w:p w14:paraId="3E0E1243" w14:textId="77777777" w:rsidR="00EF2429" w:rsidRPr="00EF2429" w:rsidRDefault="00EF2429" w:rsidP="00EF2429">
      <w:pPr>
        <w:rPr>
          <w:lang w:val="en-IN"/>
        </w:rPr>
      </w:pPr>
    </w:p>
    <w:p w14:paraId="3CDF5AA0" w14:textId="77777777" w:rsidR="00EF2429" w:rsidRPr="00EF2429" w:rsidRDefault="00EF2429" w:rsidP="00EF2429">
      <w:pPr>
        <w:rPr>
          <w:lang w:val="en-IN"/>
        </w:rPr>
      </w:pPr>
      <w:r w:rsidRPr="00EF2429">
        <w:rPr>
          <w:lang w:val="en-IN"/>
        </w:rPr>
        <w:t># Example usage</w:t>
      </w:r>
    </w:p>
    <w:p w14:paraId="5FA46E23" w14:textId="76BB4E31" w:rsidR="00EF2429" w:rsidRPr="00EF2429" w:rsidRDefault="00EF2429" w:rsidP="00EF2429">
      <w:pPr>
        <w:rPr>
          <w:lang w:val="en-IN"/>
        </w:rPr>
      </w:pPr>
      <w:proofErr w:type="gramStart"/>
      <w:r w:rsidRPr="00EF2429">
        <w:rPr>
          <w:lang w:val="en-IN"/>
        </w:rPr>
        <w:t>print(</w:t>
      </w:r>
      <w:proofErr w:type="gramEnd"/>
      <w:r w:rsidRPr="00EF2429">
        <w:rPr>
          <w:lang w:val="en-IN"/>
        </w:rPr>
        <w:t>get_</w:t>
      </w:r>
      <w:r>
        <w:rPr>
          <w:lang w:val="en-IN"/>
        </w:rPr>
        <w:t xml:space="preserve"> </w:t>
      </w:r>
      <w:r w:rsidRPr="00EF2429">
        <w:rPr>
          <w:lang w:val="en-IN"/>
        </w:rPr>
        <w:t>even</w:t>
      </w:r>
      <w:r>
        <w:rPr>
          <w:lang w:val="en-IN"/>
        </w:rPr>
        <w:t xml:space="preserve"> </w:t>
      </w:r>
      <w:r w:rsidRPr="00EF2429">
        <w:rPr>
          <w:lang w:val="en-IN"/>
        </w:rPr>
        <w:t>_numbers([1, 2, 3, 4, 5, 6, 7, 8]))  # Output: [2, 4, 6, 8]</w:t>
      </w:r>
    </w:p>
    <w:p w14:paraId="42220F87" w14:textId="27B48A4E" w:rsidR="00EF2429" w:rsidRPr="00EF2429" w:rsidRDefault="00EF2429" w:rsidP="00EF2429">
      <w:pPr>
        <w:rPr>
          <w:lang w:val="en-IN"/>
        </w:rPr>
      </w:pPr>
      <w:proofErr w:type="gramStart"/>
      <w:r w:rsidRPr="00EF2429">
        <w:rPr>
          <w:lang w:val="en-IN"/>
        </w:rPr>
        <w:t>print(</w:t>
      </w:r>
      <w:proofErr w:type="gramEnd"/>
      <w:r w:rsidRPr="00EF2429">
        <w:rPr>
          <w:lang w:val="en-IN"/>
        </w:rPr>
        <w:t>get_</w:t>
      </w:r>
      <w:r>
        <w:rPr>
          <w:lang w:val="en-IN"/>
        </w:rPr>
        <w:t xml:space="preserve"> </w:t>
      </w:r>
      <w:r w:rsidRPr="00EF2429">
        <w:rPr>
          <w:lang w:val="en-IN"/>
        </w:rPr>
        <w:t>even_</w:t>
      </w:r>
      <w:r>
        <w:rPr>
          <w:lang w:val="en-IN"/>
        </w:rPr>
        <w:t xml:space="preserve"> </w:t>
      </w:r>
      <w:r w:rsidRPr="00EF2429">
        <w:rPr>
          <w:lang w:val="en-IN"/>
        </w:rPr>
        <w:t>numbers([1, 3, 5, 7]))  # Output: []</w:t>
      </w:r>
    </w:p>
    <w:p w14:paraId="1D946B28" w14:textId="2FBA8D94" w:rsidR="009207DF" w:rsidRDefault="009207DF" w:rsidP="00EF2429"/>
    <w:p w14:paraId="61DF9700" w14:textId="77777777" w:rsidR="009207DF" w:rsidRDefault="00000000">
      <w:r>
        <w:rPr>
          <w:rFonts w:ascii="Courier New" w:hAnsi="Courier New"/>
        </w:rPr>
        <w:t># Write your answer here</w:t>
      </w:r>
    </w:p>
    <w:p w14:paraId="59B0C10D" w14:textId="77777777" w:rsidR="009207DF" w:rsidRDefault="009207DF"/>
    <w:p w14:paraId="6CEAF8B2" w14:textId="77777777" w:rsidR="009207DF" w:rsidRDefault="00000000" w:rsidP="00D002F0">
      <w:r>
        <w:t>7: String Reverser [3 marks]</w:t>
      </w:r>
      <w:r>
        <w:br/>
        <w:t xml:space="preserve">Write a function `reverse_string(s)` that reverses a string without using the built-in </w:t>
      </w:r>
      <w:proofErr w:type="gramStart"/>
      <w:r>
        <w:t>reverse(</w:t>
      </w:r>
      <w:proofErr w:type="gramEnd"/>
      <w:r>
        <w:t>) method.</w:t>
      </w:r>
    </w:p>
    <w:p w14:paraId="0D53B0DD" w14:textId="77777777" w:rsidR="009207DF" w:rsidRDefault="00000000" w:rsidP="00EF2429">
      <w:r>
        <w:t>Example:</w:t>
      </w:r>
    </w:p>
    <w:p w14:paraId="5EB4CCD9" w14:textId="77777777" w:rsidR="009207DF" w:rsidRDefault="00000000">
      <w:r>
        <w:rPr>
          <w:rFonts w:ascii="Courier New" w:hAnsi="Courier New"/>
        </w:rPr>
        <w:t>Input: "hello"</w:t>
      </w:r>
      <w:r>
        <w:rPr>
          <w:rFonts w:ascii="Courier New" w:hAnsi="Courier New"/>
        </w:rPr>
        <w:br/>
        <w:t>Output: "olleh"</w:t>
      </w:r>
      <w:r>
        <w:rPr>
          <w:rFonts w:ascii="Courier New" w:hAnsi="Courier New"/>
        </w:rPr>
        <w:br/>
      </w:r>
      <w:r>
        <w:rPr>
          <w:rFonts w:ascii="Courier New" w:hAnsi="Courier New"/>
        </w:rPr>
        <w:br/>
        <w:t>Input: "python"</w:t>
      </w:r>
      <w:r>
        <w:rPr>
          <w:rFonts w:ascii="Courier New" w:hAnsi="Courier New"/>
        </w:rPr>
        <w:br/>
        <w:t>Output: "nohtyp"</w:t>
      </w:r>
    </w:p>
    <w:p w14:paraId="5923945F" w14:textId="77777777" w:rsidR="009207DF" w:rsidRDefault="00000000">
      <w:r>
        <w:rPr>
          <w:rFonts w:ascii="Courier New" w:hAnsi="Courier New"/>
        </w:rPr>
        <w:t># Write your answer here</w:t>
      </w:r>
    </w:p>
    <w:p w14:paraId="1622B54B" w14:textId="7EBB923E" w:rsidR="00D002F0" w:rsidRPr="00D002F0" w:rsidRDefault="00000000" w:rsidP="00D002F0">
      <w:pPr>
        <w:rPr>
          <w:lang w:val="en-IN"/>
        </w:rPr>
      </w:pPr>
      <w:r>
        <w:t>Answer:</w:t>
      </w:r>
      <w:r w:rsidR="00D002F0" w:rsidRPr="00D002F0">
        <w:rPr>
          <w:rFonts w:ascii="Courier New" w:eastAsia="Times New Roman" w:hAnsi="Courier New" w:cs="Courier New"/>
          <w:sz w:val="20"/>
          <w:szCs w:val="20"/>
          <w:lang w:val="en-IN" w:eastAsia="en-IN"/>
        </w:rPr>
        <w:t xml:space="preserve"> </w:t>
      </w:r>
      <w:r w:rsidR="00D002F0" w:rsidRPr="00D002F0">
        <w:rPr>
          <w:lang w:val="en-IN"/>
        </w:rPr>
        <w:t>def reverse_</w:t>
      </w:r>
      <w:r w:rsidR="00D002F0">
        <w:rPr>
          <w:lang w:val="en-IN"/>
        </w:rPr>
        <w:t xml:space="preserve"> </w:t>
      </w:r>
      <w:r w:rsidR="00D002F0" w:rsidRPr="00D002F0">
        <w:rPr>
          <w:lang w:val="en-IN"/>
        </w:rPr>
        <w:t>string(s):</w:t>
      </w:r>
    </w:p>
    <w:p w14:paraId="4C91B58B" w14:textId="77777777" w:rsidR="00D002F0" w:rsidRPr="00D002F0" w:rsidRDefault="00D002F0" w:rsidP="00D002F0">
      <w:pPr>
        <w:rPr>
          <w:lang w:val="en-IN"/>
        </w:rPr>
      </w:pPr>
      <w:r w:rsidRPr="00D002F0">
        <w:rPr>
          <w:lang w:val="en-IN"/>
        </w:rPr>
        <w:t xml:space="preserve">    return s</w:t>
      </w:r>
      <w:proofErr w:type="gramStart"/>
      <w:r w:rsidRPr="00D002F0">
        <w:rPr>
          <w:lang w:val="en-IN"/>
        </w:rPr>
        <w:t>[::</w:t>
      </w:r>
      <w:proofErr w:type="gramEnd"/>
      <w:r w:rsidRPr="00D002F0">
        <w:rPr>
          <w:lang w:val="en-IN"/>
        </w:rPr>
        <w:t>-1]</w:t>
      </w:r>
    </w:p>
    <w:p w14:paraId="0CEE7149" w14:textId="77777777" w:rsidR="00D002F0" w:rsidRPr="00D002F0" w:rsidRDefault="00D002F0" w:rsidP="00D002F0">
      <w:pPr>
        <w:rPr>
          <w:lang w:val="en-IN"/>
        </w:rPr>
      </w:pPr>
    </w:p>
    <w:p w14:paraId="327CC48D" w14:textId="77777777" w:rsidR="00D002F0" w:rsidRPr="00D002F0" w:rsidRDefault="00D002F0" w:rsidP="00D002F0">
      <w:pPr>
        <w:rPr>
          <w:lang w:val="en-IN"/>
        </w:rPr>
      </w:pPr>
      <w:r w:rsidRPr="00D002F0">
        <w:rPr>
          <w:lang w:val="en-IN"/>
        </w:rPr>
        <w:t># Example usage</w:t>
      </w:r>
    </w:p>
    <w:p w14:paraId="778D368D" w14:textId="7CE65865" w:rsidR="00D002F0" w:rsidRPr="00D002F0" w:rsidRDefault="00D002F0" w:rsidP="00D002F0">
      <w:pPr>
        <w:rPr>
          <w:lang w:val="en-IN"/>
        </w:rPr>
      </w:pPr>
      <w:proofErr w:type="gramStart"/>
      <w:r w:rsidRPr="00D002F0">
        <w:rPr>
          <w:lang w:val="en-IN"/>
        </w:rPr>
        <w:t>print(</w:t>
      </w:r>
      <w:proofErr w:type="gramEnd"/>
      <w:r w:rsidRPr="00D002F0">
        <w:rPr>
          <w:lang w:val="en-IN"/>
        </w:rPr>
        <w:t>reverse_</w:t>
      </w:r>
      <w:r>
        <w:rPr>
          <w:lang w:val="en-IN"/>
        </w:rPr>
        <w:t xml:space="preserve"> </w:t>
      </w:r>
      <w:r w:rsidRPr="00D002F0">
        <w:rPr>
          <w:lang w:val="en-IN"/>
        </w:rPr>
        <w:t>string("hello"))  # Output: "</w:t>
      </w:r>
      <w:proofErr w:type="spellStart"/>
      <w:r w:rsidRPr="00D002F0">
        <w:rPr>
          <w:lang w:val="en-IN"/>
        </w:rPr>
        <w:t>olleh</w:t>
      </w:r>
      <w:proofErr w:type="spellEnd"/>
      <w:r w:rsidRPr="00D002F0">
        <w:rPr>
          <w:lang w:val="en-IN"/>
        </w:rPr>
        <w:t>"</w:t>
      </w:r>
    </w:p>
    <w:p w14:paraId="7F72BD8C" w14:textId="2BDA0EE8" w:rsidR="00D002F0" w:rsidRPr="00D002F0" w:rsidRDefault="00D002F0" w:rsidP="00D002F0">
      <w:pPr>
        <w:rPr>
          <w:lang w:val="en-IN"/>
        </w:rPr>
      </w:pPr>
      <w:proofErr w:type="gramStart"/>
      <w:r w:rsidRPr="00D002F0">
        <w:rPr>
          <w:lang w:val="en-IN"/>
        </w:rPr>
        <w:t>print(</w:t>
      </w:r>
      <w:proofErr w:type="gramEnd"/>
      <w:r w:rsidRPr="00D002F0">
        <w:rPr>
          <w:lang w:val="en-IN"/>
        </w:rPr>
        <w:t>reverse_</w:t>
      </w:r>
      <w:r>
        <w:rPr>
          <w:lang w:val="en-IN"/>
        </w:rPr>
        <w:t xml:space="preserve"> </w:t>
      </w:r>
      <w:r w:rsidRPr="00D002F0">
        <w:rPr>
          <w:lang w:val="en-IN"/>
        </w:rPr>
        <w:t>string("python"))  # Output: "</w:t>
      </w:r>
      <w:proofErr w:type="spellStart"/>
      <w:r w:rsidRPr="00D002F0">
        <w:rPr>
          <w:lang w:val="en-IN"/>
        </w:rPr>
        <w:t>nohtyp</w:t>
      </w:r>
      <w:proofErr w:type="spellEnd"/>
      <w:r w:rsidRPr="00D002F0">
        <w:rPr>
          <w:lang w:val="en-IN"/>
        </w:rPr>
        <w:t>"</w:t>
      </w:r>
    </w:p>
    <w:p w14:paraId="6FDEADA6" w14:textId="77777777" w:rsidR="00D002F0" w:rsidRPr="00D002F0" w:rsidRDefault="00D002F0" w:rsidP="00D002F0">
      <w:pPr>
        <w:rPr>
          <w:lang w:val="en-IN"/>
        </w:rPr>
      </w:pPr>
      <w:r w:rsidRPr="00D002F0">
        <w:rPr>
          <w:lang w:val="en-IN"/>
        </w:rPr>
        <w:t xml:space="preserve">This implementation efficiently reverses the string without using the built-in </w:t>
      </w:r>
      <w:proofErr w:type="gramStart"/>
      <w:r w:rsidRPr="00D002F0">
        <w:rPr>
          <w:lang w:val="en-IN"/>
        </w:rPr>
        <w:t>reverse(</w:t>
      </w:r>
      <w:proofErr w:type="gramEnd"/>
      <w:r w:rsidRPr="00D002F0">
        <w:rPr>
          <w:lang w:val="en-IN"/>
        </w:rPr>
        <w:t xml:space="preserve">) method. Let me know if you need any modifications! </w:t>
      </w:r>
      <w:r w:rsidRPr="00D002F0">
        <w:rPr>
          <w:rFonts w:ascii="Segoe UI Emoji" w:hAnsi="Segoe UI Emoji" w:cs="Segoe UI Emoji"/>
          <w:lang w:val="en-IN"/>
        </w:rPr>
        <w:t>🚀</w:t>
      </w:r>
    </w:p>
    <w:p w14:paraId="44FFDDCC" w14:textId="4CB8BB01" w:rsidR="009207DF" w:rsidRDefault="009207DF" w:rsidP="00EF2429"/>
    <w:p w14:paraId="26ECBA6C" w14:textId="77777777" w:rsidR="009207DF" w:rsidRDefault="00000000">
      <w:r>
        <w:rPr>
          <w:rFonts w:ascii="Courier New" w:hAnsi="Courier New"/>
        </w:rPr>
        <w:t># Write your answer here</w:t>
      </w:r>
    </w:p>
    <w:p w14:paraId="62B87682" w14:textId="77777777" w:rsidR="009207DF" w:rsidRDefault="009207DF"/>
    <w:p w14:paraId="59A738AF" w14:textId="77777777" w:rsidR="009207DF" w:rsidRDefault="00000000">
      <w:pPr>
        <w:pStyle w:val="Heading2"/>
      </w:pPr>
      <w:r>
        <w:lastRenderedPageBreak/>
        <w:t>8: List Element Counter [3 marks]</w:t>
      </w:r>
      <w:r>
        <w:br/>
        <w:t>Write a function `count_element(lst, element)` that counts how many times a specific element appears in a list.</w:t>
      </w:r>
    </w:p>
    <w:p w14:paraId="7F367B25" w14:textId="77777777" w:rsidR="009207DF" w:rsidRDefault="00000000">
      <w:pPr>
        <w:pStyle w:val="IntenseQuote"/>
      </w:pPr>
      <w:r>
        <w:t>Example:</w:t>
      </w:r>
    </w:p>
    <w:p w14:paraId="681F3805" w14:textId="77777777" w:rsidR="009207DF" w:rsidRDefault="00000000">
      <w:r>
        <w:rPr>
          <w:rFonts w:ascii="Courier New" w:hAnsi="Courier New"/>
        </w:rPr>
        <w:t>Input: lst = [1, 2, 2, 3, 2, 4], element = 2</w:t>
      </w:r>
      <w:r>
        <w:rPr>
          <w:rFonts w:ascii="Courier New" w:hAnsi="Courier New"/>
        </w:rPr>
        <w:br/>
        <w:t>Output: 3</w:t>
      </w:r>
      <w:r>
        <w:rPr>
          <w:rFonts w:ascii="Courier New" w:hAnsi="Courier New"/>
        </w:rPr>
        <w:br/>
      </w:r>
      <w:r>
        <w:rPr>
          <w:rFonts w:ascii="Courier New" w:hAnsi="Courier New"/>
        </w:rPr>
        <w:br/>
        <w:t>Input: lst = ["a", "b", "a", "c", "a"], element = "a"</w:t>
      </w:r>
      <w:r>
        <w:rPr>
          <w:rFonts w:ascii="Courier New" w:hAnsi="Courier New"/>
        </w:rPr>
        <w:br/>
        <w:t>Output: 3</w:t>
      </w:r>
    </w:p>
    <w:p w14:paraId="10B50225" w14:textId="77777777" w:rsidR="009207DF" w:rsidRDefault="00000000">
      <w:r>
        <w:rPr>
          <w:rFonts w:ascii="Courier New" w:hAnsi="Courier New"/>
        </w:rPr>
        <w:t># Write your answer here</w:t>
      </w:r>
    </w:p>
    <w:p w14:paraId="097E7E0C" w14:textId="6A1D53D5" w:rsidR="00D002F0" w:rsidRPr="00D002F0" w:rsidRDefault="00000000" w:rsidP="00D002F0">
      <w:pPr>
        <w:rPr>
          <w:lang w:val="en-IN"/>
        </w:rPr>
      </w:pPr>
      <w:r>
        <w:t>Answer:</w:t>
      </w:r>
      <w:r w:rsidR="00D002F0" w:rsidRPr="00D002F0">
        <w:rPr>
          <w:rFonts w:ascii="Courier New" w:eastAsia="Times New Roman" w:hAnsi="Courier New" w:cs="Courier New"/>
          <w:sz w:val="20"/>
          <w:szCs w:val="20"/>
          <w:lang w:val="en-IN" w:eastAsia="en-IN"/>
        </w:rPr>
        <w:t xml:space="preserve"> </w:t>
      </w:r>
      <w:r w:rsidR="00D002F0" w:rsidRPr="00D002F0">
        <w:rPr>
          <w:lang w:val="en-IN"/>
        </w:rPr>
        <w:t>def count_</w:t>
      </w:r>
      <w:r w:rsidR="00D002F0">
        <w:rPr>
          <w:lang w:val="en-IN"/>
        </w:rPr>
        <w:t xml:space="preserve"> </w:t>
      </w:r>
      <w:proofErr w:type="gramStart"/>
      <w:r w:rsidR="00D002F0" w:rsidRPr="00D002F0">
        <w:rPr>
          <w:lang w:val="en-IN"/>
        </w:rPr>
        <w:t>element(</w:t>
      </w:r>
      <w:proofErr w:type="spellStart"/>
      <w:proofErr w:type="gramEnd"/>
      <w:r w:rsidR="00D002F0" w:rsidRPr="00D002F0">
        <w:rPr>
          <w:lang w:val="en-IN"/>
        </w:rPr>
        <w:t>lst</w:t>
      </w:r>
      <w:proofErr w:type="spellEnd"/>
      <w:r w:rsidR="00D002F0" w:rsidRPr="00D002F0">
        <w:rPr>
          <w:lang w:val="en-IN"/>
        </w:rPr>
        <w:t>, element):</w:t>
      </w:r>
    </w:p>
    <w:p w14:paraId="54B64E27" w14:textId="0225F8A9" w:rsidR="00D002F0" w:rsidRPr="00D002F0" w:rsidRDefault="00D002F0" w:rsidP="00D002F0">
      <w:pPr>
        <w:rPr>
          <w:lang w:val="en-IN"/>
        </w:rPr>
      </w:pPr>
      <w:r w:rsidRPr="00D002F0">
        <w:rPr>
          <w:lang w:val="en-IN"/>
        </w:rPr>
        <w:t xml:space="preserve">    return </w:t>
      </w:r>
      <w:proofErr w:type="spellStart"/>
      <w:r w:rsidRPr="00D002F0">
        <w:rPr>
          <w:lang w:val="en-IN"/>
        </w:rPr>
        <w:t>lst</w:t>
      </w:r>
      <w:proofErr w:type="spellEnd"/>
      <w:r w:rsidRPr="00D002F0">
        <w:rPr>
          <w:lang w:val="en-IN"/>
        </w:rPr>
        <w:t>.</w:t>
      </w:r>
      <w:r>
        <w:rPr>
          <w:lang w:val="en-IN"/>
        </w:rPr>
        <w:t xml:space="preserve"> </w:t>
      </w:r>
      <w:proofErr w:type="gramStart"/>
      <w:r w:rsidRPr="00D002F0">
        <w:rPr>
          <w:lang w:val="en-IN"/>
        </w:rPr>
        <w:t>count</w:t>
      </w:r>
      <w:proofErr w:type="gramEnd"/>
      <w:r w:rsidRPr="00D002F0">
        <w:rPr>
          <w:lang w:val="en-IN"/>
        </w:rPr>
        <w:t>(element)</w:t>
      </w:r>
    </w:p>
    <w:p w14:paraId="70E1060E" w14:textId="77777777" w:rsidR="00D002F0" w:rsidRPr="00D002F0" w:rsidRDefault="00D002F0" w:rsidP="00D002F0">
      <w:pPr>
        <w:rPr>
          <w:lang w:val="en-IN"/>
        </w:rPr>
      </w:pPr>
    </w:p>
    <w:p w14:paraId="03B249C4" w14:textId="77777777" w:rsidR="00D002F0" w:rsidRPr="00D002F0" w:rsidRDefault="00D002F0" w:rsidP="00D002F0">
      <w:pPr>
        <w:rPr>
          <w:lang w:val="en-IN"/>
        </w:rPr>
      </w:pPr>
      <w:r w:rsidRPr="00D002F0">
        <w:rPr>
          <w:lang w:val="en-IN"/>
        </w:rPr>
        <w:t># Example usage</w:t>
      </w:r>
    </w:p>
    <w:p w14:paraId="69C48F49" w14:textId="05C11C8D" w:rsidR="00D002F0" w:rsidRPr="00D002F0" w:rsidRDefault="00D002F0" w:rsidP="00D002F0">
      <w:pPr>
        <w:rPr>
          <w:lang w:val="en-IN"/>
        </w:rPr>
      </w:pPr>
      <w:proofErr w:type="gramStart"/>
      <w:r w:rsidRPr="00D002F0">
        <w:rPr>
          <w:lang w:val="en-IN"/>
        </w:rPr>
        <w:t>print(</w:t>
      </w:r>
      <w:proofErr w:type="gramEnd"/>
      <w:r w:rsidRPr="00D002F0">
        <w:rPr>
          <w:lang w:val="en-IN"/>
        </w:rPr>
        <w:t>count_</w:t>
      </w:r>
      <w:r>
        <w:rPr>
          <w:lang w:val="en-IN"/>
        </w:rPr>
        <w:t xml:space="preserve"> </w:t>
      </w:r>
      <w:r w:rsidRPr="00D002F0">
        <w:rPr>
          <w:lang w:val="en-IN"/>
        </w:rPr>
        <w:t>element([1, 2, 2, 3, 2, 4], 2))  # Output: 3</w:t>
      </w:r>
    </w:p>
    <w:p w14:paraId="34B9CE5E" w14:textId="5C7106B2" w:rsidR="00D002F0" w:rsidRPr="00D002F0" w:rsidRDefault="00D002F0" w:rsidP="00D002F0">
      <w:pPr>
        <w:rPr>
          <w:lang w:val="en-IN"/>
        </w:rPr>
      </w:pPr>
      <w:proofErr w:type="gramStart"/>
      <w:r w:rsidRPr="00D002F0">
        <w:rPr>
          <w:lang w:val="en-IN"/>
        </w:rPr>
        <w:t>print(</w:t>
      </w:r>
      <w:proofErr w:type="gramEnd"/>
      <w:r w:rsidRPr="00D002F0">
        <w:rPr>
          <w:lang w:val="en-IN"/>
        </w:rPr>
        <w:t>count_</w:t>
      </w:r>
      <w:r>
        <w:rPr>
          <w:lang w:val="en-IN"/>
        </w:rPr>
        <w:t xml:space="preserve"> </w:t>
      </w:r>
      <w:r w:rsidRPr="00D002F0">
        <w:rPr>
          <w:lang w:val="en-IN"/>
        </w:rPr>
        <w:t>element(["a", "b", "a", "c", "a"], "a"))  # Output: 3</w:t>
      </w:r>
    </w:p>
    <w:p w14:paraId="0B1FEF41" w14:textId="572EC6BC" w:rsidR="009207DF" w:rsidRDefault="009207DF" w:rsidP="00D002F0"/>
    <w:p w14:paraId="632A51B9" w14:textId="77777777" w:rsidR="009207DF" w:rsidRDefault="00000000">
      <w:r>
        <w:rPr>
          <w:rFonts w:ascii="Courier New" w:hAnsi="Courier New"/>
        </w:rPr>
        <w:t># Write your answer here</w:t>
      </w:r>
    </w:p>
    <w:p w14:paraId="698E207D" w14:textId="77777777" w:rsidR="009207DF" w:rsidRDefault="009207DF"/>
    <w:p w14:paraId="0C814609" w14:textId="77777777" w:rsidR="009207DF" w:rsidRDefault="00000000">
      <w:pPr>
        <w:pStyle w:val="Heading2"/>
      </w:pPr>
      <w:r>
        <w:t>9: String Vowel Counter [3 marks]</w:t>
      </w:r>
      <w:r>
        <w:br/>
        <w:t>Write a function `count_vowels(s)` that counts the number of vowels (a, e, i, o, u) in a string, ignoring case.</w:t>
      </w:r>
    </w:p>
    <w:p w14:paraId="56688CF4" w14:textId="77777777" w:rsidR="009207DF" w:rsidRDefault="00000000">
      <w:pPr>
        <w:pStyle w:val="IntenseQuote"/>
      </w:pPr>
      <w:r>
        <w:t>Example:</w:t>
      </w:r>
    </w:p>
    <w:p w14:paraId="03F443A3" w14:textId="77777777" w:rsidR="009207DF" w:rsidRDefault="00000000">
      <w:r>
        <w:rPr>
          <w:rFonts w:ascii="Courier New" w:hAnsi="Courier New"/>
        </w:rPr>
        <w:t>Input: "Hello World"</w:t>
      </w:r>
      <w:r>
        <w:rPr>
          <w:rFonts w:ascii="Courier New" w:hAnsi="Courier New"/>
        </w:rPr>
        <w:br/>
        <w:t>Output: 3</w:t>
      </w:r>
      <w:r>
        <w:rPr>
          <w:rFonts w:ascii="Courier New" w:hAnsi="Courier New"/>
        </w:rPr>
        <w:br/>
      </w:r>
      <w:r>
        <w:rPr>
          <w:rFonts w:ascii="Courier New" w:hAnsi="Courier New"/>
        </w:rPr>
        <w:br/>
        <w:t>Input: "Python Programming"</w:t>
      </w:r>
      <w:r>
        <w:rPr>
          <w:rFonts w:ascii="Courier New" w:hAnsi="Courier New"/>
        </w:rPr>
        <w:br/>
        <w:t>Output: 4</w:t>
      </w:r>
    </w:p>
    <w:p w14:paraId="4CD37345" w14:textId="77777777" w:rsidR="009207DF" w:rsidRDefault="00000000">
      <w:r>
        <w:rPr>
          <w:rFonts w:ascii="Courier New" w:hAnsi="Courier New"/>
        </w:rPr>
        <w:t># Write your answer here</w:t>
      </w:r>
    </w:p>
    <w:p w14:paraId="03FC88C1" w14:textId="0E691104" w:rsidR="00D002F0" w:rsidRPr="00D002F0" w:rsidRDefault="00000000" w:rsidP="00D002F0">
      <w:pPr>
        <w:rPr>
          <w:lang w:val="en-IN"/>
        </w:rPr>
      </w:pPr>
      <w:r>
        <w:t>Answer:</w:t>
      </w:r>
      <w:r w:rsidR="00D002F0" w:rsidRPr="00D002F0">
        <w:rPr>
          <w:rFonts w:ascii="Courier New" w:eastAsia="Times New Roman" w:hAnsi="Courier New" w:cs="Courier New"/>
          <w:sz w:val="20"/>
          <w:szCs w:val="20"/>
          <w:lang w:val="en-IN" w:eastAsia="en-IN"/>
        </w:rPr>
        <w:t xml:space="preserve"> </w:t>
      </w:r>
      <w:r w:rsidR="00D002F0" w:rsidRPr="00D002F0">
        <w:rPr>
          <w:lang w:val="en-IN"/>
        </w:rPr>
        <w:t>def count_</w:t>
      </w:r>
      <w:r w:rsidR="00D002F0">
        <w:rPr>
          <w:lang w:val="en-IN"/>
        </w:rPr>
        <w:t xml:space="preserve"> </w:t>
      </w:r>
      <w:r w:rsidR="00D002F0" w:rsidRPr="00D002F0">
        <w:rPr>
          <w:lang w:val="en-IN"/>
        </w:rPr>
        <w:t>vowels(s):</w:t>
      </w:r>
    </w:p>
    <w:p w14:paraId="0A171501" w14:textId="77777777" w:rsidR="00D002F0" w:rsidRPr="00D002F0" w:rsidRDefault="00D002F0" w:rsidP="00D002F0">
      <w:pPr>
        <w:rPr>
          <w:lang w:val="en-IN"/>
        </w:rPr>
      </w:pPr>
      <w:r w:rsidRPr="00D002F0">
        <w:rPr>
          <w:lang w:val="en-IN"/>
        </w:rPr>
        <w:lastRenderedPageBreak/>
        <w:t xml:space="preserve">    vowels = "</w:t>
      </w:r>
      <w:proofErr w:type="spellStart"/>
      <w:r w:rsidRPr="00D002F0">
        <w:rPr>
          <w:lang w:val="en-IN"/>
        </w:rPr>
        <w:t>aeiouAEIOU</w:t>
      </w:r>
      <w:proofErr w:type="spellEnd"/>
      <w:r w:rsidRPr="00D002F0">
        <w:rPr>
          <w:lang w:val="en-IN"/>
        </w:rPr>
        <w:t>"</w:t>
      </w:r>
    </w:p>
    <w:p w14:paraId="328D8661" w14:textId="77777777" w:rsidR="00D002F0" w:rsidRPr="00D002F0" w:rsidRDefault="00D002F0" w:rsidP="00D002F0">
      <w:pPr>
        <w:rPr>
          <w:lang w:val="en-IN"/>
        </w:rPr>
      </w:pPr>
      <w:r w:rsidRPr="00D002F0">
        <w:rPr>
          <w:lang w:val="en-IN"/>
        </w:rPr>
        <w:t xml:space="preserve">    return </w:t>
      </w:r>
      <w:proofErr w:type="gramStart"/>
      <w:r w:rsidRPr="00D002F0">
        <w:rPr>
          <w:lang w:val="en-IN"/>
        </w:rPr>
        <w:t>sum(</w:t>
      </w:r>
      <w:proofErr w:type="gramEnd"/>
      <w:r w:rsidRPr="00D002F0">
        <w:rPr>
          <w:lang w:val="en-IN"/>
        </w:rPr>
        <w:t>1 for char in s if char in vowels)</w:t>
      </w:r>
    </w:p>
    <w:p w14:paraId="7A6907DC" w14:textId="77777777" w:rsidR="00D002F0" w:rsidRPr="00D002F0" w:rsidRDefault="00D002F0" w:rsidP="00D002F0">
      <w:pPr>
        <w:rPr>
          <w:lang w:val="en-IN"/>
        </w:rPr>
      </w:pPr>
    </w:p>
    <w:p w14:paraId="2A5F6DD9" w14:textId="77777777" w:rsidR="00D002F0" w:rsidRPr="00D002F0" w:rsidRDefault="00D002F0" w:rsidP="00D002F0">
      <w:pPr>
        <w:rPr>
          <w:lang w:val="en-IN"/>
        </w:rPr>
      </w:pPr>
      <w:r w:rsidRPr="00D002F0">
        <w:rPr>
          <w:lang w:val="en-IN"/>
        </w:rPr>
        <w:t># Example usage</w:t>
      </w:r>
    </w:p>
    <w:p w14:paraId="2A05D91A" w14:textId="6FBE6F10" w:rsidR="00D002F0" w:rsidRPr="00D002F0" w:rsidRDefault="00D002F0" w:rsidP="00D002F0">
      <w:pPr>
        <w:rPr>
          <w:lang w:val="en-IN"/>
        </w:rPr>
      </w:pPr>
      <w:proofErr w:type="gramStart"/>
      <w:r w:rsidRPr="00D002F0">
        <w:rPr>
          <w:lang w:val="en-IN"/>
        </w:rPr>
        <w:t>print(</w:t>
      </w:r>
      <w:proofErr w:type="gramEnd"/>
      <w:r w:rsidRPr="00D002F0">
        <w:rPr>
          <w:lang w:val="en-IN"/>
        </w:rPr>
        <w:t>count_</w:t>
      </w:r>
      <w:r>
        <w:rPr>
          <w:lang w:val="en-IN"/>
        </w:rPr>
        <w:t xml:space="preserve"> </w:t>
      </w:r>
      <w:r w:rsidRPr="00D002F0">
        <w:rPr>
          <w:lang w:val="en-IN"/>
        </w:rPr>
        <w:t>vowels("Hello World"))  # Output: 3</w:t>
      </w:r>
    </w:p>
    <w:p w14:paraId="3D6687EC" w14:textId="77B7A3E2" w:rsidR="00D002F0" w:rsidRPr="00D002F0" w:rsidRDefault="00D002F0" w:rsidP="00D002F0">
      <w:pPr>
        <w:rPr>
          <w:lang w:val="en-IN"/>
        </w:rPr>
      </w:pPr>
      <w:proofErr w:type="gramStart"/>
      <w:r w:rsidRPr="00D002F0">
        <w:rPr>
          <w:lang w:val="en-IN"/>
        </w:rPr>
        <w:t>print(</w:t>
      </w:r>
      <w:proofErr w:type="gramEnd"/>
      <w:r w:rsidRPr="00D002F0">
        <w:rPr>
          <w:lang w:val="en-IN"/>
        </w:rPr>
        <w:t>count_</w:t>
      </w:r>
      <w:r>
        <w:rPr>
          <w:lang w:val="en-IN"/>
        </w:rPr>
        <w:t xml:space="preserve"> </w:t>
      </w:r>
      <w:r w:rsidRPr="00D002F0">
        <w:rPr>
          <w:lang w:val="en-IN"/>
        </w:rPr>
        <w:t>vowels("Python Programming"))  # Output: 4</w:t>
      </w:r>
    </w:p>
    <w:p w14:paraId="66F9FA9A" w14:textId="21793B88" w:rsidR="009207DF" w:rsidRDefault="009207DF" w:rsidP="00D002F0"/>
    <w:p w14:paraId="1F0FCC4D" w14:textId="77777777" w:rsidR="009207DF" w:rsidRDefault="00000000">
      <w:r>
        <w:rPr>
          <w:rFonts w:ascii="Courier New" w:hAnsi="Courier New"/>
        </w:rPr>
        <w:t># Write your answer here</w:t>
      </w:r>
    </w:p>
    <w:p w14:paraId="3C1D5E18" w14:textId="77777777" w:rsidR="009207DF" w:rsidRDefault="009207DF"/>
    <w:p w14:paraId="4DAF9A6E" w14:textId="77777777" w:rsidR="009207DF" w:rsidRDefault="00000000">
      <w:pPr>
        <w:pStyle w:val="Heading1"/>
      </w:pPr>
      <w:r>
        <w:t>Bonus Challenge [Extra Practice]</w:t>
      </w:r>
    </w:p>
    <w:p w14:paraId="64C45463" w14:textId="77777777" w:rsidR="009207DF" w:rsidRDefault="00000000">
      <w:r>
        <w:t>[Extra Practice]</w:t>
      </w:r>
      <w:r>
        <w:br/>
        <w:t xml:space="preserve">Write a function `is_anagram(s1, s2)` that checks if two strings are anagrams of each other. </w:t>
      </w:r>
      <w:r>
        <w:br/>
        <w:t>An anagram is a word formed by rearranging the letters of another word, using all the original letters exactly once. For example, "listen" and "silent" are anagrams because they contain the same letters in different order.</w:t>
      </w:r>
    </w:p>
    <w:p w14:paraId="5AE63F6B" w14:textId="77777777" w:rsidR="009207DF" w:rsidRDefault="00000000">
      <w:pPr>
        <w:pStyle w:val="IntenseQuote"/>
      </w:pPr>
      <w:r>
        <w:t>Example:</w:t>
      </w:r>
    </w:p>
    <w:p w14:paraId="4E1BC376" w14:textId="77777777" w:rsidR="009207DF" w:rsidRDefault="00000000">
      <w:r>
        <w:rPr>
          <w:rFonts w:ascii="Courier New" w:hAnsi="Courier New"/>
        </w:rPr>
        <w:t>Input: s1 = "listen", s2 = "silent"</w:t>
      </w:r>
      <w:r>
        <w:rPr>
          <w:rFonts w:ascii="Courier New" w:hAnsi="Courier New"/>
        </w:rPr>
        <w:br/>
        <w:t>Output: True</w:t>
      </w:r>
      <w:r>
        <w:rPr>
          <w:rFonts w:ascii="Courier New" w:hAnsi="Courier New"/>
        </w:rPr>
        <w:br/>
      </w:r>
      <w:r>
        <w:rPr>
          <w:rFonts w:ascii="Courier New" w:hAnsi="Courier New"/>
        </w:rPr>
        <w:br/>
        <w:t>Input: s1 = "hello", s2 = "world"</w:t>
      </w:r>
      <w:r>
        <w:rPr>
          <w:rFonts w:ascii="Courier New" w:hAnsi="Courier New"/>
        </w:rPr>
        <w:br/>
        <w:t>Output: False</w:t>
      </w:r>
    </w:p>
    <w:p w14:paraId="1A266CAC" w14:textId="77777777" w:rsidR="009207DF" w:rsidRDefault="00000000">
      <w:r>
        <w:rPr>
          <w:rFonts w:ascii="Courier New" w:hAnsi="Courier New"/>
        </w:rPr>
        <w:t># Write your answer here</w:t>
      </w:r>
    </w:p>
    <w:p w14:paraId="498F8618" w14:textId="22D6850F" w:rsidR="00D002F0" w:rsidRPr="00D002F0" w:rsidRDefault="00000000" w:rsidP="00D002F0">
      <w:pPr>
        <w:rPr>
          <w:lang w:val="en-IN"/>
        </w:rPr>
      </w:pPr>
      <w:r>
        <w:t>Answer:</w:t>
      </w:r>
      <w:r w:rsidR="00D002F0" w:rsidRPr="00D002F0">
        <w:rPr>
          <w:rFonts w:ascii="Courier New" w:eastAsia="Times New Roman" w:hAnsi="Courier New" w:cs="Courier New"/>
          <w:sz w:val="20"/>
          <w:szCs w:val="20"/>
          <w:lang w:val="en-IN" w:eastAsia="en-IN"/>
        </w:rPr>
        <w:t xml:space="preserve"> </w:t>
      </w:r>
      <w:r w:rsidR="00D002F0" w:rsidRPr="00D002F0">
        <w:rPr>
          <w:lang w:val="en-IN"/>
        </w:rPr>
        <w:t>def is_</w:t>
      </w:r>
      <w:r w:rsidR="00D002F0">
        <w:rPr>
          <w:lang w:val="en-IN"/>
        </w:rPr>
        <w:t xml:space="preserve"> </w:t>
      </w:r>
      <w:proofErr w:type="gramStart"/>
      <w:r w:rsidR="00D002F0" w:rsidRPr="00D002F0">
        <w:rPr>
          <w:lang w:val="en-IN"/>
        </w:rPr>
        <w:t>anagram(</w:t>
      </w:r>
      <w:proofErr w:type="gramEnd"/>
      <w:r w:rsidR="00D002F0" w:rsidRPr="00D002F0">
        <w:rPr>
          <w:lang w:val="en-IN"/>
        </w:rPr>
        <w:t>s1, s2):</w:t>
      </w:r>
    </w:p>
    <w:p w14:paraId="221834F1" w14:textId="77777777" w:rsidR="00D002F0" w:rsidRPr="00D002F0" w:rsidRDefault="00D002F0" w:rsidP="00D002F0">
      <w:pPr>
        <w:rPr>
          <w:lang w:val="en-IN"/>
        </w:rPr>
      </w:pPr>
      <w:r w:rsidRPr="00D002F0">
        <w:rPr>
          <w:lang w:val="en-IN"/>
        </w:rPr>
        <w:t xml:space="preserve">    return sorted(s1) == sorted(s2)</w:t>
      </w:r>
    </w:p>
    <w:p w14:paraId="15B3BC73" w14:textId="77777777" w:rsidR="00D002F0" w:rsidRPr="00D002F0" w:rsidRDefault="00D002F0" w:rsidP="00D002F0">
      <w:pPr>
        <w:rPr>
          <w:lang w:val="en-IN"/>
        </w:rPr>
      </w:pPr>
    </w:p>
    <w:p w14:paraId="2B51326A" w14:textId="77777777" w:rsidR="00D002F0" w:rsidRPr="00D002F0" w:rsidRDefault="00D002F0" w:rsidP="00D002F0">
      <w:pPr>
        <w:rPr>
          <w:lang w:val="en-IN"/>
        </w:rPr>
      </w:pPr>
      <w:r w:rsidRPr="00D002F0">
        <w:rPr>
          <w:lang w:val="en-IN"/>
        </w:rPr>
        <w:t># Example usage</w:t>
      </w:r>
    </w:p>
    <w:p w14:paraId="6507CD8B" w14:textId="1ABB64AC" w:rsidR="00D002F0" w:rsidRPr="00D002F0" w:rsidRDefault="00D002F0" w:rsidP="00D002F0">
      <w:pPr>
        <w:rPr>
          <w:lang w:val="en-IN"/>
        </w:rPr>
      </w:pPr>
      <w:proofErr w:type="gramStart"/>
      <w:r w:rsidRPr="00D002F0">
        <w:rPr>
          <w:lang w:val="en-IN"/>
        </w:rPr>
        <w:t>print(</w:t>
      </w:r>
      <w:proofErr w:type="gramEnd"/>
      <w:r w:rsidRPr="00D002F0">
        <w:rPr>
          <w:lang w:val="en-IN"/>
        </w:rPr>
        <w:t>is_</w:t>
      </w:r>
      <w:r>
        <w:rPr>
          <w:lang w:val="en-IN"/>
        </w:rPr>
        <w:t xml:space="preserve"> </w:t>
      </w:r>
      <w:r w:rsidRPr="00D002F0">
        <w:rPr>
          <w:lang w:val="en-IN"/>
        </w:rPr>
        <w:t>anagram("listen", "silent"))  # Output: True</w:t>
      </w:r>
    </w:p>
    <w:p w14:paraId="776540CF" w14:textId="2211D442" w:rsidR="00D002F0" w:rsidRPr="00D002F0" w:rsidRDefault="00D002F0" w:rsidP="00D002F0">
      <w:pPr>
        <w:rPr>
          <w:lang w:val="en-IN"/>
        </w:rPr>
      </w:pPr>
      <w:proofErr w:type="gramStart"/>
      <w:r w:rsidRPr="00D002F0">
        <w:rPr>
          <w:lang w:val="en-IN"/>
        </w:rPr>
        <w:t>print(</w:t>
      </w:r>
      <w:proofErr w:type="gramEnd"/>
      <w:r w:rsidRPr="00D002F0">
        <w:rPr>
          <w:lang w:val="en-IN"/>
        </w:rPr>
        <w:t>is_</w:t>
      </w:r>
      <w:r>
        <w:rPr>
          <w:lang w:val="en-IN"/>
        </w:rPr>
        <w:t xml:space="preserve"> </w:t>
      </w:r>
      <w:r w:rsidRPr="00D002F0">
        <w:rPr>
          <w:lang w:val="en-IN"/>
        </w:rPr>
        <w:t>anagram("hello", "world"))    # Output: False</w:t>
      </w:r>
    </w:p>
    <w:p w14:paraId="4F23BE0D" w14:textId="027433F3" w:rsidR="009207DF" w:rsidRDefault="009207DF" w:rsidP="00D002F0"/>
    <w:p w14:paraId="293EE213" w14:textId="77777777" w:rsidR="009207DF" w:rsidRDefault="00000000">
      <w:r>
        <w:rPr>
          <w:rFonts w:ascii="Courier New" w:hAnsi="Courier New"/>
        </w:rPr>
        <w:lastRenderedPageBreak/>
        <w:t># Write your answer here</w:t>
      </w:r>
    </w:p>
    <w:p w14:paraId="6C73B536" w14:textId="77777777" w:rsidR="009207DF" w:rsidRDefault="00000000">
      <w:pPr>
        <w:pStyle w:val="Heading1"/>
      </w:pPr>
      <w:r>
        <w:t>Evaluation Criteria</w:t>
      </w:r>
    </w:p>
    <w:p w14:paraId="2DFBCF4E" w14:textId="77777777" w:rsidR="009207DF" w:rsidRDefault="00000000">
      <w:pPr>
        <w:pStyle w:val="ListBullet"/>
      </w:pPr>
      <w:r>
        <w:t>Correctness (50%)</w:t>
      </w:r>
    </w:p>
    <w:p w14:paraId="304CB263" w14:textId="77777777" w:rsidR="009207DF" w:rsidRDefault="00000000">
      <w:pPr>
        <w:pStyle w:val="ListBullet"/>
      </w:pPr>
      <w:r>
        <w:t xml:space="preserve">  - Function works as expected (30%)</w:t>
      </w:r>
    </w:p>
    <w:p w14:paraId="09644BA5" w14:textId="77777777" w:rsidR="009207DF" w:rsidRDefault="00000000">
      <w:pPr>
        <w:pStyle w:val="ListBullet"/>
      </w:pPr>
      <w:r>
        <w:t xml:space="preserve">  - Handles edge cases correctly (20%)</w:t>
      </w:r>
    </w:p>
    <w:p w14:paraId="67B6BDF3" w14:textId="77777777" w:rsidR="009207DF" w:rsidRDefault="00000000">
      <w:pPr>
        <w:pStyle w:val="ListBullet"/>
      </w:pPr>
      <w:r>
        <w:t>Code Readability (30%)</w:t>
      </w:r>
    </w:p>
    <w:p w14:paraId="68A1F847" w14:textId="77777777" w:rsidR="009207DF" w:rsidRDefault="00000000">
      <w:pPr>
        <w:pStyle w:val="ListBullet"/>
      </w:pPr>
      <w:r>
        <w:t xml:space="preserve">  - Clear variable names (10%)</w:t>
      </w:r>
    </w:p>
    <w:p w14:paraId="28BEB64D" w14:textId="77777777" w:rsidR="009207DF" w:rsidRDefault="00000000">
      <w:pPr>
        <w:pStyle w:val="ListBullet"/>
      </w:pPr>
      <w:r>
        <w:t xml:space="preserve">  - Proper comments (10%)</w:t>
      </w:r>
    </w:p>
    <w:p w14:paraId="37648123" w14:textId="77777777" w:rsidR="009207DF" w:rsidRDefault="00000000">
      <w:pPr>
        <w:pStyle w:val="ListBullet"/>
      </w:pPr>
      <w:r>
        <w:t xml:space="preserve">  - Clean code structure (10%)</w:t>
      </w:r>
    </w:p>
    <w:p w14:paraId="25BAFB66" w14:textId="77777777" w:rsidR="009207DF" w:rsidRDefault="00000000">
      <w:pPr>
        <w:pStyle w:val="ListBullet"/>
      </w:pPr>
      <w:r>
        <w:t>Basic Error Handling (20%)</w:t>
      </w:r>
    </w:p>
    <w:p w14:paraId="114B502C" w14:textId="77777777" w:rsidR="009207DF" w:rsidRDefault="00000000">
      <w:pPr>
        <w:pStyle w:val="ListBullet"/>
      </w:pPr>
      <w:r>
        <w:t xml:space="preserve">  - Input validation (10%)</w:t>
      </w:r>
    </w:p>
    <w:p w14:paraId="114F72D7" w14:textId="77777777" w:rsidR="009207DF" w:rsidRDefault="00000000">
      <w:pPr>
        <w:pStyle w:val="ListBullet"/>
      </w:pPr>
      <w:r>
        <w:t xml:space="preserve">  - Appropriate error messages (10%)</w:t>
      </w:r>
    </w:p>
    <w:p w14:paraId="2FF56731" w14:textId="77777777" w:rsidR="009207DF" w:rsidRDefault="00000000">
      <w:pPr>
        <w:pStyle w:val="Heading1"/>
      </w:pPr>
      <w:r>
        <w:t>Marking Scheme</w:t>
      </w:r>
    </w:p>
    <w:p w14:paraId="74848868" w14:textId="77777777" w:rsidR="009207DF" w:rsidRDefault="00000000">
      <w:pPr>
        <w:pStyle w:val="ListBullet"/>
      </w:pPr>
      <w:r>
        <w:t>Easy questions: 3 marks each</w:t>
      </w:r>
    </w:p>
    <w:p w14:paraId="1B71F42C" w14:textId="77777777" w:rsidR="009207DF" w:rsidRDefault="00000000">
      <w:pPr>
        <w:pStyle w:val="ListBullet"/>
      </w:pPr>
      <w:r>
        <w:t>Medium questions: 5 marks each</w:t>
      </w:r>
    </w:p>
    <w:p w14:paraId="7DB0EF28" w14:textId="77777777" w:rsidR="009207DF" w:rsidRDefault="00000000">
      <w:pPr>
        <w:pStyle w:val="ListBullet"/>
      </w:pPr>
      <w:r>
        <w:t>Difficult questions: 10 marks each</w:t>
      </w:r>
    </w:p>
    <w:p w14:paraId="07D3D40F" w14:textId="77777777" w:rsidR="009207DF" w:rsidRDefault="00000000">
      <w:pPr>
        <w:pStyle w:val="ListBullet"/>
      </w:pPr>
      <w:r>
        <w:t>Total marks for the paper: 30</w:t>
      </w:r>
    </w:p>
    <w:p w14:paraId="647B071C" w14:textId="77777777" w:rsidR="009207DF" w:rsidRDefault="00000000">
      <w:pPr>
        <w:pStyle w:val="ListBullet"/>
      </w:pPr>
      <w:r>
        <w:t>Passing marks: 12</w:t>
      </w:r>
    </w:p>
    <w:p w14:paraId="5ECC97D5" w14:textId="77777777" w:rsidR="009207DF" w:rsidRDefault="00000000">
      <w:pPr>
        <w:pStyle w:val="ListBullet"/>
      </w:pPr>
      <w:r>
        <w:t>Excellent marks: 24 and above</w:t>
      </w:r>
    </w:p>
    <w:p w14:paraId="69E9BE56" w14:textId="77777777" w:rsidR="009207DF" w:rsidRDefault="00000000">
      <w:pPr>
        <w:pStyle w:val="IntenseQuote"/>
      </w:pPr>
      <w:r>
        <w:t>Good Luck!</w:t>
      </w:r>
    </w:p>
    <w:sectPr w:rsidR="009207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336105">
    <w:abstractNumId w:val="8"/>
  </w:num>
  <w:num w:numId="2" w16cid:durableId="1682781524">
    <w:abstractNumId w:val="6"/>
  </w:num>
  <w:num w:numId="3" w16cid:durableId="216210578">
    <w:abstractNumId w:val="5"/>
  </w:num>
  <w:num w:numId="4" w16cid:durableId="1517158909">
    <w:abstractNumId w:val="4"/>
  </w:num>
  <w:num w:numId="5" w16cid:durableId="1004429896">
    <w:abstractNumId w:val="7"/>
  </w:num>
  <w:num w:numId="6" w16cid:durableId="965234592">
    <w:abstractNumId w:val="3"/>
  </w:num>
  <w:num w:numId="7" w16cid:durableId="1384913191">
    <w:abstractNumId w:val="2"/>
  </w:num>
  <w:num w:numId="8" w16cid:durableId="2108580334">
    <w:abstractNumId w:val="1"/>
  </w:num>
  <w:num w:numId="9" w16cid:durableId="1950353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2A4A"/>
    <w:rsid w:val="0015074B"/>
    <w:rsid w:val="0029639D"/>
    <w:rsid w:val="00326F90"/>
    <w:rsid w:val="00692605"/>
    <w:rsid w:val="008667C9"/>
    <w:rsid w:val="009207DF"/>
    <w:rsid w:val="00920C34"/>
    <w:rsid w:val="009646C7"/>
    <w:rsid w:val="009C03DA"/>
    <w:rsid w:val="00A97F60"/>
    <w:rsid w:val="00AA1D8D"/>
    <w:rsid w:val="00B47730"/>
    <w:rsid w:val="00CB0664"/>
    <w:rsid w:val="00D002F0"/>
    <w:rsid w:val="00DA7880"/>
    <w:rsid w:val="00EF2429"/>
    <w:rsid w:val="00F363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E70E35"/>
  <w14:defaultImageDpi w14:val="300"/>
  <w15:docId w15:val="{62D4125D-1D12-456D-89FC-41116BBA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Preformatted">
    <w:name w:val="HTML Preformatted"/>
    <w:basedOn w:val="Normal"/>
    <w:link w:val="HTMLPreformattedChar"/>
    <w:uiPriority w:val="99"/>
    <w:semiHidden/>
    <w:unhideWhenUsed/>
    <w:rsid w:val="00920C3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0C3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8408">
      <w:bodyDiv w:val="1"/>
      <w:marLeft w:val="0"/>
      <w:marRight w:val="0"/>
      <w:marTop w:val="0"/>
      <w:marBottom w:val="0"/>
      <w:divBdr>
        <w:top w:val="none" w:sz="0" w:space="0" w:color="auto"/>
        <w:left w:val="none" w:sz="0" w:space="0" w:color="auto"/>
        <w:bottom w:val="none" w:sz="0" w:space="0" w:color="auto"/>
        <w:right w:val="none" w:sz="0" w:space="0" w:color="auto"/>
      </w:divBdr>
      <w:divsChild>
        <w:div w:id="1552157282">
          <w:marLeft w:val="0"/>
          <w:marRight w:val="0"/>
          <w:marTop w:val="0"/>
          <w:marBottom w:val="0"/>
          <w:divBdr>
            <w:top w:val="none" w:sz="0" w:space="0" w:color="auto"/>
            <w:left w:val="none" w:sz="0" w:space="0" w:color="auto"/>
            <w:bottom w:val="none" w:sz="0" w:space="0" w:color="auto"/>
            <w:right w:val="none" w:sz="0" w:space="0" w:color="auto"/>
          </w:divBdr>
          <w:divsChild>
            <w:div w:id="426579321">
              <w:marLeft w:val="0"/>
              <w:marRight w:val="0"/>
              <w:marTop w:val="0"/>
              <w:marBottom w:val="0"/>
              <w:divBdr>
                <w:top w:val="none" w:sz="0" w:space="0" w:color="auto"/>
                <w:left w:val="none" w:sz="0" w:space="0" w:color="auto"/>
                <w:bottom w:val="none" w:sz="0" w:space="0" w:color="auto"/>
                <w:right w:val="none" w:sz="0" w:space="0" w:color="auto"/>
              </w:divBdr>
              <w:divsChild>
                <w:div w:id="1116749572">
                  <w:marLeft w:val="0"/>
                  <w:marRight w:val="0"/>
                  <w:marTop w:val="0"/>
                  <w:marBottom w:val="0"/>
                  <w:divBdr>
                    <w:top w:val="none" w:sz="0" w:space="0" w:color="auto"/>
                    <w:left w:val="none" w:sz="0" w:space="0" w:color="auto"/>
                    <w:bottom w:val="none" w:sz="0" w:space="0" w:color="auto"/>
                    <w:right w:val="none" w:sz="0" w:space="0" w:color="auto"/>
                  </w:divBdr>
                  <w:divsChild>
                    <w:div w:id="83692590">
                      <w:marLeft w:val="0"/>
                      <w:marRight w:val="0"/>
                      <w:marTop w:val="0"/>
                      <w:marBottom w:val="0"/>
                      <w:divBdr>
                        <w:top w:val="none" w:sz="0" w:space="0" w:color="auto"/>
                        <w:left w:val="none" w:sz="0" w:space="0" w:color="auto"/>
                        <w:bottom w:val="none" w:sz="0" w:space="0" w:color="auto"/>
                        <w:right w:val="none" w:sz="0" w:space="0" w:color="auto"/>
                      </w:divBdr>
                      <w:divsChild>
                        <w:div w:id="1400636179">
                          <w:marLeft w:val="0"/>
                          <w:marRight w:val="0"/>
                          <w:marTop w:val="0"/>
                          <w:marBottom w:val="0"/>
                          <w:divBdr>
                            <w:top w:val="none" w:sz="0" w:space="0" w:color="auto"/>
                            <w:left w:val="none" w:sz="0" w:space="0" w:color="auto"/>
                            <w:bottom w:val="none" w:sz="0" w:space="0" w:color="auto"/>
                            <w:right w:val="none" w:sz="0" w:space="0" w:color="auto"/>
                          </w:divBdr>
                          <w:divsChild>
                            <w:div w:id="419957536">
                              <w:marLeft w:val="0"/>
                              <w:marRight w:val="0"/>
                              <w:marTop w:val="0"/>
                              <w:marBottom w:val="0"/>
                              <w:divBdr>
                                <w:top w:val="none" w:sz="0" w:space="0" w:color="auto"/>
                                <w:left w:val="none" w:sz="0" w:space="0" w:color="auto"/>
                                <w:bottom w:val="none" w:sz="0" w:space="0" w:color="auto"/>
                                <w:right w:val="none" w:sz="0" w:space="0" w:color="auto"/>
                              </w:divBdr>
                              <w:divsChild>
                                <w:div w:id="1921519868">
                                  <w:marLeft w:val="0"/>
                                  <w:marRight w:val="0"/>
                                  <w:marTop w:val="0"/>
                                  <w:marBottom w:val="0"/>
                                  <w:divBdr>
                                    <w:top w:val="none" w:sz="0" w:space="0" w:color="auto"/>
                                    <w:left w:val="none" w:sz="0" w:space="0" w:color="auto"/>
                                    <w:bottom w:val="none" w:sz="0" w:space="0" w:color="auto"/>
                                    <w:right w:val="none" w:sz="0" w:space="0" w:color="auto"/>
                                  </w:divBdr>
                                  <w:divsChild>
                                    <w:div w:id="1554385550">
                                      <w:marLeft w:val="0"/>
                                      <w:marRight w:val="0"/>
                                      <w:marTop w:val="0"/>
                                      <w:marBottom w:val="0"/>
                                      <w:divBdr>
                                        <w:top w:val="none" w:sz="0" w:space="0" w:color="auto"/>
                                        <w:left w:val="none" w:sz="0" w:space="0" w:color="auto"/>
                                        <w:bottom w:val="none" w:sz="0" w:space="0" w:color="auto"/>
                                        <w:right w:val="none" w:sz="0" w:space="0" w:color="auto"/>
                                      </w:divBdr>
                                      <w:divsChild>
                                        <w:div w:id="122507205">
                                          <w:marLeft w:val="0"/>
                                          <w:marRight w:val="0"/>
                                          <w:marTop w:val="0"/>
                                          <w:marBottom w:val="0"/>
                                          <w:divBdr>
                                            <w:top w:val="none" w:sz="0" w:space="0" w:color="auto"/>
                                            <w:left w:val="none" w:sz="0" w:space="0" w:color="auto"/>
                                            <w:bottom w:val="none" w:sz="0" w:space="0" w:color="auto"/>
                                            <w:right w:val="none" w:sz="0" w:space="0" w:color="auto"/>
                                          </w:divBdr>
                                          <w:divsChild>
                                            <w:div w:id="734932752">
                                              <w:marLeft w:val="0"/>
                                              <w:marRight w:val="0"/>
                                              <w:marTop w:val="0"/>
                                              <w:marBottom w:val="0"/>
                                              <w:divBdr>
                                                <w:top w:val="none" w:sz="0" w:space="0" w:color="auto"/>
                                                <w:left w:val="none" w:sz="0" w:space="0" w:color="auto"/>
                                                <w:bottom w:val="none" w:sz="0" w:space="0" w:color="auto"/>
                                                <w:right w:val="none" w:sz="0" w:space="0" w:color="auto"/>
                                              </w:divBdr>
                                              <w:divsChild>
                                                <w:div w:id="366488997">
                                                  <w:marLeft w:val="0"/>
                                                  <w:marRight w:val="0"/>
                                                  <w:marTop w:val="0"/>
                                                  <w:marBottom w:val="0"/>
                                                  <w:divBdr>
                                                    <w:top w:val="none" w:sz="0" w:space="0" w:color="auto"/>
                                                    <w:left w:val="none" w:sz="0" w:space="0" w:color="auto"/>
                                                    <w:bottom w:val="none" w:sz="0" w:space="0" w:color="auto"/>
                                                    <w:right w:val="none" w:sz="0" w:space="0" w:color="auto"/>
                                                  </w:divBdr>
                                                  <w:divsChild>
                                                    <w:div w:id="77988458">
                                                      <w:marLeft w:val="0"/>
                                                      <w:marRight w:val="0"/>
                                                      <w:marTop w:val="0"/>
                                                      <w:marBottom w:val="0"/>
                                                      <w:divBdr>
                                                        <w:top w:val="none" w:sz="0" w:space="0" w:color="auto"/>
                                                        <w:left w:val="none" w:sz="0" w:space="0" w:color="auto"/>
                                                        <w:bottom w:val="none" w:sz="0" w:space="0" w:color="auto"/>
                                                        <w:right w:val="none" w:sz="0" w:space="0" w:color="auto"/>
                                                      </w:divBdr>
                                                      <w:divsChild>
                                                        <w:div w:id="2123332256">
                                                          <w:marLeft w:val="0"/>
                                                          <w:marRight w:val="0"/>
                                                          <w:marTop w:val="0"/>
                                                          <w:marBottom w:val="0"/>
                                                          <w:divBdr>
                                                            <w:top w:val="none" w:sz="0" w:space="0" w:color="auto"/>
                                                            <w:left w:val="none" w:sz="0" w:space="0" w:color="auto"/>
                                                            <w:bottom w:val="none" w:sz="0" w:space="0" w:color="auto"/>
                                                            <w:right w:val="none" w:sz="0" w:space="0" w:color="auto"/>
                                                          </w:divBdr>
                                                          <w:divsChild>
                                                            <w:div w:id="20615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1035685">
          <w:marLeft w:val="0"/>
          <w:marRight w:val="0"/>
          <w:marTop w:val="0"/>
          <w:marBottom w:val="0"/>
          <w:divBdr>
            <w:top w:val="none" w:sz="0" w:space="0" w:color="auto"/>
            <w:left w:val="none" w:sz="0" w:space="0" w:color="auto"/>
            <w:bottom w:val="none" w:sz="0" w:space="0" w:color="auto"/>
            <w:right w:val="none" w:sz="0" w:space="0" w:color="auto"/>
          </w:divBdr>
          <w:divsChild>
            <w:div w:id="2049185460">
              <w:marLeft w:val="0"/>
              <w:marRight w:val="0"/>
              <w:marTop w:val="0"/>
              <w:marBottom w:val="0"/>
              <w:divBdr>
                <w:top w:val="none" w:sz="0" w:space="0" w:color="auto"/>
                <w:left w:val="none" w:sz="0" w:space="0" w:color="auto"/>
                <w:bottom w:val="none" w:sz="0" w:space="0" w:color="auto"/>
                <w:right w:val="none" w:sz="0" w:space="0" w:color="auto"/>
              </w:divBdr>
              <w:divsChild>
                <w:div w:id="243102861">
                  <w:marLeft w:val="0"/>
                  <w:marRight w:val="0"/>
                  <w:marTop w:val="0"/>
                  <w:marBottom w:val="0"/>
                  <w:divBdr>
                    <w:top w:val="none" w:sz="0" w:space="0" w:color="auto"/>
                    <w:left w:val="none" w:sz="0" w:space="0" w:color="auto"/>
                    <w:bottom w:val="none" w:sz="0" w:space="0" w:color="auto"/>
                    <w:right w:val="none" w:sz="0" w:space="0" w:color="auto"/>
                  </w:divBdr>
                  <w:divsChild>
                    <w:div w:id="1062212733">
                      <w:marLeft w:val="0"/>
                      <w:marRight w:val="0"/>
                      <w:marTop w:val="0"/>
                      <w:marBottom w:val="0"/>
                      <w:divBdr>
                        <w:top w:val="none" w:sz="0" w:space="0" w:color="auto"/>
                        <w:left w:val="none" w:sz="0" w:space="0" w:color="auto"/>
                        <w:bottom w:val="none" w:sz="0" w:space="0" w:color="auto"/>
                        <w:right w:val="none" w:sz="0" w:space="0" w:color="auto"/>
                      </w:divBdr>
                      <w:divsChild>
                        <w:div w:id="1085036368">
                          <w:marLeft w:val="0"/>
                          <w:marRight w:val="0"/>
                          <w:marTop w:val="0"/>
                          <w:marBottom w:val="0"/>
                          <w:divBdr>
                            <w:top w:val="none" w:sz="0" w:space="0" w:color="auto"/>
                            <w:left w:val="none" w:sz="0" w:space="0" w:color="auto"/>
                            <w:bottom w:val="none" w:sz="0" w:space="0" w:color="auto"/>
                            <w:right w:val="none" w:sz="0" w:space="0" w:color="auto"/>
                          </w:divBdr>
                          <w:divsChild>
                            <w:div w:id="993920302">
                              <w:marLeft w:val="0"/>
                              <w:marRight w:val="0"/>
                              <w:marTop w:val="0"/>
                              <w:marBottom w:val="0"/>
                              <w:divBdr>
                                <w:top w:val="none" w:sz="0" w:space="0" w:color="auto"/>
                                <w:left w:val="none" w:sz="0" w:space="0" w:color="auto"/>
                                <w:bottom w:val="none" w:sz="0" w:space="0" w:color="auto"/>
                                <w:right w:val="none" w:sz="0" w:space="0" w:color="auto"/>
                              </w:divBdr>
                              <w:divsChild>
                                <w:div w:id="1798722684">
                                  <w:marLeft w:val="0"/>
                                  <w:marRight w:val="0"/>
                                  <w:marTop w:val="0"/>
                                  <w:marBottom w:val="0"/>
                                  <w:divBdr>
                                    <w:top w:val="none" w:sz="0" w:space="0" w:color="auto"/>
                                    <w:left w:val="none" w:sz="0" w:space="0" w:color="auto"/>
                                    <w:bottom w:val="none" w:sz="0" w:space="0" w:color="auto"/>
                                    <w:right w:val="none" w:sz="0" w:space="0" w:color="auto"/>
                                  </w:divBdr>
                                  <w:divsChild>
                                    <w:div w:id="561410087">
                                      <w:marLeft w:val="0"/>
                                      <w:marRight w:val="0"/>
                                      <w:marTop w:val="0"/>
                                      <w:marBottom w:val="0"/>
                                      <w:divBdr>
                                        <w:top w:val="none" w:sz="0" w:space="0" w:color="auto"/>
                                        <w:left w:val="none" w:sz="0" w:space="0" w:color="auto"/>
                                        <w:bottom w:val="none" w:sz="0" w:space="0" w:color="auto"/>
                                        <w:right w:val="none" w:sz="0" w:space="0" w:color="auto"/>
                                      </w:divBdr>
                                      <w:divsChild>
                                        <w:div w:id="1053041263">
                                          <w:marLeft w:val="0"/>
                                          <w:marRight w:val="0"/>
                                          <w:marTop w:val="0"/>
                                          <w:marBottom w:val="0"/>
                                          <w:divBdr>
                                            <w:top w:val="none" w:sz="0" w:space="0" w:color="auto"/>
                                            <w:left w:val="none" w:sz="0" w:space="0" w:color="auto"/>
                                            <w:bottom w:val="none" w:sz="0" w:space="0" w:color="auto"/>
                                            <w:right w:val="none" w:sz="0" w:space="0" w:color="auto"/>
                                          </w:divBdr>
                                          <w:divsChild>
                                            <w:div w:id="1119224559">
                                              <w:marLeft w:val="0"/>
                                              <w:marRight w:val="0"/>
                                              <w:marTop w:val="0"/>
                                              <w:marBottom w:val="0"/>
                                              <w:divBdr>
                                                <w:top w:val="none" w:sz="0" w:space="0" w:color="auto"/>
                                                <w:left w:val="none" w:sz="0" w:space="0" w:color="auto"/>
                                                <w:bottom w:val="none" w:sz="0" w:space="0" w:color="auto"/>
                                                <w:right w:val="none" w:sz="0" w:space="0" w:color="auto"/>
                                              </w:divBdr>
                                              <w:divsChild>
                                                <w:div w:id="618491466">
                                                  <w:marLeft w:val="0"/>
                                                  <w:marRight w:val="0"/>
                                                  <w:marTop w:val="0"/>
                                                  <w:marBottom w:val="0"/>
                                                  <w:divBdr>
                                                    <w:top w:val="none" w:sz="0" w:space="0" w:color="auto"/>
                                                    <w:left w:val="none" w:sz="0" w:space="0" w:color="auto"/>
                                                    <w:bottom w:val="none" w:sz="0" w:space="0" w:color="auto"/>
                                                    <w:right w:val="none" w:sz="0" w:space="0" w:color="auto"/>
                                                  </w:divBdr>
                                                  <w:divsChild>
                                                    <w:div w:id="135410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9857">
                                      <w:marLeft w:val="0"/>
                                      <w:marRight w:val="0"/>
                                      <w:marTop w:val="0"/>
                                      <w:marBottom w:val="0"/>
                                      <w:divBdr>
                                        <w:top w:val="none" w:sz="0" w:space="0" w:color="auto"/>
                                        <w:left w:val="none" w:sz="0" w:space="0" w:color="auto"/>
                                        <w:bottom w:val="none" w:sz="0" w:space="0" w:color="auto"/>
                                        <w:right w:val="none" w:sz="0" w:space="0" w:color="auto"/>
                                      </w:divBdr>
                                      <w:divsChild>
                                        <w:div w:id="490217374">
                                          <w:marLeft w:val="0"/>
                                          <w:marRight w:val="0"/>
                                          <w:marTop w:val="0"/>
                                          <w:marBottom w:val="0"/>
                                          <w:divBdr>
                                            <w:top w:val="none" w:sz="0" w:space="0" w:color="auto"/>
                                            <w:left w:val="none" w:sz="0" w:space="0" w:color="auto"/>
                                            <w:bottom w:val="none" w:sz="0" w:space="0" w:color="auto"/>
                                            <w:right w:val="none" w:sz="0" w:space="0" w:color="auto"/>
                                          </w:divBdr>
                                          <w:divsChild>
                                            <w:div w:id="436289868">
                                              <w:marLeft w:val="0"/>
                                              <w:marRight w:val="0"/>
                                              <w:marTop w:val="0"/>
                                              <w:marBottom w:val="0"/>
                                              <w:divBdr>
                                                <w:top w:val="none" w:sz="0" w:space="0" w:color="auto"/>
                                                <w:left w:val="none" w:sz="0" w:space="0" w:color="auto"/>
                                                <w:bottom w:val="none" w:sz="0" w:space="0" w:color="auto"/>
                                                <w:right w:val="none" w:sz="0" w:space="0" w:color="auto"/>
                                              </w:divBdr>
                                              <w:divsChild>
                                                <w:div w:id="288903194">
                                                  <w:marLeft w:val="0"/>
                                                  <w:marRight w:val="0"/>
                                                  <w:marTop w:val="0"/>
                                                  <w:marBottom w:val="0"/>
                                                  <w:divBdr>
                                                    <w:top w:val="none" w:sz="0" w:space="0" w:color="auto"/>
                                                    <w:left w:val="none" w:sz="0" w:space="0" w:color="auto"/>
                                                    <w:bottom w:val="none" w:sz="0" w:space="0" w:color="auto"/>
                                                    <w:right w:val="none" w:sz="0" w:space="0" w:color="auto"/>
                                                  </w:divBdr>
                                                  <w:divsChild>
                                                    <w:div w:id="10656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743075">
      <w:bodyDiv w:val="1"/>
      <w:marLeft w:val="0"/>
      <w:marRight w:val="0"/>
      <w:marTop w:val="0"/>
      <w:marBottom w:val="0"/>
      <w:divBdr>
        <w:top w:val="none" w:sz="0" w:space="0" w:color="auto"/>
        <w:left w:val="none" w:sz="0" w:space="0" w:color="auto"/>
        <w:bottom w:val="none" w:sz="0" w:space="0" w:color="auto"/>
        <w:right w:val="none" w:sz="0" w:space="0" w:color="auto"/>
      </w:divBdr>
      <w:divsChild>
        <w:div w:id="1921325031">
          <w:marLeft w:val="0"/>
          <w:marRight w:val="0"/>
          <w:marTop w:val="0"/>
          <w:marBottom w:val="0"/>
          <w:divBdr>
            <w:top w:val="none" w:sz="0" w:space="0" w:color="auto"/>
            <w:left w:val="none" w:sz="0" w:space="0" w:color="auto"/>
            <w:bottom w:val="none" w:sz="0" w:space="0" w:color="auto"/>
            <w:right w:val="none" w:sz="0" w:space="0" w:color="auto"/>
          </w:divBdr>
          <w:divsChild>
            <w:div w:id="19802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518">
      <w:bodyDiv w:val="1"/>
      <w:marLeft w:val="0"/>
      <w:marRight w:val="0"/>
      <w:marTop w:val="0"/>
      <w:marBottom w:val="0"/>
      <w:divBdr>
        <w:top w:val="none" w:sz="0" w:space="0" w:color="auto"/>
        <w:left w:val="none" w:sz="0" w:space="0" w:color="auto"/>
        <w:bottom w:val="none" w:sz="0" w:space="0" w:color="auto"/>
        <w:right w:val="none" w:sz="0" w:space="0" w:color="auto"/>
      </w:divBdr>
      <w:divsChild>
        <w:div w:id="1135021955">
          <w:marLeft w:val="0"/>
          <w:marRight w:val="0"/>
          <w:marTop w:val="0"/>
          <w:marBottom w:val="0"/>
          <w:divBdr>
            <w:top w:val="none" w:sz="0" w:space="0" w:color="auto"/>
            <w:left w:val="none" w:sz="0" w:space="0" w:color="auto"/>
            <w:bottom w:val="none" w:sz="0" w:space="0" w:color="auto"/>
            <w:right w:val="none" w:sz="0" w:space="0" w:color="auto"/>
          </w:divBdr>
          <w:divsChild>
            <w:div w:id="19930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5422">
      <w:bodyDiv w:val="1"/>
      <w:marLeft w:val="0"/>
      <w:marRight w:val="0"/>
      <w:marTop w:val="0"/>
      <w:marBottom w:val="0"/>
      <w:divBdr>
        <w:top w:val="none" w:sz="0" w:space="0" w:color="auto"/>
        <w:left w:val="none" w:sz="0" w:space="0" w:color="auto"/>
        <w:bottom w:val="none" w:sz="0" w:space="0" w:color="auto"/>
        <w:right w:val="none" w:sz="0" w:space="0" w:color="auto"/>
      </w:divBdr>
      <w:divsChild>
        <w:div w:id="1595943579">
          <w:marLeft w:val="0"/>
          <w:marRight w:val="0"/>
          <w:marTop w:val="0"/>
          <w:marBottom w:val="0"/>
          <w:divBdr>
            <w:top w:val="none" w:sz="0" w:space="0" w:color="auto"/>
            <w:left w:val="none" w:sz="0" w:space="0" w:color="auto"/>
            <w:bottom w:val="none" w:sz="0" w:space="0" w:color="auto"/>
            <w:right w:val="none" w:sz="0" w:space="0" w:color="auto"/>
          </w:divBdr>
          <w:divsChild>
            <w:div w:id="33122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0967">
      <w:bodyDiv w:val="1"/>
      <w:marLeft w:val="0"/>
      <w:marRight w:val="0"/>
      <w:marTop w:val="0"/>
      <w:marBottom w:val="0"/>
      <w:divBdr>
        <w:top w:val="none" w:sz="0" w:space="0" w:color="auto"/>
        <w:left w:val="none" w:sz="0" w:space="0" w:color="auto"/>
        <w:bottom w:val="none" w:sz="0" w:space="0" w:color="auto"/>
        <w:right w:val="none" w:sz="0" w:space="0" w:color="auto"/>
      </w:divBdr>
      <w:divsChild>
        <w:div w:id="619342276">
          <w:marLeft w:val="0"/>
          <w:marRight w:val="0"/>
          <w:marTop w:val="0"/>
          <w:marBottom w:val="0"/>
          <w:divBdr>
            <w:top w:val="none" w:sz="0" w:space="0" w:color="auto"/>
            <w:left w:val="none" w:sz="0" w:space="0" w:color="auto"/>
            <w:bottom w:val="none" w:sz="0" w:space="0" w:color="auto"/>
            <w:right w:val="none" w:sz="0" w:space="0" w:color="auto"/>
          </w:divBdr>
          <w:divsChild>
            <w:div w:id="1318656853">
              <w:marLeft w:val="0"/>
              <w:marRight w:val="0"/>
              <w:marTop w:val="0"/>
              <w:marBottom w:val="0"/>
              <w:divBdr>
                <w:top w:val="none" w:sz="0" w:space="0" w:color="auto"/>
                <w:left w:val="none" w:sz="0" w:space="0" w:color="auto"/>
                <w:bottom w:val="none" w:sz="0" w:space="0" w:color="auto"/>
                <w:right w:val="none" w:sz="0" w:space="0" w:color="auto"/>
              </w:divBdr>
              <w:divsChild>
                <w:div w:id="453601933">
                  <w:marLeft w:val="0"/>
                  <w:marRight w:val="0"/>
                  <w:marTop w:val="0"/>
                  <w:marBottom w:val="0"/>
                  <w:divBdr>
                    <w:top w:val="none" w:sz="0" w:space="0" w:color="auto"/>
                    <w:left w:val="none" w:sz="0" w:space="0" w:color="auto"/>
                    <w:bottom w:val="none" w:sz="0" w:space="0" w:color="auto"/>
                    <w:right w:val="none" w:sz="0" w:space="0" w:color="auto"/>
                  </w:divBdr>
                  <w:divsChild>
                    <w:div w:id="1880629875">
                      <w:marLeft w:val="0"/>
                      <w:marRight w:val="0"/>
                      <w:marTop w:val="0"/>
                      <w:marBottom w:val="0"/>
                      <w:divBdr>
                        <w:top w:val="none" w:sz="0" w:space="0" w:color="auto"/>
                        <w:left w:val="none" w:sz="0" w:space="0" w:color="auto"/>
                        <w:bottom w:val="none" w:sz="0" w:space="0" w:color="auto"/>
                        <w:right w:val="none" w:sz="0" w:space="0" w:color="auto"/>
                      </w:divBdr>
                      <w:divsChild>
                        <w:div w:id="1387606539">
                          <w:marLeft w:val="0"/>
                          <w:marRight w:val="0"/>
                          <w:marTop w:val="0"/>
                          <w:marBottom w:val="0"/>
                          <w:divBdr>
                            <w:top w:val="none" w:sz="0" w:space="0" w:color="auto"/>
                            <w:left w:val="none" w:sz="0" w:space="0" w:color="auto"/>
                            <w:bottom w:val="none" w:sz="0" w:space="0" w:color="auto"/>
                            <w:right w:val="none" w:sz="0" w:space="0" w:color="auto"/>
                          </w:divBdr>
                          <w:divsChild>
                            <w:div w:id="1917090730">
                              <w:marLeft w:val="0"/>
                              <w:marRight w:val="0"/>
                              <w:marTop w:val="0"/>
                              <w:marBottom w:val="0"/>
                              <w:divBdr>
                                <w:top w:val="none" w:sz="0" w:space="0" w:color="auto"/>
                                <w:left w:val="none" w:sz="0" w:space="0" w:color="auto"/>
                                <w:bottom w:val="none" w:sz="0" w:space="0" w:color="auto"/>
                                <w:right w:val="none" w:sz="0" w:space="0" w:color="auto"/>
                              </w:divBdr>
                              <w:divsChild>
                                <w:div w:id="1437869248">
                                  <w:marLeft w:val="0"/>
                                  <w:marRight w:val="0"/>
                                  <w:marTop w:val="0"/>
                                  <w:marBottom w:val="0"/>
                                  <w:divBdr>
                                    <w:top w:val="none" w:sz="0" w:space="0" w:color="auto"/>
                                    <w:left w:val="none" w:sz="0" w:space="0" w:color="auto"/>
                                    <w:bottom w:val="none" w:sz="0" w:space="0" w:color="auto"/>
                                    <w:right w:val="none" w:sz="0" w:space="0" w:color="auto"/>
                                  </w:divBdr>
                                  <w:divsChild>
                                    <w:div w:id="1021857289">
                                      <w:marLeft w:val="0"/>
                                      <w:marRight w:val="0"/>
                                      <w:marTop w:val="0"/>
                                      <w:marBottom w:val="0"/>
                                      <w:divBdr>
                                        <w:top w:val="none" w:sz="0" w:space="0" w:color="auto"/>
                                        <w:left w:val="none" w:sz="0" w:space="0" w:color="auto"/>
                                        <w:bottom w:val="none" w:sz="0" w:space="0" w:color="auto"/>
                                        <w:right w:val="none" w:sz="0" w:space="0" w:color="auto"/>
                                      </w:divBdr>
                                      <w:divsChild>
                                        <w:div w:id="179900642">
                                          <w:marLeft w:val="0"/>
                                          <w:marRight w:val="0"/>
                                          <w:marTop w:val="0"/>
                                          <w:marBottom w:val="0"/>
                                          <w:divBdr>
                                            <w:top w:val="none" w:sz="0" w:space="0" w:color="auto"/>
                                            <w:left w:val="none" w:sz="0" w:space="0" w:color="auto"/>
                                            <w:bottom w:val="none" w:sz="0" w:space="0" w:color="auto"/>
                                            <w:right w:val="none" w:sz="0" w:space="0" w:color="auto"/>
                                          </w:divBdr>
                                          <w:divsChild>
                                            <w:div w:id="18428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155852">
      <w:bodyDiv w:val="1"/>
      <w:marLeft w:val="0"/>
      <w:marRight w:val="0"/>
      <w:marTop w:val="0"/>
      <w:marBottom w:val="0"/>
      <w:divBdr>
        <w:top w:val="none" w:sz="0" w:space="0" w:color="auto"/>
        <w:left w:val="none" w:sz="0" w:space="0" w:color="auto"/>
        <w:bottom w:val="none" w:sz="0" w:space="0" w:color="auto"/>
        <w:right w:val="none" w:sz="0" w:space="0" w:color="auto"/>
      </w:divBdr>
      <w:divsChild>
        <w:div w:id="1853451890">
          <w:marLeft w:val="0"/>
          <w:marRight w:val="0"/>
          <w:marTop w:val="0"/>
          <w:marBottom w:val="0"/>
          <w:divBdr>
            <w:top w:val="none" w:sz="0" w:space="0" w:color="auto"/>
            <w:left w:val="none" w:sz="0" w:space="0" w:color="auto"/>
            <w:bottom w:val="none" w:sz="0" w:space="0" w:color="auto"/>
            <w:right w:val="none" w:sz="0" w:space="0" w:color="auto"/>
          </w:divBdr>
          <w:divsChild>
            <w:div w:id="191334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65862">
      <w:bodyDiv w:val="1"/>
      <w:marLeft w:val="0"/>
      <w:marRight w:val="0"/>
      <w:marTop w:val="0"/>
      <w:marBottom w:val="0"/>
      <w:divBdr>
        <w:top w:val="none" w:sz="0" w:space="0" w:color="auto"/>
        <w:left w:val="none" w:sz="0" w:space="0" w:color="auto"/>
        <w:bottom w:val="none" w:sz="0" w:space="0" w:color="auto"/>
        <w:right w:val="none" w:sz="0" w:space="0" w:color="auto"/>
      </w:divBdr>
      <w:divsChild>
        <w:div w:id="258606886">
          <w:marLeft w:val="0"/>
          <w:marRight w:val="0"/>
          <w:marTop w:val="0"/>
          <w:marBottom w:val="0"/>
          <w:divBdr>
            <w:top w:val="none" w:sz="0" w:space="0" w:color="auto"/>
            <w:left w:val="none" w:sz="0" w:space="0" w:color="auto"/>
            <w:bottom w:val="none" w:sz="0" w:space="0" w:color="auto"/>
            <w:right w:val="none" w:sz="0" w:space="0" w:color="auto"/>
          </w:divBdr>
          <w:divsChild>
            <w:div w:id="12967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4334">
      <w:bodyDiv w:val="1"/>
      <w:marLeft w:val="0"/>
      <w:marRight w:val="0"/>
      <w:marTop w:val="0"/>
      <w:marBottom w:val="0"/>
      <w:divBdr>
        <w:top w:val="none" w:sz="0" w:space="0" w:color="auto"/>
        <w:left w:val="none" w:sz="0" w:space="0" w:color="auto"/>
        <w:bottom w:val="none" w:sz="0" w:space="0" w:color="auto"/>
        <w:right w:val="none" w:sz="0" w:space="0" w:color="auto"/>
      </w:divBdr>
      <w:divsChild>
        <w:div w:id="699862689">
          <w:marLeft w:val="0"/>
          <w:marRight w:val="0"/>
          <w:marTop w:val="0"/>
          <w:marBottom w:val="0"/>
          <w:divBdr>
            <w:top w:val="none" w:sz="0" w:space="0" w:color="auto"/>
            <w:left w:val="none" w:sz="0" w:space="0" w:color="auto"/>
            <w:bottom w:val="none" w:sz="0" w:space="0" w:color="auto"/>
            <w:right w:val="none" w:sz="0" w:space="0" w:color="auto"/>
          </w:divBdr>
          <w:divsChild>
            <w:div w:id="19746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7567">
      <w:bodyDiv w:val="1"/>
      <w:marLeft w:val="0"/>
      <w:marRight w:val="0"/>
      <w:marTop w:val="0"/>
      <w:marBottom w:val="0"/>
      <w:divBdr>
        <w:top w:val="none" w:sz="0" w:space="0" w:color="auto"/>
        <w:left w:val="none" w:sz="0" w:space="0" w:color="auto"/>
        <w:bottom w:val="none" w:sz="0" w:space="0" w:color="auto"/>
        <w:right w:val="none" w:sz="0" w:space="0" w:color="auto"/>
      </w:divBdr>
      <w:divsChild>
        <w:div w:id="1823622074">
          <w:marLeft w:val="0"/>
          <w:marRight w:val="0"/>
          <w:marTop w:val="0"/>
          <w:marBottom w:val="0"/>
          <w:divBdr>
            <w:top w:val="none" w:sz="0" w:space="0" w:color="auto"/>
            <w:left w:val="none" w:sz="0" w:space="0" w:color="auto"/>
            <w:bottom w:val="none" w:sz="0" w:space="0" w:color="auto"/>
            <w:right w:val="none" w:sz="0" w:space="0" w:color="auto"/>
          </w:divBdr>
          <w:divsChild>
            <w:div w:id="10048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953071">
      <w:bodyDiv w:val="1"/>
      <w:marLeft w:val="0"/>
      <w:marRight w:val="0"/>
      <w:marTop w:val="0"/>
      <w:marBottom w:val="0"/>
      <w:divBdr>
        <w:top w:val="none" w:sz="0" w:space="0" w:color="auto"/>
        <w:left w:val="none" w:sz="0" w:space="0" w:color="auto"/>
        <w:bottom w:val="none" w:sz="0" w:space="0" w:color="auto"/>
        <w:right w:val="none" w:sz="0" w:space="0" w:color="auto"/>
      </w:divBdr>
      <w:divsChild>
        <w:div w:id="1644500786">
          <w:marLeft w:val="0"/>
          <w:marRight w:val="0"/>
          <w:marTop w:val="0"/>
          <w:marBottom w:val="0"/>
          <w:divBdr>
            <w:top w:val="none" w:sz="0" w:space="0" w:color="auto"/>
            <w:left w:val="none" w:sz="0" w:space="0" w:color="auto"/>
            <w:bottom w:val="none" w:sz="0" w:space="0" w:color="auto"/>
            <w:right w:val="none" w:sz="0" w:space="0" w:color="auto"/>
          </w:divBdr>
          <w:divsChild>
            <w:div w:id="2140799963">
              <w:marLeft w:val="0"/>
              <w:marRight w:val="0"/>
              <w:marTop w:val="0"/>
              <w:marBottom w:val="0"/>
              <w:divBdr>
                <w:top w:val="none" w:sz="0" w:space="0" w:color="auto"/>
                <w:left w:val="none" w:sz="0" w:space="0" w:color="auto"/>
                <w:bottom w:val="none" w:sz="0" w:space="0" w:color="auto"/>
                <w:right w:val="none" w:sz="0" w:space="0" w:color="auto"/>
              </w:divBdr>
              <w:divsChild>
                <w:div w:id="2090423061">
                  <w:marLeft w:val="0"/>
                  <w:marRight w:val="0"/>
                  <w:marTop w:val="0"/>
                  <w:marBottom w:val="0"/>
                  <w:divBdr>
                    <w:top w:val="none" w:sz="0" w:space="0" w:color="auto"/>
                    <w:left w:val="none" w:sz="0" w:space="0" w:color="auto"/>
                    <w:bottom w:val="none" w:sz="0" w:space="0" w:color="auto"/>
                    <w:right w:val="none" w:sz="0" w:space="0" w:color="auto"/>
                  </w:divBdr>
                  <w:divsChild>
                    <w:div w:id="1095636033">
                      <w:marLeft w:val="0"/>
                      <w:marRight w:val="0"/>
                      <w:marTop w:val="0"/>
                      <w:marBottom w:val="0"/>
                      <w:divBdr>
                        <w:top w:val="none" w:sz="0" w:space="0" w:color="auto"/>
                        <w:left w:val="none" w:sz="0" w:space="0" w:color="auto"/>
                        <w:bottom w:val="none" w:sz="0" w:space="0" w:color="auto"/>
                        <w:right w:val="none" w:sz="0" w:space="0" w:color="auto"/>
                      </w:divBdr>
                      <w:divsChild>
                        <w:div w:id="1201162830">
                          <w:marLeft w:val="0"/>
                          <w:marRight w:val="0"/>
                          <w:marTop w:val="0"/>
                          <w:marBottom w:val="0"/>
                          <w:divBdr>
                            <w:top w:val="none" w:sz="0" w:space="0" w:color="auto"/>
                            <w:left w:val="none" w:sz="0" w:space="0" w:color="auto"/>
                            <w:bottom w:val="none" w:sz="0" w:space="0" w:color="auto"/>
                            <w:right w:val="none" w:sz="0" w:space="0" w:color="auto"/>
                          </w:divBdr>
                          <w:divsChild>
                            <w:div w:id="693963989">
                              <w:marLeft w:val="0"/>
                              <w:marRight w:val="0"/>
                              <w:marTop w:val="0"/>
                              <w:marBottom w:val="0"/>
                              <w:divBdr>
                                <w:top w:val="none" w:sz="0" w:space="0" w:color="auto"/>
                                <w:left w:val="none" w:sz="0" w:space="0" w:color="auto"/>
                                <w:bottom w:val="none" w:sz="0" w:space="0" w:color="auto"/>
                                <w:right w:val="none" w:sz="0" w:space="0" w:color="auto"/>
                              </w:divBdr>
                              <w:divsChild>
                                <w:div w:id="554201941">
                                  <w:marLeft w:val="0"/>
                                  <w:marRight w:val="0"/>
                                  <w:marTop w:val="0"/>
                                  <w:marBottom w:val="0"/>
                                  <w:divBdr>
                                    <w:top w:val="none" w:sz="0" w:space="0" w:color="auto"/>
                                    <w:left w:val="none" w:sz="0" w:space="0" w:color="auto"/>
                                    <w:bottom w:val="none" w:sz="0" w:space="0" w:color="auto"/>
                                    <w:right w:val="none" w:sz="0" w:space="0" w:color="auto"/>
                                  </w:divBdr>
                                  <w:divsChild>
                                    <w:div w:id="854031890">
                                      <w:marLeft w:val="0"/>
                                      <w:marRight w:val="0"/>
                                      <w:marTop w:val="0"/>
                                      <w:marBottom w:val="0"/>
                                      <w:divBdr>
                                        <w:top w:val="none" w:sz="0" w:space="0" w:color="auto"/>
                                        <w:left w:val="none" w:sz="0" w:space="0" w:color="auto"/>
                                        <w:bottom w:val="none" w:sz="0" w:space="0" w:color="auto"/>
                                        <w:right w:val="none" w:sz="0" w:space="0" w:color="auto"/>
                                      </w:divBdr>
                                      <w:divsChild>
                                        <w:div w:id="426854763">
                                          <w:marLeft w:val="0"/>
                                          <w:marRight w:val="0"/>
                                          <w:marTop w:val="0"/>
                                          <w:marBottom w:val="0"/>
                                          <w:divBdr>
                                            <w:top w:val="none" w:sz="0" w:space="0" w:color="auto"/>
                                            <w:left w:val="none" w:sz="0" w:space="0" w:color="auto"/>
                                            <w:bottom w:val="none" w:sz="0" w:space="0" w:color="auto"/>
                                            <w:right w:val="none" w:sz="0" w:space="0" w:color="auto"/>
                                          </w:divBdr>
                                          <w:divsChild>
                                            <w:div w:id="17251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287294">
      <w:bodyDiv w:val="1"/>
      <w:marLeft w:val="0"/>
      <w:marRight w:val="0"/>
      <w:marTop w:val="0"/>
      <w:marBottom w:val="0"/>
      <w:divBdr>
        <w:top w:val="none" w:sz="0" w:space="0" w:color="auto"/>
        <w:left w:val="none" w:sz="0" w:space="0" w:color="auto"/>
        <w:bottom w:val="none" w:sz="0" w:space="0" w:color="auto"/>
        <w:right w:val="none" w:sz="0" w:space="0" w:color="auto"/>
      </w:divBdr>
      <w:divsChild>
        <w:div w:id="271714964">
          <w:marLeft w:val="0"/>
          <w:marRight w:val="0"/>
          <w:marTop w:val="0"/>
          <w:marBottom w:val="0"/>
          <w:divBdr>
            <w:top w:val="none" w:sz="0" w:space="0" w:color="auto"/>
            <w:left w:val="none" w:sz="0" w:space="0" w:color="auto"/>
            <w:bottom w:val="none" w:sz="0" w:space="0" w:color="auto"/>
            <w:right w:val="none" w:sz="0" w:space="0" w:color="auto"/>
          </w:divBdr>
          <w:divsChild>
            <w:div w:id="13317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1961">
      <w:bodyDiv w:val="1"/>
      <w:marLeft w:val="0"/>
      <w:marRight w:val="0"/>
      <w:marTop w:val="0"/>
      <w:marBottom w:val="0"/>
      <w:divBdr>
        <w:top w:val="none" w:sz="0" w:space="0" w:color="auto"/>
        <w:left w:val="none" w:sz="0" w:space="0" w:color="auto"/>
        <w:bottom w:val="none" w:sz="0" w:space="0" w:color="auto"/>
        <w:right w:val="none" w:sz="0" w:space="0" w:color="auto"/>
      </w:divBdr>
      <w:divsChild>
        <w:div w:id="1950579757">
          <w:marLeft w:val="0"/>
          <w:marRight w:val="0"/>
          <w:marTop w:val="0"/>
          <w:marBottom w:val="0"/>
          <w:divBdr>
            <w:top w:val="none" w:sz="0" w:space="0" w:color="auto"/>
            <w:left w:val="none" w:sz="0" w:space="0" w:color="auto"/>
            <w:bottom w:val="none" w:sz="0" w:space="0" w:color="auto"/>
            <w:right w:val="none" w:sz="0" w:space="0" w:color="auto"/>
          </w:divBdr>
          <w:divsChild>
            <w:div w:id="238178813">
              <w:marLeft w:val="0"/>
              <w:marRight w:val="0"/>
              <w:marTop w:val="0"/>
              <w:marBottom w:val="0"/>
              <w:divBdr>
                <w:top w:val="none" w:sz="0" w:space="0" w:color="auto"/>
                <w:left w:val="none" w:sz="0" w:space="0" w:color="auto"/>
                <w:bottom w:val="none" w:sz="0" w:space="0" w:color="auto"/>
                <w:right w:val="none" w:sz="0" w:space="0" w:color="auto"/>
              </w:divBdr>
              <w:divsChild>
                <w:div w:id="1820265396">
                  <w:marLeft w:val="0"/>
                  <w:marRight w:val="0"/>
                  <w:marTop w:val="0"/>
                  <w:marBottom w:val="0"/>
                  <w:divBdr>
                    <w:top w:val="none" w:sz="0" w:space="0" w:color="auto"/>
                    <w:left w:val="none" w:sz="0" w:space="0" w:color="auto"/>
                    <w:bottom w:val="none" w:sz="0" w:space="0" w:color="auto"/>
                    <w:right w:val="none" w:sz="0" w:space="0" w:color="auto"/>
                  </w:divBdr>
                  <w:divsChild>
                    <w:div w:id="397704384">
                      <w:marLeft w:val="0"/>
                      <w:marRight w:val="0"/>
                      <w:marTop w:val="0"/>
                      <w:marBottom w:val="0"/>
                      <w:divBdr>
                        <w:top w:val="none" w:sz="0" w:space="0" w:color="auto"/>
                        <w:left w:val="none" w:sz="0" w:space="0" w:color="auto"/>
                        <w:bottom w:val="none" w:sz="0" w:space="0" w:color="auto"/>
                        <w:right w:val="none" w:sz="0" w:space="0" w:color="auto"/>
                      </w:divBdr>
                      <w:divsChild>
                        <w:div w:id="1082870510">
                          <w:marLeft w:val="0"/>
                          <w:marRight w:val="0"/>
                          <w:marTop w:val="0"/>
                          <w:marBottom w:val="0"/>
                          <w:divBdr>
                            <w:top w:val="none" w:sz="0" w:space="0" w:color="auto"/>
                            <w:left w:val="none" w:sz="0" w:space="0" w:color="auto"/>
                            <w:bottom w:val="none" w:sz="0" w:space="0" w:color="auto"/>
                            <w:right w:val="none" w:sz="0" w:space="0" w:color="auto"/>
                          </w:divBdr>
                          <w:divsChild>
                            <w:div w:id="427894935">
                              <w:marLeft w:val="0"/>
                              <w:marRight w:val="0"/>
                              <w:marTop w:val="0"/>
                              <w:marBottom w:val="0"/>
                              <w:divBdr>
                                <w:top w:val="none" w:sz="0" w:space="0" w:color="auto"/>
                                <w:left w:val="none" w:sz="0" w:space="0" w:color="auto"/>
                                <w:bottom w:val="none" w:sz="0" w:space="0" w:color="auto"/>
                                <w:right w:val="none" w:sz="0" w:space="0" w:color="auto"/>
                              </w:divBdr>
                              <w:divsChild>
                                <w:div w:id="1261372160">
                                  <w:marLeft w:val="0"/>
                                  <w:marRight w:val="0"/>
                                  <w:marTop w:val="0"/>
                                  <w:marBottom w:val="0"/>
                                  <w:divBdr>
                                    <w:top w:val="none" w:sz="0" w:space="0" w:color="auto"/>
                                    <w:left w:val="none" w:sz="0" w:space="0" w:color="auto"/>
                                    <w:bottom w:val="none" w:sz="0" w:space="0" w:color="auto"/>
                                    <w:right w:val="none" w:sz="0" w:space="0" w:color="auto"/>
                                  </w:divBdr>
                                  <w:divsChild>
                                    <w:div w:id="2096782314">
                                      <w:marLeft w:val="0"/>
                                      <w:marRight w:val="0"/>
                                      <w:marTop w:val="0"/>
                                      <w:marBottom w:val="0"/>
                                      <w:divBdr>
                                        <w:top w:val="none" w:sz="0" w:space="0" w:color="auto"/>
                                        <w:left w:val="none" w:sz="0" w:space="0" w:color="auto"/>
                                        <w:bottom w:val="none" w:sz="0" w:space="0" w:color="auto"/>
                                        <w:right w:val="none" w:sz="0" w:space="0" w:color="auto"/>
                                      </w:divBdr>
                                      <w:divsChild>
                                        <w:div w:id="313268029">
                                          <w:marLeft w:val="0"/>
                                          <w:marRight w:val="0"/>
                                          <w:marTop w:val="0"/>
                                          <w:marBottom w:val="0"/>
                                          <w:divBdr>
                                            <w:top w:val="none" w:sz="0" w:space="0" w:color="auto"/>
                                            <w:left w:val="none" w:sz="0" w:space="0" w:color="auto"/>
                                            <w:bottom w:val="none" w:sz="0" w:space="0" w:color="auto"/>
                                            <w:right w:val="none" w:sz="0" w:space="0" w:color="auto"/>
                                          </w:divBdr>
                                          <w:divsChild>
                                            <w:div w:id="1898011665">
                                              <w:marLeft w:val="0"/>
                                              <w:marRight w:val="0"/>
                                              <w:marTop w:val="0"/>
                                              <w:marBottom w:val="0"/>
                                              <w:divBdr>
                                                <w:top w:val="none" w:sz="0" w:space="0" w:color="auto"/>
                                                <w:left w:val="none" w:sz="0" w:space="0" w:color="auto"/>
                                                <w:bottom w:val="none" w:sz="0" w:space="0" w:color="auto"/>
                                                <w:right w:val="none" w:sz="0" w:space="0" w:color="auto"/>
                                              </w:divBdr>
                                              <w:divsChild>
                                                <w:div w:id="512114368">
                                                  <w:marLeft w:val="0"/>
                                                  <w:marRight w:val="0"/>
                                                  <w:marTop w:val="0"/>
                                                  <w:marBottom w:val="0"/>
                                                  <w:divBdr>
                                                    <w:top w:val="none" w:sz="0" w:space="0" w:color="auto"/>
                                                    <w:left w:val="none" w:sz="0" w:space="0" w:color="auto"/>
                                                    <w:bottom w:val="none" w:sz="0" w:space="0" w:color="auto"/>
                                                    <w:right w:val="none" w:sz="0" w:space="0" w:color="auto"/>
                                                  </w:divBdr>
                                                  <w:divsChild>
                                                    <w:div w:id="1644650327">
                                                      <w:marLeft w:val="0"/>
                                                      <w:marRight w:val="0"/>
                                                      <w:marTop w:val="0"/>
                                                      <w:marBottom w:val="0"/>
                                                      <w:divBdr>
                                                        <w:top w:val="none" w:sz="0" w:space="0" w:color="auto"/>
                                                        <w:left w:val="none" w:sz="0" w:space="0" w:color="auto"/>
                                                        <w:bottom w:val="none" w:sz="0" w:space="0" w:color="auto"/>
                                                        <w:right w:val="none" w:sz="0" w:space="0" w:color="auto"/>
                                                      </w:divBdr>
                                                      <w:divsChild>
                                                        <w:div w:id="1373461703">
                                                          <w:marLeft w:val="0"/>
                                                          <w:marRight w:val="0"/>
                                                          <w:marTop w:val="0"/>
                                                          <w:marBottom w:val="0"/>
                                                          <w:divBdr>
                                                            <w:top w:val="none" w:sz="0" w:space="0" w:color="auto"/>
                                                            <w:left w:val="none" w:sz="0" w:space="0" w:color="auto"/>
                                                            <w:bottom w:val="none" w:sz="0" w:space="0" w:color="auto"/>
                                                            <w:right w:val="none" w:sz="0" w:space="0" w:color="auto"/>
                                                          </w:divBdr>
                                                          <w:divsChild>
                                                            <w:div w:id="3048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08559276">
          <w:marLeft w:val="0"/>
          <w:marRight w:val="0"/>
          <w:marTop w:val="0"/>
          <w:marBottom w:val="0"/>
          <w:divBdr>
            <w:top w:val="none" w:sz="0" w:space="0" w:color="auto"/>
            <w:left w:val="none" w:sz="0" w:space="0" w:color="auto"/>
            <w:bottom w:val="none" w:sz="0" w:space="0" w:color="auto"/>
            <w:right w:val="none" w:sz="0" w:space="0" w:color="auto"/>
          </w:divBdr>
          <w:divsChild>
            <w:div w:id="328532197">
              <w:marLeft w:val="0"/>
              <w:marRight w:val="0"/>
              <w:marTop w:val="0"/>
              <w:marBottom w:val="0"/>
              <w:divBdr>
                <w:top w:val="none" w:sz="0" w:space="0" w:color="auto"/>
                <w:left w:val="none" w:sz="0" w:space="0" w:color="auto"/>
                <w:bottom w:val="none" w:sz="0" w:space="0" w:color="auto"/>
                <w:right w:val="none" w:sz="0" w:space="0" w:color="auto"/>
              </w:divBdr>
              <w:divsChild>
                <w:div w:id="702947944">
                  <w:marLeft w:val="0"/>
                  <w:marRight w:val="0"/>
                  <w:marTop w:val="0"/>
                  <w:marBottom w:val="0"/>
                  <w:divBdr>
                    <w:top w:val="none" w:sz="0" w:space="0" w:color="auto"/>
                    <w:left w:val="none" w:sz="0" w:space="0" w:color="auto"/>
                    <w:bottom w:val="none" w:sz="0" w:space="0" w:color="auto"/>
                    <w:right w:val="none" w:sz="0" w:space="0" w:color="auto"/>
                  </w:divBdr>
                  <w:divsChild>
                    <w:div w:id="649594982">
                      <w:marLeft w:val="0"/>
                      <w:marRight w:val="0"/>
                      <w:marTop w:val="0"/>
                      <w:marBottom w:val="0"/>
                      <w:divBdr>
                        <w:top w:val="none" w:sz="0" w:space="0" w:color="auto"/>
                        <w:left w:val="none" w:sz="0" w:space="0" w:color="auto"/>
                        <w:bottom w:val="none" w:sz="0" w:space="0" w:color="auto"/>
                        <w:right w:val="none" w:sz="0" w:space="0" w:color="auto"/>
                      </w:divBdr>
                      <w:divsChild>
                        <w:div w:id="667753852">
                          <w:marLeft w:val="0"/>
                          <w:marRight w:val="0"/>
                          <w:marTop w:val="0"/>
                          <w:marBottom w:val="0"/>
                          <w:divBdr>
                            <w:top w:val="none" w:sz="0" w:space="0" w:color="auto"/>
                            <w:left w:val="none" w:sz="0" w:space="0" w:color="auto"/>
                            <w:bottom w:val="none" w:sz="0" w:space="0" w:color="auto"/>
                            <w:right w:val="none" w:sz="0" w:space="0" w:color="auto"/>
                          </w:divBdr>
                          <w:divsChild>
                            <w:div w:id="849489340">
                              <w:marLeft w:val="0"/>
                              <w:marRight w:val="0"/>
                              <w:marTop w:val="0"/>
                              <w:marBottom w:val="0"/>
                              <w:divBdr>
                                <w:top w:val="none" w:sz="0" w:space="0" w:color="auto"/>
                                <w:left w:val="none" w:sz="0" w:space="0" w:color="auto"/>
                                <w:bottom w:val="none" w:sz="0" w:space="0" w:color="auto"/>
                                <w:right w:val="none" w:sz="0" w:space="0" w:color="auto"/>
                              </w:divBdr>
                              <w:divsChild>
                                <w:div w:id="2113624105">
                                  <w:marLeft w:val="0"/>
                                  <w:marRight w:val="0"/>
                                  <w:marTop w:val="0"/>
                                  <w:marBottom w:val="0"/>
                                  <w:divBdr>
                                    <w:top w:val="none" w:sz="0" w:space="0" w:color="auto"/>
                                    <w:left w:val="none" w:sz="0" w:space="0" w:color="auto"/>
                                    <w:bottom w:val="none" w:sz="0" w:space="0" w:color="auto"/>
                                    <w:right w:val="none" w:sz="0" w:space="0" w:color="auto"/>
                                  </w:divBdr>
                                  <w:divsChild>
                                    <w:div w:id="822937530">
                                      <w:marLeft w:val="0"/>
                                      <w:marRight w:val="0"/>
                                      <w:marTop w:val="0"/>
                                      <w:marBottom w:val="0"/>
                                      <w:divBdr>
                                        <w:top w:val="none" w:sz="0" w:space="0" w:color="auto"/>
                                        <w:left w:val="none" w:sz="0" w:space="0" w:color="auto"/>
                                        <w:bottom w:val="none" w:sz="0" w:space="0" w:color="auto"/>
                                        <w:right w:val="none" w:sz="0" w:space="0" w:color="auto"/>
                                      </w:divBdr>
                                      <w:divsChild>
                                        <w:div w:id="165097570">
                                          <w:marLeft w:val="0"/>
                                          <w:marRight w:val="0"/>
                                          <w:marTop w:val="0"/>
                                          <w:marBottom w:val="0"/>
                                          <w:divBdr>
                                            <w:top w:val="none" w:sz="0" w:space="0" w:color="auto"/>
                                            <w:left w:val="none" w:sz="0" w:space="0" w:color="auto"/>
                                            <w:bottom w:val="none" w:sz="0" w:space="0" w:color="auto"/>
                                            <w:right w:val="none" w:sz="0" w:space="0" w:color="auto"/>
                                          </w:divBdr>
                                          <w:divsChild>
                                            <w:div w:id="996541640">
                                              <w:marLeft w:val="0"/>
                                              <w:marRight w:val="0"/>
                                              <w:marTop w:val="0"/>
                                              <w:marBottom w:val="0"/>
                                              <w:divBdr>
                                                <w:top w:val="none" w:sz="0" w:space="0" w:color="auto"/>
                                                <w:left w:val="none" w:sz="0" w:space="0" w:color="auto"/>
                                                <w:bottom w:val="none" w:sz="0" w:space="0" w:color="auto"/>
                                                <w:right w:val="none" w:sz="0" w:space="0" w:color="auto"/>
                                              </w:divBdr>
                                              <w:divsChild>
                                                <w:div w:id="638877376">
                                                  <w:marLeft w:val="0"/>
                                                  <w:marRight w:val="0"/>
                                                  <w:marTop w:val="0"/>
                                                  <w:marBottom w:val="0"/>
                                                  <w:divBdr>
                                                    <w:top w:val="none" w:sz="0" w:space="0" w:color="auto"/>
                                                    <w:left w:val="none" w:sz="0" w:space="0" w:color="auto"/>
                                                    <w:bottom w:val="none" w:sz="0" w:space="0" w:color="auto"/>
                                                    <w:right w:val="none" w:sz="0" w:space="0" w:color="auto"/>
                                                  </w:divBdr>
                                                  <w:divsChild>
                                                    <w:div w:id="20014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87761">
                                      <w:marLeft w:val="0"/>
                                      <w:marRight w:val="0"/>
                                      <w:marTop w:val="0"/>
                                      <w:marBottom w:val="0"/>
                                      <w:divBdr>
                                        <w:top w:val="none" w:sz="0" w:space="0" w:color="auto"/>
                                        <w:left w:val="none" w:sz="0" w:space="0" w:color="auto"/>
                                        <w:bottom w:val="none" w:sz="0" w:space="0" w:color="auto"/>
                                        <w:right w:val="none" w:sz="0" w:space="0" w:color="auto"/>
                                      </w:divBdr>
                                      <w:divsChild>
                                        <w:div w:id="1298143259">
                                          <w:marLeft w:val="0"/>
                                          <w:marRight w:val="0"/>
                                          <w:marTop w:val="0"/>
                                          <w:marBottom w:val="0"/>
                                          <w:divBdr>
                                            <w:top w:val="none" w:sz="0" w:space="0" w:color="auto"/>
                                            <w:left w:val="none" w:sz="0" w:space="0" w:color="auto"/>
                                            <w:bottom w:val="none" w:sz="0" w:space="0" w:color="auto"/>
                                            <w:right w:val="none" w:sz="0" w:space="0" w:color="auto"/>
                                          </w:divBdr>
                                          <w:divsChild>
                                            <w:div w:id="629555396">
                                              <w:marLeft w:val="0"/>
                                              <w:marRight w:val="0"/>
                                              <w:marTop w:val="0"/>
                                              <w:marBottom w:val="0"/>
                                              <w:divBdr>
                                                <w:top w:val="none" w:sz="0" w:space="0" w:color="auto"/>
                                                <w:left w:val="none" w:sz="0" w:space="0" w:color="auto"/>
                                                <w:bottom w:val="none" w:sz="0" w:space="0" w:color="auto"/>
                                                <w:right w:val="none" w:sz="0" w:space="0" w:color="auto"/>
                                              </w:divBdr>
                                              <w:divsChild>
                                                <w:div w:id="1432972894">
                                                  <w:marLeft w:val="0"/>
                                                  <w:marRight w:val="0"/>
                                                  <w:marTop w:val="0"/>
                                                  <w:marBottom w:val="0"/>
                                                  <w:divBdr>
                                                    <w:top w:val="none" w:sz="0" w:space="0" w:color="auto"/>
                                                    <w:left w:val="none" w:sz="0" w:space="0" w:color="auto"/>
                                                    <w:bottom w:val="none" w:sz="0" w:space="0" w:color="auto"/>
                                                    <w:right w:val="none" w:sz="0" w:space="0" w:color="auto"/>
                                                  </w:divBdr>
                                                  <w:divsChild>
                                                    <w:div w:id="189546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0805140">
      <w:bodyDiv w:val="1"/>
      <w:marLeft w:val="0"/>
      <w:marRight w:val="0"/>
      <w:marTop w:val="0"/>
      <w:marBottom w:val="0"/>
      <w:divBdr>
        <w:top w:val="none" w:sz="0" w:space="0" w:color="auto"/>
        <w:left w:val="none" w:sz="0" w:space="0" w:color="auto"/>
        <w:bottom w:val="none" w:sz="0" w:space="0" w:color="auto"/>
        <w:right w:val="none" w:sz="0" w:space="0" w:color="auto"/>
      </w:divBdr>
      <w:divsChild>
        <w:div w:id="436560782">
          <w:marLeft w:val="0"/>
          <w:marRight w:val="0"/>
          <w:marTop w:val="0"/>
          <w:marBottom w:val="0"/>
          <w:divBdr>
            <w:top w:val="none" w:sz="0" w:space="0" w:color="auto"/>
            <w:left w:val="none" w:sz="0" w:space="0" w:color="auto"/>
            <w:bottom w:val="none" w:sz="0" w:space="0" w:color="auto"/>
            <w:right w:val="none" w:sz="0" w:space="0" w:color="auto"/>
          </w:divBdr>
          <w:divsChild>
            <w:div w:id="14916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6245">
      <w:bodyDiv w:val="1"/>
      <w:marLeft w:val="0"/>
      <w:marRight w:val="0"/>
      <w:marTop w:val="0"/>
      <w:marBottom w:val="0"/>
      <w:divBdr>
        <w:top w:val="none" w:sz="0" w:space="0" w:color="auto"/>
        <w:left w:val="none" w:sz="0" w:space="0" w:color="auto"/>
        <w:bottom w:val="none" w:sz="0" w:space="0" w:color="auto"/>
        <w:right w:val="none" w:sz="0" w:space="0" w:color="auto"/>
      </w:divBdr>
      <w:divsChild>
        <w:div w:id="1544637465">
          <w:marLeft w:val="0"/>
          <w:marRight w:val="0"/>
          <w:marTop w:val="0"/>
          <w:marBottom w:val="0"/>
          <w:divBdr>
            <w:top w:val="none" w:sz="0" w:space="0" w:color="auto"/>
            <w:left w:val="none" w:sz="0" w:space="0" w:color="auto"/>
            <w:bottom w:val="none" w:sz="0" w:space="0" w:color="auto"/>
            <w:right w:val="none" w:sz="0" w:space="0" w:color="auto"/>
          </w:divBdr>
          <w:divsChild>
            <w:div w:id="8190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2</cp:revision>
  <dcterms:created xsi:type="dcterms:W3CDTF">2025-03-07T17:11:00Z</dcterms:created>
  <dcterms:modified xsi:type="dcterms:W3CDTF">2025-03-07T17:11:00Z</dcterms:modified>
  <cp:category/>
</cp:coreProperties>
</file>