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460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314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Python Data Structures and Functions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370" w:line="283" w:lineRule="auto"/>
        <w:ind w:left="500" w:right="288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Total Questions: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30 (20 MCQs, 10 Coding Challenges, Total 80 MARKS)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Time Limit: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60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156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4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Section 1: Multiple Choice Questions (20 Questions , 2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2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Each)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318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Strings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50" w:line="242" w:lineRule="auto"/>
        <w:ind w:left="8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536" w:line="240" w:lineRule="auto"/>
        <w:ind w:left="12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 = "PythonProgramming"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138" w:line="240" w:lineRule="auto"/>
        <w:ind w:left="12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print(s[2:10:2])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528" w:line="298" w:lineRule="auto"/>
        <w:ind w:left="1100" w:right="8784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toPorm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tPg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toPg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hnrg</w:t>
      </w:r>
    </w:p>
    <w:p w:rsidR="00000000" w:rsidDel="00000000" w:rsidP="00000000" w:rsidRDefault="00000000" w:rsidRPr="00000000" w14:paraId="0000000D">
      <w:pPr>
        <w:spacing w:after="0" w:before="528" w:line="298" w:lineRule="auto"/>
        <w:ind w:left="1100" w:right="8784" w:firstLine="0"/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yellow"/>
          <w:u w:val="single"/>
          <w:rtl w:val="0"/>
        </w:rPr>
        <w:t xml:space="preserve">ANSWER: a)toPo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22" w:line="302" w:lineRule="auto"/>
        <w:ind w:left="1100" w:right="4896" w:hanging="258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2. What does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"Hello".replace('l', '')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return?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Heo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Helo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Hello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H</w:t>
      </w:r>
    </w:p>
    <w:p w:rsidR="00000000" w:rsidDel="00000000" w:rsidP="00000000" w:rsidRDefault="00000000" w:rsidRPr="00000000" w14:paraId="0000000F">
      <w:pPr>
        <w:spacing w:after="0" w:before="528" w:line="298" w:lineRule="auto"/>
        <w:ind w:left="1100" w:right="8784" w:firstLine="0"/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yellow"/>
          <w:u w:val="single"/>
          <w:rtl w:val="0"/>
        </w:rPr>
        <w:t xml:space="preserve">ANSWER:</w:t>
        <w:br w:type="textWrapping"/>
        <w:t xml:space="preserve">a)Heo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22" w:line="302" w:lineRule="auto"/>
        <w:ind w:left="1100" w:right="4896" w:hanging="25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170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10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Lists and Tuples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52" w:line="240" w:lineRule="auto"/>
        <w:ind w:left="8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3. What will be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552" w:line="240" w:lineRule="auto"/>
        <w:ind w:left="12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lst = [1, 2, 3]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122" w:line="240" w:lineRule="auto"/>
        <w:ind w:left="12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lst.extend([4, 5])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36" w:line="240" w:lineRule="auto"/>
        <w:ind w:left="12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print(lst)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512" w:line="300" w:lineRule="auto"/>
        <w:ind w:left="1100" w:right="7488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[4, 5]]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4, 5]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(4, 5)]</w:t>
      </w:r>
    </w:p>
    <w:p w:rsidR="00000000" w:rsidDel="00000000" w:rsidP="00000000" w:rsidRDefault="00000000" w:rsidRPr="00000000" w14:paraId="00000018">
      <w:pPr>
        <w:spacing w:after="0" w:before="528" w:line="298" w:lineRule="auto"/>
        <w:ind w:left="1100" w:right="8784" w:firstLine="0"/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yellow"/>
          <w:u w:val="single"/>
          <w:rtl w:val="0"/>
        </w:rPr>
        <w:t xml:space="preserve">ANSWER:</w:t>
        <w:br w:type="textWrapping"/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100"/>
        </w:tabs>
        <w:spacing w:after="0" w:before="220" w:lineRule="auto"/>
        <w:ind w:left="842" w:right="3024" w:firstLine="0"/>
        <w:rPr/>
        <w:sectPr>
          <w:pgSz w:h="16838" w:w="11899" w:orient="portrait"/>
          <w:pgMar w:bottom="274" w:top="230" w:left="460" w:right="432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4. Which of the following statements is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incorrect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regarding tuples?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Tuples are immutable.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6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Tuples consume less memory than 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102" w:lineRule="auto"/>
        <w:ind w:left="600" w:right="5472" w:firstLine="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Tuples support item assignment.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Tuples can contain mutable objects.</w:t>
      </w:r>
    </w:p>
    <w:p w:rsidR="00000000" w:rsidDel="00000000" w:rsidP="00000000" w:rsidRDefault="00000000" w:rsidRPr="00000000" w14:paraId="0000001D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0" w:before="102" w:lineRule="auto"/>
        <w:ind w:left="600" w:right="5472" w:firstLine="0"/>
        <w:rPr/>
      </w:pPr>
      <w:r w:rsidDel="00000000" w:rsidR="00000000" w:rsidRPr="00000000">
        <w:rPr>
          <w:rtl w:val="0"/>
        </w:rPr>
        <w:t xml:space="preserve">a)Tuples are immutable</w:t>
      </w:r>
    </w:p>
    <w:p w:rsidR="00000000" w:rsidDel="00000000" w:rsidP="00000000" w:rsidRDefault="00000000" w:rsidRPr="00000000" w14:paraId="0000001F">
      <w:pPr>
        <w:spacing w:after="0" w:before="102" w:lineRule="auto"/>
        <w:ind w:left="600" w:right="54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222" w:line="302" w:lineRule="auto"/>
        <w:ind w:left="600" w:right="5328" w:hanging="258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5. What will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tuple([1, 2, 3, 4])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return?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(1, 2, 3, 4)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4]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{1, 2, 3, 4}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</w:p>
    <w:p w:rsidR="00000000" w:rsidDel="00000000" w:rsidP="00000000" w:rsidRDefault="00000000" w:rsidRPr="00000000" w14:paraId="00000021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  <w:br w:type="textWrapping"/>
        <w:t xml:space="preserve">a)(1,2,3,4)</w:t>
      </w:r>
    </w:p>
    <w:p w:rsidR="00000000" w:rsidDel="00000000" w:rsidP="00000000" w:rsidRDefault="00000000" w:rsidRPr="00000000" w14:paraId="00000022">
      <w:pPr>
        <w:spacing w:after="0" w:before="176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List Slicing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252" w:line="240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6. What does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lst[-3:-1]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return for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lst = [10, 20, 30, 40, 50]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88" w:line="300" w:lineRule="auto"/>
        <w:ind w:left="600" w:right="77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[30, 40]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[40, 50]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[30, 40, 50]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[20, 30]</w:t>
      </w:r>
    </w:p>
    <w:p w:rsidR="00000000" w:rsidDel="00000000" w:rsidP="00000000" w:rsidRDefault="00000000" w:rsidRPr="00000000" w14:paraId="00000026">
      <w:pPr>
        <w:spacing w:after="0" w:before="88" w:line="300" w:lineRule="auto"/>
        <w:ind w:left="600" w:right="77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after="0" w:before="88" w:line="300" w:lineRule="auto"/>
        <w:ind w:left="600" w:right="7776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[30, 40]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220" w:line="302" w:lineRule="auto"/>
        <w:ind w:left="600" w:right="2592" w:hanging="258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7. What does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list[::-1]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return for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list = ['a', 'b', 'c', 'd']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? 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['a', 'b', 'c', 'd']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['d', 'c', 'b', 'a']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['c', 'd']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['b', 'a']</w:t>
      </w:r>
    </w:p>
    <w:p w:rsidR="00000000" w:rsidDel="00000000" w:rsidP="00000000" w:rsidRDefault="00000000" w:rsidRPr="00000000" w14:paraId="0000002A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after="0" w:before="220" w:line="302" w:lineRule="auto"/>
        <w:ind w:left="600" w:right="2592" w:hanging="258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['d', 'c', 'b', 'a']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List Comprehension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50" w:line="242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8. What does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[x**2 for x in range(5) if x % 2 == 0]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86" w:line="300" w:lineRule="auto"/>
        <w:ind w:left="600" w:right="7344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[0, 4, 16]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4, 9, 16]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[0, 1, 4, 9, 16]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[0, 2, 4]</w:t>
      </w:r>
    </w:p>
    <w:p w:rsidR="00000000" w:rsidDel="00000000" w:rsidP="00000000" w:rsidRDefault="00000000" w:rsidRPr="00000000" w14:paraId="00000030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after="0" w:before="86" w:line="300" w:lineRule="auto"/>
        <w:ind w:left="600" w:right="734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[0, 4, 16]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222" w:line="302" w:lineRule="auto"/>
        <w:ind w:left="600" w:right="4464" w:hanging="258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9. Identify the incorrect list comprehension syntax: 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[x for x in range(10) if x % 2 == 0]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[x for x in range(10) x % 2 == 0]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[x+1 for x in range(3)]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[x for x in range(3) if x &gt; 1]</w:t>
      </w:r>
    </w:p>
    <w:p w:rsidR="00000000" w:rsidDel="00000000" w:rsidP="00000000" w:rsidRDefault="00000000" w:rsidRPr="00000000" w14:paraId="00000033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after="0" w:before="222" w:line="302" w:lineRule="auto"/>
        <w:ind w:left="600" w:right="4464" w:hanging="258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[x for x in range(10) if x % 2 == 0]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176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Range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252" w:line="240" w:lineRule="auto"/>
        <w:ind w:left="208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10. What is the output of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range(1, 5, 2)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in list form?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88" w:line="283" w:lineRule="auto"/>
        <w:ind w:left="600" w:right="7776" w:firstLine="0"/>
        <w:rPr/>
        <w:sectPr>
          <w:type w:val="nextPage"/>
          <w:pgSz w:h="16838" w:w="11899" w:orient="portrait"/>
          <w:pgMar w:bottom="634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3]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83" w:lineRule="auto"/>
        <w:ind w:left="600" w:right="7488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4, 5]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4]</w:t>
      </w:r>
    </w:p>
    <w:p w:rsidR="00000000" w:rsidDel="00000000" w:rsidP="00000000" w:rsidRDefault="00000000" w:rsidRPr="00000000" w14:paraId="0000003B">
      <w:pPr>
        <w:spacing w:after="0" w:line="283" w:lineRule="auto"/>
        <w:ind w:left="600" w:right="74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83" w:lineRule="auto"/>
        <w:ind w:left="600" w:right="7488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4, 5]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206" w:line="305" w:lineRule="auto"/>
        <w:ind w:left="600" w:right="4608" w:hanging="392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11. What happens if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range(5, 1, 1)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executed? 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[5, 4, 3, 2, 1]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[5, 4, 3, 2]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[5]</w:t>
      </w:r>
    </w:p>
    <w:p w:rsidR="00000000" w:rsidDel="00000000" w:rsidP="00000000" w:rsidRDefault="00000000" w:rsidRPr="00000000" w14:paraId="00000040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pacing w:after="0" w:before="206" w:line="305" w:lineRule="auto"/>
        <w:ind w:left="600" w:right="4608" w:hanging="392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15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Dictionaries &amp; Dictionary Comprehension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250" w:line="242" w:lineRule="auto"/>
        <w:ind w:left="208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12. What is the output of the below?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550" w:line="298" w:lineRule="auto"/>
        <w:ind w:left="720" w:right="633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 = {'x': 1, 'y': 2}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d.update({'y': 3, 'z': 4})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138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528" w:line="298" w:lineRule="auto"/>
        <w:ind w:left="600" w:right="633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{'x': 1, 'y': 3, 'z': 4}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{'x': 1, 'y': 2, 'z': 4}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{'x': 1, 'y': 2}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{'x': 1, 'z': 4}</w:t>
      </w:r>
    </w:p>
    <w:p w:rsidR="00000000" w:rsidDel="00000000" w:rsidP="00000000" w:rsidRDefault="00000000" w:rsidRPr="00000000" w14:paraId="00000048">
      <w:pPr>
        <w:spacing w:after="0" w:before="222" w:line="302" w:lineRule="auto"/>
        <w:ind w:left="600" w:right="5328" w:hanging="258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{'x': 1, 'y': 3, 'z': 4}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222" w:line="302" w:lineRule="auto"/>
        <w:ind w:left="600" w:right="3888" w:hanging="392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13. What does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{x: x**3 for x in range(2, 5)}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return? 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{2: 8, 3: 27, 4: 64}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{2: 4, 3: 9, 4: 16}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{2: 6, 3: 9, 4: 12}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{2: 3, 3: 6, 4: 9}</w:t>
      </w:r>
    </w:p>
    <w:p w:rsidR="00000000" w:rsidDel="00000000" w:rsidP="00000000" w:rsidRDefault="00000000" w:rsidRPr="00000000" w14:paraId="0000004A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after="0" w:before="222" w:line="302" w:lineRule="auto"/>
        <w:ind w:left="600" w:right="3888" w:hanging="3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{2: 8, 3: 27, 4: 64}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222" w:line="302" w:lineRule="auto"/>
        <w:ind w:left="600" w:right="2304" w:hanging="392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14. What will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list(d.keys())[0]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return for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 = {'a': 100, 'b': 200}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? 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100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'a'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'b'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</w:t>
      </w:r>
    </w:p>
    <w:p w:rsidR="00000000" w:rsidDel="00000000" w:rsidP="00000000" w:rsidRDefault="00000000" w:rsidRPr="00000000" w14:paraId="0000004D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pacing w:after="0" w:before="222" w:line="302" w:lineRule="auto"/>
        <w:ind w:left="600" w:right="2304" w:hanging="392"/>
        <w:rPr/>
      </w:pPr>
      <w:r w:rsidDel="00000000" w:rsidR="00000000" w:rsidRPr="00000000">
        <w:rPr>
          <w:rtl w:val="0"/>
        </w:rPr>
        <w:t xml:space="preserve">   d)None</w:t>
      </w:r>
    </w:p>
    <w:p w:rsidR="00000000" w:rsidDel="00000000" w:rsidP="00000000" w:rsidRDefault="00000000" w:rsidRPr="00000000" w14:paraId="0000004F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Functions (6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252" w:line="240" w:lineRule="auto"/>
        <w:ind w:left="208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15. What is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536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def f(x, y=[]):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136" w:line="240" w:lineRule="auto"/>
        <w:ind w:left="107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y.append(x)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136" w:line="240" w:lineRule="auto"/>
        <w:ind w:left="1076" w:firstLine="0"/>
        <w:rPr/>
        <w:sectPr>
          <w:type w:val="nextPage"/>
          <w:pgSz w:h="16838" w:w="11899" w:orient="portrait"/>
          <w:pgMar w:bottom="854" w:top="306" w:left="960" w:right="700" w:header="720" w:footer="720"/>
        </w:sectPr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return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0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print(f(1))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138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print(f(2))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512" w:line="300" w:lineRule="auto"/>
        <w:ind w:left="600" w:right="8064" w:firstLine="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[1] [2]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[1] [1, 2]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[1] []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</w:p>
    <w:p w:rsidR="00000000" w:rsidDel="00000000" w:rsidP="00000000" w:rsidRDefault="00000000" w:rsidRPr="00000000" w14:paraId="00000059">
      <w:pPr>
        <w:spacing w:after="0" w:before="222" w:line="302" w:lineRule="auto"/>
        <w:ind w:left="600" w:right="5328" w:hanging="258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[1] [1, 2]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222" w:line="240" w:lineRule="auto"/>
        <w:ind w:left="208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16. What will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lambda x: x * x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return when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x = 3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86" w:line="300" w:lineRule="auto"/>
        <w:ind w:left="600" w:right="8842" w:firstLine="0"/>
        <w:jc w:val="both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6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9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</w:t>
      </w:r>
    </w:p>
    <w:p w:rsidR="00000000" w:rsidDel="00000000" w:rsidP="00000000" w:rsidRDefault="00000000" w:rsidRPr="00000000" w14:paraId="0000005C">
      <w:pPr>
        <w:spacing w:after="0" w:before="86" w:line="300" w:lineRule="auto"/>
        <w:ind w:left="600" w:right="884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pacing w:after="0" w:before="86" w:line="300" w:lineRule="auto"/>
        <w:ind w:left="600" w:right="8842" w:firstLine="0"/>
        <w:jc w:val="both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222" w:line="240" w:lineRule="auto"/>
        <w:ind w:left="208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17. Which function is used to filter elements from an iterable?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86" w:line="300" w:lineRule="auto"/>
        <w:ind w:left="600" w:right="8352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map()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reduce()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filter()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apply()</w:t>
      </w:r>
    </w:p>
    <w:p w:rsidR="00000000" w:rsidDel="00000000" w:rsidP="00000000" w:rsidRDefault="00000000" w:rsidRPr="00000000" w14:paraId="00000061">
      <w:pPr>
        <w:spacing w:after="0" w:before="86" w:line="300" w:lineRule="auto"/>
        <w:ind w:left="600" w:right="83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pacing w:after="0" w:before="86" w:line="300" w:lineRule="auto"/>
        <w:ind w:left="600" w:right="835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filter()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222" w:line="240" w:lineRule="auto"/>
        <w:ind w:left="208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18. What is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536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from functools import 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136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reduce(lambda x, y: x * y, [1, 2, 3, 4])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512" w:line="300" w:lineRule="auto"/>
        <w:ind w:left="600" w:right="77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24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4]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</w:t>
      </w:r>
    </w:p>
    <w:p w:rsidR="00000000" w:rsidDel="00000000" w:rsidP="00000000" w:rsidRDefault="00000000" w:rsidRPr="00000000" w14:paraId="00000068">
      <w:pPr>
        <w:spacing w:after="0" w:before="222" w:line="302" w:lineRule="auto"/>
        <w:ind w:left="600" w:right="5328" w:hanging="258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222" w:line="242" w:lineRule="auto"/>
        <w:ind w:left="208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19. What does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filter(lambda x: x &gt; 2, [1, 2, 3, 4])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86" w:line="300" w:lineRule="auto"/>
        <w:ind w:left="600" w:right="77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[3, 4]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4]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[]</w:t>
      </w:r>
    </w:p>
    <w:p w:rsidR="00000000" w:rsidDel="00000000" w:rsidP="00000000" w:rsidRDefault="00000000" w:rsidRPr="00000000" w14:paraId="0000006B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pacing w:after="0" w:before="86" w:line="300" w:lineRule="auto"/>
        <w:ind w:left="600" w:right="7776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222" w:line="242" w:lineRule="auto"/>
        <w:ind w:left="208" w:firstLine="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20. Write a function that accepts a variable number of arguments and prints them.</w:t>
      </w:r>
    </w:p>
    <w:p w:rsidR="00000000" w:rsidDel="00000000" w:rsidP="00000000" w:rsidRDefault="00000000" w:rsidRPr="00000000" w14:paraId="0000006E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f7f7f7" w:val="clear"/>
        <w:spacing w:after="0" w:before="222" w:line="325.71428571428567" w:lineRule="auto"/>
        <w:ind w:left="20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print_arguments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f7f7f7" w:val="clear"/>
        <w:spacing w:after="0" w:before="222" w:line="325.71428571428567" w:lineRule="auto"/>
        <w:ind w:left="20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args:</w:t>
      </w:r>
    </w:p>
    <w:p w:rsidR="00000000" w:rsidDel="00000000" w:rsidP="00000000" w:rsidRDefault="00000000" w:rsidRPr="00000000" w14:paraId="00000071">
      <w:pPr>
        <w:shd w:fill="f7f7f7" w:val="clear"/>
        <w:spacing w:after="0" w:before="222" w:line="325.71428571428567" w:lineRule="auto"/>
        <w:ind w:left="20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(arg)</w:t>
      </w:r>
    </w:p>
    <w:p w:rsidR="00000000" w:rsidDel="00000000" w:rsidP="00000000" w:rsidRDefault="00000000" w:rsidRPr="00000000" w14:paraId="00000072">
      <w:pPr>
        <w:spacing w:after="0" w:before="222" w:line="242" w:lineRule="auto"/>
        <w:ind w:left="2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23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Section 2: Coding Challenges (10 Questions , 4 Marks Each)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286" w:line="240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Reverse a string without using slicing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1076"/>
        </w:tabs>
        <w:spacing w:after="0" w:before="552" w:line="298" w:lineRule="auto"/>
        <w:ind w:left="720" w:right="6768" w:firstLine="0"/>
        <w:rPr/>
        <w:sectPr>
          <w:type w:val="nextPage"/>
          <w:pgSz w:h="16838" w:w="11899" w:orient="portrait"/>
          <w:pgMar w:bottom="360" w:top="322" w:left="960" w:right="700" w:header="720" w:footer="720"/>
        </w:sectPr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def reverse_string(s):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reverse_string = '' index=len(input_string) - 1 while index &gt;= 0: reverse_string += input_string[index] index -= 1 return reverse_string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96" w:line="220" w:lineRule="auto"/>
        <w:rPr/>
      </w:pPr>
      <w:r w:rsidDel="00000000" w:rsidR="00000000" w:rsidRPr="00000000">
        <w:rPr>
          <w:rtl w:val="0"/>
        </w:rPr>
        <w:t xml:space="preserve">                str= "Python"</w:t>
      </w:r>
    </w:p>
    <w:p w:rsidR="00000000" w:rsidDel="00000000" w:rsidP="00000000" w:rsidRDefault="00000000" w:rsidRPr="00000000" w14:paraId="00000078">
      <w:pPr>
        <w:spacing w:after="296" w:line="220" w:lineRule="auto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reverse_string</w:t>
      </w:r>
      <w:r w:rsidDel="00000000" w:rsidR="00000000" w:rsidRPr="00000000">
        <w:rPr>
          <w:rtl w:val="0"/>
        </w:rPr>
        <w:t xml:space="preserve">= reverse_string(str)</w:t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#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12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print(reverse_string("Python"))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526" w:line="242" w:lineRule="auto"/>
        <w:ind w:left="600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"nohtyP"</w:t>
      </w:r>
    </w:p>
    <w:p w:rsidR="00000000" w:rsidDel="00000000" w:rsidP="00000000" w:rsidRDefault="00000000" w:rsidRPr="00000000" w14:paraId="0000007C">
      <w:pPr>
        <w:spacing w:after="0" w:before="222" w:line="302" w:lineRule="auto"/>
        <w:ind w:left="600" w:right="5328" w:hanging="258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  </w:t>
      </w:r>
      <w:r w:rsidDel="00000000" w:rsidR="00000000" w:rsidRPr="00000000">
        <w:rPr>
          <w:b w:val="1"/>
          <w:rtl w:val="0"/>
        </w:rPr>
        <w:t xml:space="preserve"> Please find code as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152" w:line="240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Write a function to remove duplicates from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55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def remove_duplicates(lst):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138" w:line="240" w:lineRule="auto"/>
        <w:ind w:left="107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#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51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#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12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print(remove_duplicates([1, 2, 2, 3, 4, 4, 5]))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528" w:line="240" w:lineRule="auto"/>
        <w:ind w:left="600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4, 5]</w:t>
      </w:r>
    </w:p>
    <w:p w:rsidR="00000000" w:rsidDel="00000000" w:rsidP="00000000" w:rsidRDefault="00000000" w:rsidRPr="00000000" w14:paraId="00000084">
      <w:pPr>
        <w:spacing w:after="0" w:before="222" w:line="302" w:lineRule="auto"/>
        <w:ind w:left="600" w:right="5328" w:hanging="258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162" w:line="240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Write a dictionary comprehension that reverses keys and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536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def reverse_dict(d):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136" w:line="240" w:lineRule="auto"/>
        <w:ind w:left="107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#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51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#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138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print(reverse_dict({'a': 1, 'b': 2, 'c': 3}))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512" w:line="240" w:lineRule="auto"/>
        <w:ind w:left="600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{1: 'a', 2: 'b', 3: 'c'}</w:t>
      </w:r>
    </w:p>
    <w:p w:rsidR="00000000" w:rsidDel="00000000" w:rsidP="00000000" w:rsidRDefault="00000000" w:rsidRPr="00000000" w14:paraId="0000008C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pacing w:after="0" w:before="512" w:line="24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176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156" w:line="240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map()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to find the cube of a list of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538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def cube_numbers(lst):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138" w:line="240" w:lineRule="auto"/>
        <w:ind w:left="107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#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51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#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136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print(cube_numbers([1, 2, 3, 4]))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512" w:line="240" w:lineRule="auto"/>
        <w:ind w:left="600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8, 27, 64]</w:t>
      </w:r>
    </w:p>
    <w:p w:rsidR="00000000" w:rsidDel="00000000" w:rsidP="00000000" w:rsidRDefault="00000000" w:rsidRPr="00000000" w14:paraId="00000095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pacing w:after="0" w:before="512" w:line="24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152" w:line="240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Implement a function using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filter()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to remove vowels from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536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def remove_vowels(s):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136" w:line="240" w:lineRule="auto"/>
        <w:ind w:left="10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vowels = "aeiouAEIOU"</w:t>
      </w:r>
    </w:p>
    <w:p w:rsidR="00000000" w:rsidDel="00000000" w:rsidP="00000000" w:rsidRDefault="00000000" w:rsidRPr="00000000" w14:paraId="0000009B">
      <w:pPr>
        <w:spacing w:after="0" w:before="136" w:line="240" w:lineRule="auto"/>
        <w:ind w:left="10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return ''.join(filter(lambda x: x not in vowels, input_string))</w:t>
      </w:r>
    </w:p>
    <w:p w:rsidR="00000000" w:rsidDel="00000000" w:rsidP="00000000" w:rsidRDefault="00000000" w:rsidRPr="00000000" w14:paraId="0000009C">
      <w:pPr>
        <w:spacing w:after="0" w:before="136" w:line="240" w:lineRule="auto"/>
        <w:ind w:left="10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136" w:line="240" w:lineRule="auto"/>
        <w:ind w:left="1076" w:firstLine="0"/>
        <w:rPr>
          <w:rFonts w:ascii="Consolas" w:cs="Consolas" w:eastAsia="Consolas" w:hAnsi="Consolas"/>
          <w:color w:val="1f1f1f"/>
        </w:rPr>
        <w:sectPr>
          <w:type w:val="nextPage"/>
          <w:pgSz w:h="16838" w:w="11899" w:orient="portrait"/>
          <w:pgMar w:bottom="570" w:top="516" w:left="960" w:right="7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0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#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138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print(remove_vowels("hello world"))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512" w:line="240" w:lineRule="auto"/>
        <w:ind w:left="600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"hll wrld"</w:t>
      </w:r>
    </w:p>
    <w:p w:rsidR="00000000" w:rsidDel="00000000" w:rsidP="00000000" w:rsidRDefault="00000000" w:rsidRPr="00000000" w14:paraId="000000A2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pacing w:after="0" w:before="512" w:line="240" w:lineRule="auto"/>
        <w:ind w:left="600" w:firstLine="0"/>
        <w:rPr/>
      </w:pPr>
      <w:r w:rsidDel="00000000" w:rsidR="00000000" w:rsidRPr="00000000">
        <w:rPr>
          <w:rtl w:val="0"/>
        </w:rPr>
        <w:t xml:space="preserve">vowels = "aeiouAEIOU"</w:t>
      </w:r>
    </w:p>
    <w:p w:rsidR="00000000" w:rsidDel="00000000" w:rsidP="00000000" w:rsidRDefault="00000000" w:rsidRPr="00000000" w14:paraId="000000A4">
      <w:pPr>
        <w:spacing w:after="0" w:before="512" w:line="240" w:lineRule="auto"/>
        <w:ind w:left="600" w:firstLine="0"/>
        <w:rPr/>
      </w:pPr>
      <w:r w:rsidDel="00000000" w:rsidR="00000000" w:rsidRPr="00000000">
        <w:rPr>
          <w:rtl w:val="0"/>
        </w:rPr>
        <w:t xml:space="preserve">    return ''.join(filter(lambda x: x not in vowels, input_string))</w:t>
      </w:r>
    </w:p>
    <w:p w:rsidR="00000000" w:rsidDel="00000000" w:rsidP="00000000" w:rsidRDefault="00000000" w:rsidRPr="00000000" w14:paraId="000000A5">
      <w:pPr>
        <w:spacing w:after="0" w:before="176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156" w:line="240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Write a function that returns a dictionary of squares from 1 to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538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def squares_dict(n):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138" w:line="240" w:lineRule="auto"/>
        <w:ind w:left="107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#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51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#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136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print(squares_dict(5))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512" w:line="240" w:lineRule="auto"/>
        <w:ind w:left="600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{1: 1, 2: 4, 3: 9, 4: 16, 5: 25}</w:t>
      </w:r>
    </w:p>
    <w:p w:rsidR="00000000" w:rsidDel="00000000" w:rsidP="00000000" w:rsidRDefault="00000000" w:rsidRPr="00000000" w14:paraId="000000AC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pacing w:after="0" w:before="512" w:line="24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152" w:line="240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Write a function to merge two dictionaries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55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def merge_dicts(d1, d2):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122" w:line="240" w:lineRule="auto"/>
        <w:ind w:left="107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#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51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#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138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print(merge_dicts({'a': 1, 'b': 2}, {'b': 3, 'c': 4}))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528" w:line="240" w:lineRule="auto"/>
        <w:ind w:left="600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{'a': 1, 'b': 3, 'c': 4}</w:t>
      </w:r>
    </w:p>
    <w:p w:rsidR="00000000" w:rsidDel="00000000" w:rsidP="00000000" w:rsidRDefault="00000000" w:rsidRPr="00000000" w14:paraId="000000B5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pacing w:after="0" w:before="528" w:line="24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15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146" w:line="242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reduce()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to compute factorial of a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550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from functools import 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51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def factorial(n):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122" w:line="240" w:lineRule="auto"/>
        <w:ind w:left="107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br w:type="textWrapping"/>
        <w:t xml:space="preserve">return reduce(lambda x, y: x * y, range(1, n + 1))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526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#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12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print(factorial(5))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528" w:line="240" w:lineRule="auto"/>
        <w:ind w:left="600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120</w:t>
      </w:r>
    </w:p>
    <w:p w:rsidR="00000000" w:rsidDel="00000000" w:rsidP="00000000" w:rsidRDefault="00000000" w:rsidRPr="00000000" w14:paraId="000000BF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pacing w:after="0" w:before="528" w:line="240" w:lineRule="auto"/>
        <w:ind w:left="600" w:firstLine="0"/>
        <w:rPr/>
      </w:pPr>
      <w:r w:rsidDel="00000000" w:rsidR="00000000" w:rsidRPr="00000000">
        <w:rPr>
          <w:rtl w:val="0"/>
        </w:rPr>
        <w:t xml:space="preserve">    return reduce(lambda x, y: x * y, range(1, n + 1))</w:t>
      </w:r>
    </w:p>
    <w:p w:rsidR="00000000" w:rsidDel="00000000" w:rsidP="00000000" w:rsidRDefault="00000000" w:rsidRPr="00000000" w14:paraId="000000C1">
      <w:pPr>
        <w:spacing w:after="0" w:before="15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146" w:line="242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9.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Write a function to flatten a nested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550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def flatten_list(nested_lst):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136" w:line="240" w:lineRule="auto"/>
        <w:ind w:left="1076" w:firstLine="0"/>
        <w:rPr/>
        <w:sectPr>
          <w:type w:val="nextPage"/>
          <w:pgSz w:h="16838" w:w="11899" w:orient="portrait"/>
          <w:pgMar w:bottom="374" w:top="322" w:left="960" w:right="700" w:header="720" w:footer="720"/>
        </w:sectPr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#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9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98" w:lineRule="auto"/>
        <w:ind w:left="720" w:right="44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# Example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print(flatten_list([[1, 2], [3, 4], [5]]))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526" w:line="242" w:lineRule="auto"/>
        <w:ind w:left="600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4, 5]</w:t>
      </w:r>
    </w:p>
    <w:p w:rsidR="00000000" w:rsidDel="00000000" w:rsidP="00000000" w:rsidRDefault="00000000" w:rsidRPr="00000000" w14:paraId="000000C8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pacing w:after="0" w:before="526" w:line="242" w:lineRule="auto"/>
        <w:ind w:left="0" w:firstLine="0"/>
        <w:rPr/>
      </w:pPr>
      <w:r w:rsidDel="00000000" w:rsidR="00000000" w:rsidRPr="00000000">
        <w:rPr>
          <w:rtl w:val="0"/>
        </w:rPr>
        <w:t xml:space="preserve">    Not done.</w:t>
      </w:r>
    </w:p>
    <w:p w:rsidR="00000000" w:rsidDel="00000000" w:rsidP="00000000" w:rsidRDefault="00000000" w:rsidRPr="00000000" w14:paraId="000000CA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152" w:line="240" w:lineRule="auto"/>
        <w:ind w:left="208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Write a lambda function to check if a number is prime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br w:type="textWrapping"/>
        <w:t xml:space="preserve">is_prime = lambda n: n &gt; 1 and all(n % i != 0 for i in range(2, int(n ** 0.5) + 1))</w:t>
      </w:r>
    </w:p>
    <w:p w:rsidR="00000000" w:rsidDel="00000000" w:rsidP="00000000" w:rsidRDefault="00000000" w:rsidRPr="00000000" w14:paraId="000000CC">
      <w:pPr>
        <w:spacing w:after="0" w:before="512" w:line="322" w:lineRule="auto"/>
        <w:ind w:left="7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# Example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print(is_prime(7))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print(is_prime(10))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528" w:line="317" w:lineRule="auto"/>
        <w:ind w:left="644" w:right="7776" w:hanging="43.999999999999986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True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False</w:t>
      </w:r>
    </w:p>
    <w:p w:rsidR="00000000" w:rsidDel="00000000" w:rsidP="00000000" w:rsidRDefault="00000000" w:rsidRPr="00000000" w14:paraId="000000CE">
      <w:pPr>
        <w:spacing w:after="0" w:before="528" w:line="317" w:lineRule="auto"/>
        <w:ind w:left="644" w:right="7776" w:hanging="43.999999999999986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pacing w:after="0" w:before="528" w:line="317" w:lineRule="auto"/>
        <w:ind w:left="644" w:right="7776" w:hanging="43.999999999999986"/>
        <w:rPr/>
      </w:pPr>
      <w:r w:rsidDel="00000000" w:rsidR="00000000" w:rsidRPr="00000000">
        <w:rPr>
          <w:rtl w:val="0"/>
        </w:rPr>
        <w:t xml:space="preserve">Code as above ,True</w:t>
      </w:r>
    </w:p>
    <w:p w:rsidR="00000000" w:rsidDel="00000000" w:rsidP="00000000" w:rsidRDefault="00000000" w:rsidRPr="00000000" w14:paraId="000000D1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899" w:orient="portrait"/>
      <w:pgMar w:bottom="1440" w:top="516" w:left="960" w:right="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MM7jO4XX9MgN7Cnwd4TpluQ4UA==">CgMxLjA4AHIhMVpzOHdoNVRLMXhVY0tlNmM2QmJ1UHUxNURGQlVLVERw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