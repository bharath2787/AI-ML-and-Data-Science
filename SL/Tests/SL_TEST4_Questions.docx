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71359" cy="124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124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11900" cy="30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6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14800" cy="31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6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87800" cy="279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92800" cy="241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0" cy="241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1300" cy="241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35700" cy="241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87600" cy="190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6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95900" cy="279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61000" cy="2413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68400" cy="190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7200" cy="2159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68600" cy="241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34100" cy="241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68400" cy="190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5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40500" cy="2413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02100" cy="241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2" w:right="512" w:bottom="270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08600" cy="241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06500" cy="2413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22900" cy="2286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9500" cy="190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67400" cy="2413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37100" cy="279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7800" cy="2413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17600" cy="2413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2400" cy="254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95500" cy="1905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88100" cy="254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49500" cy="1905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72200" cy="2413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53100" cy="2413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0" cy="1905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50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77000" cy="2413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95500" cy="2032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700" w:bottom="610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73800" cy="2413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55700" cy="1905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53100" cy="2413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0" cy="2032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40400" cy="2413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0" cy="2032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26100" cy="2413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7100" cy="1905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8600" cy="381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50" w:right="700" w:bottom="1440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sectPr w:rsidR="00FC693F" w:rsidRPr="0006063C" w:rsidSect="00034616">
      <w:pgSz w:w="12240" w:h="15840"/>
      <w:pgMar w:top="286" w:right="518" w:bottom="1440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