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7CF18" w14:textId="77777777" w:rsidR="008A3087" w:rsidRDefault="008A3087">
      <w:pPr>
        <w:autoSpaceDE w:val="0"/>
        <w:autoSpaceDN w:val="0"/>
        <w:spacing w:after="354" w:line="220" w:lineRule="exact"/>
      </w:pPr>
    </w:p>
    <w:p w14:paraId="03309740" w14:textId="77777777" w:rsidR="008A3087" w:rsidRDefault="00000000">
      <w:pPr>
        <w:autoSpaceDE w:val="0"/>
        <w:autoSpaceDN w:val="0"/>
        <w:spacing w:after="0" w:line="326" w:lineRule="exact"/>
      </w:pPr>
      <w:r>
        <w:rPr>
          <w:rFonts w:ascii="Helv" w:eastAsia="Helv" w:hAnsi="Helv"/>
          <w:color w:val="1F1F1F"/>
          <w:w w:val="101"/>
          <w:sz w:val="32"/>
        </w:rPr>
        <w:t>SUPERVISED LEARNING - TEST 1 (20 to 30 mins)</w:t>
      </w:r>
    </w:p>
    <w:p w14:paraId="7A272952" w14:textId="77777777" w:rsidR="008A3087" w:rsidRDefault="00000000">
      <w:pPr>
        <w:autoSpaceDE w:val="0"/>
        <w:autoSpaceDN w:val="0"/>
        <w:spacing w:before="574" w:after="0" w:line="580" w:lineRule="exact"/>
        <w:ind w:right="288"/>
      </w:pPr>
      <w:r>
        <w:rPr>
          <w:rFonts w:ascii="Helv" w:eastAsia="Helv" w:hAnsi="Helv"/>
          <w:color w:val="1F1F1F"/>
          <w:sz w:val="38"/>
        </w:rPr>
        <w:t>15-Question Test on Linear Regression, Gradient Descent, Bias &amp; Variance</w:t>
      </w:r>
    </w:p>
    <w:p w14:paraId="4B691C09" w14:textId="77777777" w:rsidR="008A3087" w:rsidRDefault="00000000">
      <w:pPr>
        <w:autoSpaceDE w:val="0"/>
        <w:autoSpaceDN w:val="0"/>
        <w:spacing w:before="604" w:after="0" w:line="298" w:lineRule="exact"/>
      </w:pPr>
      <w:r>
        <w:rPr>
          <w:rFonts w:ascii="Helv" w:eastAsia="Helv" w:hAnsi="Helv"/>
          <w:color w:val="1F1F1F"/>
          <w:sz w:val="30"/>
        </w:rPr>
        <w:t>Topics:</w:t>
      </w:r>
    </w:p>
    <w:p w14:paraId="1A656FBF" w14:textId="77777777" w:rsidR="008A3087" w:rsidRDefault="00000000">
      <w:pPr>
        <w:tabs>
          <w:tab w:val="left" w:pos="600"/>
        </w:tabs>
        <w:autoSpaceDE w:val="0"/>
        <w:autoSpaceDN w:val="0"/>
        <w:spacing w:before="160" w:after="0" w:line="240" w:lineRule="auto"/>
        <w:ind w:left="340"/>
      </w:pPr>
      <w:r>
        <w:rPr>
          <w:noProof/>
        </w:rPr>
        <w:drawing>
          <wp:inline distT="0" distB="0" distL="0" distR="0" wp14:anchorId="7A61757D" wp14:editId="07E5332D">
            <wp:extent cx="50800" cy="6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Helv" w:eastAsia="Helv" w:hAnsi="Helv"/>
          <w:color w:val="1F1F1F"/>
          <w:sz w:val="24"/>
        </w:rPr>
        <w:t>Linear Regression:</w:t>
      </w:r>
    </w:p>
    <w:p w14:paraId="407CAA22" w14:textId="77777777" w:rsidR="008A3087" w:rsidRDefault="00000000">
      <w:pPr>
        <w:tabs>
          <w:tab w:val="left" w:pos="600"/>
        </w:tabs>
        <w:autoSpaceDE w:val="0"/>
        <w:autoSpaceDN w:val="0"/>
        <w:spacing w:after="0" w:line="240" w:lineRule="auto"/>
        <w:ind w:left="340"/>
      </w:pPr>
      <w:r>
        <w:rPr>
          <w:noProof/>
        </w:rPr>
        <w:drawing>
          <wp:inline distT="0" distB="0" distL="0" distR="0" wp14:anchorId="7EE8F513" wp14:editId="4A0ECECA">
            <wp:extent cx="50800" cy="5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Helv" w:eastAsia="Helv" w:hAnsi="Helv"/>
          <w:color w:val="1F1F1F"/>
          <w:sz w:val="24"/>
        </w:rPr>
        <w:t>Gradient Descent:</w:t>
      </w:r>
    </w:p>
    <w:p w14:paraId="0997B997" w14:textId="77777777" w:rsidR="008A3087" w:rsidRDefault="00000000">
      <w:pPr>
        <w:tabs>
          <w:tab w:val="left" w:pos="600"/>
        </w:tabs>
        <w:autoSpaceDE w:val="0"/>
        <w:autoSpaceDN w:val="0"/>
        <w:spacing w:after="0" w:line="240" w:lineRule="auto"/>
        <w:ind w:left="340"/>
      </w:pPr>
      <w:r>
        <w:rPr>
          <w:noProof/>
        </w:rPr>
        <w:drawing>
          <wp:inline distT="0" distB="0" distL="0" distR="0" wp14:anchorId="35200302" wp14:editId="28204596">
            <wp:extent cx="50800" cy="6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Helv" w:eastAsia="Helv" w:hAnsi="Helv"/>
          <w:color w:val="1F1F1F"/>
          <w:sz w:val="24"/>
        </w:rPr>
        <w:t>Bias &amp; Variance:</w:t>
      </w:r>
    </w:p>
    <w:p w14:paraId="1CB7842A" w14:textId="77777777" w:rsidR="008A3087" w:rsidRDefault="00000000">
      <w:pPr>
        <w:autoSpaceDE w:val="0"/>
        <w:autoSpaceDN w:val="0"/>
        <w:spacing w:before="190" w:after="0" w:line="240" w:lineRule="auto"/>
        <w:jc w:val="center"/>
      </w:pPr>
      <w:r>
        <w:rPr>
          <w:noProof/>
        </w:rPr>
        <w:drawing>
          <wp:inline distT="0" distB="0" distL="0" distR="0" wp14:anchorId="791A4782" wp14:editId="00363307">
            <wp:extent cx="6489700" cy="3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FC79" w14:textId="77777777" w:rsidR="008A3087" w:rsidRDefault="00000000">
      <w:pPr>
        <w:autoSpaceDE w:val="0"/>
        <w:autoSpaceDN w:val="0"/>
        <w:spacing w:before="282" w:after="0" w:line="338" w:lineRule="exact"/>
      </w:pPr>
      <w:r>
        <w:rPr>
          <w:rFonts w:ascii="Helv" w:eastAsia="Helv" w:hAnsi="Helv"/>
          <w:color w:val="1F1F1F"/>
          <w:sz w:val="34"/>
        </w:rPr>
        <w:t>Section 1: Linear Regression</w:t>
      </w:r>
    </w:p>
    <w:p w14:paraId="48C39728" w14:textId="77777777" w:rsidR="008A3087" w:rsidRPr="009B6851" w:rsidRDefault="00000000">
      <w:pPr>
        <w:autoSpaceDE w:val="0"/>
        <w:autoSpaceDN w:val="0"/>
        <w:spacing w:before="160" w:after="0" w:line="520" w:lineRule="exact"/>
        <w:ind w:right="6048"/>
        <w:rPr>
          <w:b/>
          <w:bCs/>
        </w:rPr>
      </w:pPr>
      <w:r>
        <w:rPr>
          <w:rFonts w:ascii="Helv" w:eastAsia="Helv" w:hAnsi="Helv"/>
          <w:color w:val="1F1F1F"/>
          <w:sz w:val="29"/>
        </w:rPr>
        <w:t xml:space="preserve">Q1. What is Linear Regression? </w:t>
      </w:r>
      <w:r>
        <w:br/>
      </w:r>
      <w:r>
        <w:rPr>
          <w:rFonts w:ascii="Helv" w:eastAsia="Helv" w:hAnsi="Helv"/>
          <w:color w:val="1F1F1F"/>
          <w:sz w:val="24"/>
        </w:rPr>
        <w:t>Answer:</w:t>
      </w:r>
      <w:r w:rsidR="009B6851">
        <w:rPr>
          <w:rFonts w:ascii="Helv" w:eastAsia="Helv" w:hAnsi="Helv"/>
          <w:color w:val="1F1F1F"/>
          <w:sz w:val="24"/>
        </w:rPr>
        <w:t xml:space="preserve"> </w:t>
      </w:r>
      <w:r w:rsidR="009B6851">
        <w:rPr>
          <w:rFonts w:ascii="Helv" w:eastAsia="Helv" w:hAnsi="Helv"/>
          <w:b/>
          <w:bCs/>
          <w:color w:val="1F1F1F"/>
          <w:sz w:val="24"/>
        </w:rPr>
        <w:t xml:space="preserve">Linear Regression is a statistical method used to model the </w:t>
      </w:r>
      <w:proofErr w:type="spellStart"/>
      <w:r w:rsidR="009B6851">
        <w:rPr>
          <w:rFonts w:ascii="Helv" w:eastAsia="Helv" w:hAnsi="Helv"/>
          <w:b/>
          <w:bCs/>
          <w:color w:val="1F1F1F"/>
          <w:sz w:val="24"/>
        </w:rPr>
        <w:t>realationship</w:t>
      </w:r>
      <w:proofErr w:type="spellEnd"/>
      <w:r w:rsidR="009B6851">
        <w:rPr>
          <w:rFonts w:ascii="Helv" w:eastAsia="Helv" w:hAnsi="Helv"/>
          <w:b/>
          <w:bCs/>
          <w:color w:val="1F1F1F"/>
          <w:sz w:val="24"/>
        </w:rPr>
        <w:t xml:space="preserve"> between a dependent variable and one or more independent variables by fitting a linear equation to the observed data</w:t>
      </w:r>
    </w:p>
    <w:p w14:paraId="128AB446" w14:textId="77777777" w:rsidR="008A3087" w:rsidRPr="009B6851" w:rsidRDefault="00000000">
      <w:pPr>
        <w:autoSpaceDE w:val="0"/>
        <w:autoSpaceDN w:val="0"/>
        <w:spacing w:before="116" w:after="0" w:line="520" w:lineRule="exact"/>
        <w:ind w:right="3600"/>
        <w:rPr>
          <w:rFonts w:ascii="Helv" w:eastAsia="Helv" w:hAnsi="Helv"/>
          <w:b/>
          <w:bCs/>
          <w:color w:val="1F1F1F"/>
          <w:sz w:val="24"/>
        </w:rPr>
      </w:pPr>
      <w:r>
        <w:rPr>
          <w:rFonts w:ascii="Helv" w:eastAsia="Helv" w:hAnsi="Helv"/>
          <w:color w:val="1F1F1F"/>
          <w:sz w:val="30"/>
        </w:rPr>
        <w:t xml:space="preserve">Q2. Write the formula for simple linear regression. </w:t>
      </w:r>
      <w:r>
        <w:rPr>
          <w:rFonts w:ascii="Helv" w:eastAsia="Helv" w:hAnsi="Helv"/>
          <w:color w:val="1F1F1F"/>
          <w:sz w:val="24"/>
        </w:rPr>
        <w:t>Answer:</w:t>
      </w:r>
      <w:r w:rsidR="009B6851">
        <w:rPr>
          <w:rFonts w:ascii="Helv" w:eastAsia="Helv" w:hAnsi="Helv"/>
          <w:color w:val="1F1F1F"/>
          <w:sz w:val="24"/>
        </w:rPr>
        <w:t xml:space="preserve"> </w:t>
      </w:r>
      <w:r w:rsidR="009B6851" w:rsidRPr="009B6851">
        <w:rPr>
          <w:rFonts w:ascii="Helv" w:eastAsia="Helv" w:hAnsi="Helv"/>
          <w:b/>
          <w:bCs/>
          <w:color w:val="1F1F1F"/>
          <w:sz w:val="24"/>
        </w:rPr>
        <w:t xml:space="preserve">The formula for simple linear regression is: </w:t>
      </w:r>
    </w:p>
    <w:p w14:paraId="6E3293A1" w14:textId="77777777" w:rsidR="009B6851" w:rsidRPr="009B6851" w:rsidRDefault="009B6851">
      <w:pPr>
        <w:autoSpaceDE w:val="0"/>
        <w:autoSpaceDN w:val="0"/>
        <w:spacing w:before="116" w:after="0" w:line="520" w:lineRule="exact"/>
        <w:ind w:right="3600"/>
        <w:rPr>
          <w:b/>
          <w:bCs/>
        </w:rPr>
      </w:pPr>
      <w:r w:rsidRPr="009B6851">
        <w:rPr>
          <w:b/>
          <w:bCs/>
        </w:rPr>
        <w:t>y=β0​+β1​</w:t>
      </w:r>
      <w:proofErr w:type="spellStart"/>
      <w:r w:rsidRPr="009B6851">
        <w:rPr>
          <w:b/>
          <w:bCs/>
        </w:rPr>
        <w:t>x+ε</w:t>
      </w:r>
      <w:proofErr w:type="spellEnd"/>
    </w:p>
    <w:p w14:paraId="25567C27" w14:textId="77777777" w:rsidR="008A3087" w:rsidRPr="009B6851" w:rsidRDefault="00000000">
      <w:pPr>
        <w:autoSpaceDE w:val="0"/>
        <w:autoSpaceDN w:val="0"/>
        <w:spacing w:before="130" w:after="0" w:line="520" w:lineRule="exact"/>
        <w:ind w:right="1584"/>
        <w:rPr>
          <w:b/>
          <w:bCs/>
        </w:rPr>
      </w:pPr>
      <w:r>
        <w:rPr>
          <w:rFonts w:ascii="Helv" w:eastAsia="Helv" w:hAnsi="Helv"/>
          <w:color w:val="1F1F1F"/>
          <w:sz w:val="30"/>
        </w:rPr>
        <w:t xml:space="preserve">Q3. What is the purpose of the cost function in linear regression? </w:t>
      </w:r>
      <w:r>
        <w:rPr>
          <w:rFonts w:ascii="Helv" w:eastAsia="Helv" w:hAnsi="Helv"/>
          <w:color w:val="1F1F1F"/>
          <w:sz w:val="24"/>
        </w:rPr>
        <w:t>Answer:</w:t>
      </w:r>
      <w:r w:rsidR="009B6851">
        <w:rPr>
          <w:rFonts w:ascii="Helv" w:eastAsia="Helv" w:hAnsi="Helv"/>
          <w:color w:val="1F1F1F"/>
          <w:sz w:val="24"/>
        </w:rPr>
        <w:t xml:space="preserve"> </w:t>
      </w:r>
      <w:r w:rsidR="009B6851" w:rsidRPr="009B6851">
        <w:rPr>
          <w:rFonts w:ascii="Helv" w:eastAsia="Helv" w:hAnsi="Helv"/>
          <w:b/>
          <w:bCs/>
          <w:color w:val="1F1F1F"/>
          <w:sz w:val="24"/>
        </w:rPr>
        <w:t>MSE=n1​</w:t>
      </w:r>
      <w:proofErr w:type="spellStart"/>
      <w:r w:rsidR="009B6851" w:rsidRPr="009B6851">
        <w:rPr>
          <w:rFonts w:ascii="Helv" w:eastAsia="Helv" w:hAnsi="Helv"/>
          <w:b/>
          <w:bCs/>
          <w:color w:val="1F1F1F"/>
          <w:sz w:val="24"/>
        </w:rPr>
        <w:t>i</w:t>
      </w:r>
      <w:proofErr w:type="spellEnd"/>
      <w:r w:rsidR="009B6851" w:rsidRPr="009B6851">
        <w:rPr>
          <w:rFonts w:ascii="Helv" w:eastAsia="Helv" w:hAnsi="Helv"/>
          <w:b/>
          <w:bCs/>
          <w:color w:val="1F1F1F"/>
          <w:sz w:val="24"/>
        </w:rPr>
        <w:t>=1∑n​(</w:t>
      </w:r>
      <w:proofErr w:type="spellStart"/>
      <w:r w:rsidR="009B6851" w:rsidRPr="009B6851">
        <w:rPr>
          <w:rFonts w:ascii="Helv" w:eastAsia="Helv" w:hAnsi="Helv"/>
          <w:b/>
          <w:bCs/>
          <w:color w:val="1F1F1F"/>
          <w:sz w:val="24"/>
        </w:rPr>
        <w:t>yi</w:t>
      </w:r>
      <w:proofErr w:type="spellEnd"/>
      <w:r w:rsidR="009B6851" w:rsidRPr="009B6851">
        <w:rPr>
          <w:rFonts w:ascii="Helv" w:eastAsia="Helv" w:hAnsi="Helv"/>
          <w:b/>
          <w:bCs/>
          <w:color w:val="1F1F1F"/>
          <w:sz w:val="24"/>
        </w:rPr>
        <w:t>​−y^​</w:t>
      </w:r>
      <w:proofErr w:type="spellStart"/>
      <w:r w:rsidR="009B6851" w:rsidRPr="009B6851">
        <w:rPr>
          <w:rFonts w:ascii="Helv" w:eastAsia="Helv" w:hAnsi="Helv"/>
          <w:b/>
          <w:bCs/>
          <w:color w:val="1F1F1F"/>
          <w:sz w:val="24"/>
        </w:rPr>
        <w:t>i</w:t>
      </w:r>
      <w:proofErr w:type="spellEnd"/>
      <w:r w:rsidR="009B6851" w:rsidRPr="009B6851">
        <w:rPr>
          <w:rFonts w:ascii="Helv" w:eastAsia="Helv" w:hAnsi="Helv"/>
          <w:b/>
          <w:bCs/>
          <w:color w:val="1F1F1F"/>
          <w:sz w:val="24"/>
        </w:rPr>
        <w:t>​)2</w:t>
      </w:r>
    </w:p>
    <w:p w14:paraId="01E5B6F8" w14:textId="77777777" w:rsidR="008A3087" w:rsidRDefault="00000000">
      <w:pPr>
        <w:autoSpaceDE w:val="0"/>
        <w:autoSpaceDN w:val="0"/>
        <w:spacing w:before="186" w:after="0" w:line="450" w:lineRule="exact"/>
        <w:ind w:right="720"/>
      </w:pPr>
      <w:r>
        <w:rPr>
          <w:rFonts w:ascii="Helv" w:eastAsia="Helv" w:hAnsi="Helv"/>
          <w:color w:val="1F1F1F"/>
          <w:sz w:val="30"/>
        </w:rPr>
        <w:t>Q4. How do you interpret the coefficients in a multiple linear regression model?</w:t>
      </w:r>
    </w:p>
    <w:p w14:paraId="64A8F08E" w14:textId="77777777" w:rsidR="009B6851" w:rsidRPr="009B6851" w:rsidRDefault="00000000" w:rsidP="009B6851">
      <w:pPr>
        <w:autoSpaceDE w:val="0"/>
        <w:autoSpaceDN w:val="0"/>
        <w:spacing w:before="308" w:after="0" w:line="240" w:lineRule="exact"/>
        <w:rPr>
          <w:rFonts w:ascii="Helv" w:eastAsia="Helv" w:hAnsi="Helv"/>
          <w:b/>
          <w:bCs/>
          <w:color w:val="1F1F1F"/>
          <w:lang w:val="en-IN"/>
        </w:rPr>
      </w:pPr>
      <w:r>
        <w:rPr>
          <w:rFonts w:ascii="Helv" w:eastAsia="Helv" w:hAnsi="Helv"/>
          <w:color w:val="1F1F1F"/>
          <w:sz w:val="24"/>
        </w:rPr>
        <w:t>Answer:</w:t>
      </w:r>
      <w:r w:rsidR="009B6851">
        <w:rPr>
          <w:rFonts w:ascii="Helv" w:eastAsia="Helv" w:hAnsi="Helv"/>
          <w:color w:val="1F1F1F"/>
          <w:sz w:val="24"/>
        </w:rPr>
        <w:t xml:space="preserve">  </w:t>
      </w:r>
      <w:r w:rsidR="009B6851" w:rsidRPr="009B6851">
        <w:rPr>
          <w:rFonts w:ascii="Helv" w:eastAsia="Helv" w:hAnsi="Helv"/>
          <w:b/>
          <w:bCs/>
          <w:color w:val="1F1F1F"/>
          <w:lang w:val="en-IN"/>
        </w:rPr>
        <w:t>In a multiple linear regression model:</w:t>
      </w:r>
    </w:p>
    <w:p w14:paraId="402154B9" w14:textId="77777777" w:rsidR="008A3087" w:rsidRPr="009B6851" w:rsidRDefault="009B6851" w:rsidP="009B6851">
      <w:pPr>
        <w:autoSpaceDE w:val="0"/>
        <w:autoSpaceDN w:val="0"/>
        <w:spacing w:before="308" w:after="0" w:line="240" w:lineRule="exact"/>
        <w:rPr>
          <w:b/>
          <w:bCs/>
        </w:rPr>
      </w:pP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y=β0+β1x1+β2x2+</w:t>
      </w:r>
      <w:r w:rsidRPr="009B6851">
        <w:rPr>
          <w:rFonts w:ascii="Cambria Math" w:eastAsia="Helv" w:hAnsi="Cambria Math" w:cs="Cambria Math"/>
          <w:b/>
          <w:bCs/>
          <w:color w:val="1F1F1F"/>
          <w:sz w:val="24"/>
          <w:lang w:val="en-IN"/>
        </w:rPr>
        <w:t>⋯</w:t>
      </w: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+</w:t>
      </w:r>
      <w:r w:rsidRPr="009B6851">
        <w:rPr>
          <w:rFonts w:ascii="Arial" w:eastAsia="Helv" w:hAnsi="Arial" w:cs="Arial"/>
          <w:b/>
          <w:bCs/>
          <w:color w:val="1F1F1F"/>
          <w:sz w:val="24"/>
          <w:lang w:val="en-IN"/>
        </w:rPr>
        <w:t>β</w:t>
      </w:r>
      <w:proofErr w:type="spellStart"/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nxn+</w:t>
      </w:r>
      <w:r w:rsidRPr="009B6851">
        <w:rPr>
          <w:rFonts w:ascii="Arial" w:eastAsia="Helv" w:hAnsi="Arial" w:cs="Arial"/>
          <w:b/>
          <w:bCs/>
          <w:color w:val="1F1F1F"/>
          <w:sz w:val="24"/>
          <w:lang w:val="en-IN"/>
        </w:rPr>
        <w:t>ε</w:t>
      </w: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y</w:t>
      </w:r>
      <w:proofErr w:type="spellEnd"/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 xml:space="preserve"> = \beta_0 + \beta_1 x_1 + \beta_2 x_2 + \</w:t>
      </w:r>
      <w:proofErr w:type="spellStart"/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cdots</w:t>
      </w:r>
      <w:proofErr w:type="spellEnd"/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 xml:space="preserve"> + \</w:t>
      </w:r>
      <w:proofErr w:type="spellStart"/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beta_n</w:t>
      </w:r>
      <w:proofErr w:type="spellEnd"/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 xml:space="preserve"> </w:t>
      </w:r>
      <w:proofErr w:type="spellStart"/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x_n</w:t>
      </w:r>
      <w:proofErr w:type="spellEnd"/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 xml:space="preserve"> + \</w:t>
      </w:r>
      <w:proofErr w:type="spellStart"/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varepsilony</w:t>
      </w:r>
      <w:proofErr w:type="spellEnd"/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=β0​+β1​x1​+β2​x2​+</w:t>
      </w:r>
      <w:r w:rsidRPr="009B6851">
        <w:rPr>
          <w:rFonts w:ascii="Cambria Math" w:eastAsia="Helv" w:hAnsi="Cambria Math" w:cs="Cambria Math"/>
          <w:b/>
          <w:bCs/>
          <w:color w:val="1F1F1F"/>
          <w:sz w:val="24"/>
          <w:lang w:val="en-IN"/>
        </w:rPr>
        <w:t>⋯</w:t>
      </w: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+βn​</w:t>
      </w:r>
      <w:proofErr w:type="spellStart"/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xn</w:t>
      </w:r>
      <w:proofErr w:type="spellEnd"/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​+ε</w:t>
      </w:r>
    </w:p>
    <w:p w14:paraId="59BC2595" w14:textId="77777777" w:rsidR="009B6851" w:rsidRPr="009B6851" w:rsidRDefault="00000000" w:rsidP="009B6851">
      <w:pPr>
        <w:autoSpaceDE w:val="0"/>
        <w:autoSpaceDN w:val="0"/>
        <w:spacing w:before="130" w:after="0" w:line="520" w:lineRule="exact"/>
        <w:ind w:right="3168"/>
        <w:rPr>
          <w:rFonts w:ascii="Helv" w:eastAsia="Helv" w:hAnsi="Helv"/>
          <w:b/>
          <w:bCs/>
          <w:color w:val="1F1F1F"/>
          <w:lang w:val="en-IN"/>
        </w:rPr>
      </w:pPr>
      <w:r>
        <w:rPr>
          <w:rFonts w:ascii="Helv" w:eastAsia="Helv" w:hAnsi="Helv"/>
          <w:color w:val="1F1F1F"/>
          <w:w w:val="98"/>
          <w:sz w:val="30"/>
        </w:rPr>
        <w:lastRenderedPageBreak/>
        <w:t xml:space="preserve">Q5. What are the assumptions of Linear Regression? </w:t>
      </w:r>
      <w:r>
        <w:rPr>
          <w:rFonts w:ascii="Helv" w:eastAsia="Helv" w:hAnsi="Helv"/>
          <w:color w:val="1F1F1F"/>
          <w:sz w:val="24"/>
        </w:rPr>
        <w:t>Answer</w:t>
      </w:r>
      <w:r w:rsidRPr="009B6851">
        <w:rPr>
          <w:rFonts w:ascii="Helv" w:eastAsia="Helv" w:hAnsi="Helv"/>
          <w:b/>
          <w:bCs/>
          <w:color w:val="1F1F1F"/>
          <w:sz w:val="24"/>
        </w:rPr>
        <w:t>:</w:t>
      </w:r>
      <w:r w:rsidR="009B6851" w:rsidRPr="009B6851">
        <w:rPr>
          <w:rFonts w:ascii="Helv" w:eastAsia="Helv" w:hAnsi="Helv"/>
          <w:b/>
          <w:bCs/>
          <w:color w:val="1F1F1F"/>
          <w:sz w:val="24"/>
        </w:rPr>
        <w:t xml:space="preserve"> </w:t>
      </w:r>
      <w:r w:rsidR="009B6851" w:rsidRPr="009B6851">
        <w:rPr>
          <w:rFonts w:ascii="Helv" w:eastAsia="Helv" w:hAnsi="Helv"/>
          <w:b/>
          <w:bCs/>
          <w:color w:val="1F1F1F"/>
          <w:lang w:val="en-IN"/>
        </w:rPr>
        <w:t>Linear Regression relies on several key assumptions to ensure that the model produces valid and reliable results. These are:</w:t>
      </w:r>
    </w:p>
    <w:p w14:paraId="21FA9FF2" w14:textId="77777777" w:rsidR="009B6851" w:rsidRPr="009B6851" w:rsidRDefault="009B6851" w:rsidP="009B6851">
      <w:pPr>
        <w:numPr>
          <w:ilvl w:val="0"/>
          <w:numId w:val="10"/>
        </w:numPr>
        <w:autoSpaceDE w:val="0"/>
        <w:autoSpaceDN w:val="0"/>
        <w:spacing w:before="130" w:after="0" w:line="520" w:lineRule="exact"/>
        <w:ind w:right="316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Linearity:</w:t>
      </w: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br/>
        <w:t>The relationship between the independent variables and the dependent variable is linear.</w:t>
      </w:r>
    </w:p>
    <w:p w14:paraId="26D6C016" w14:textId="77777777" w:rsidR="009B6851" w:rsidRPr="009B6851" w:rsidRDefault="009B6851" w:rsidP="009B6851">
      <w:pPr>
        <w:numPr>
          <w:ilvl w:val="0"/>
          <w:numId w:val="10"/>
        </w:numPr>
        <w:autoSpaceDE w:val="0"/>
        <w:autoSpaceDN w:val="0"/>
        <w:spacing w:before="130" w:after="0" w:line="520" w:lineRule="exact"/>
        <w:ind w:right="316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Independence:</w:t>
      </w: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br/>
        <w:t>The residuals (errors) are independent of each other. This means there is no correlation between the residuals.</w:t>
      </w:r>
    </w:p>
    <w:p w14:paraId="1793D62D" w14:textId="77777777" w:rsidR="009B6851" w:rsidRPr="009B6851" w:rsidRDefault="009B6851" w:rsidP="009B6851">
      <w:pPr>
        <w:numPr>
          <w:ilvl w:val="0"/>
          <w:numId w:val="10"/>
        </w:numPr>
        <w:autoSpaceDE w:val="0"/>
        <w:autoSpaceDN w:val="0"/>
        <w:spacing w:before="130" w:after="0" w:line="520" w:lineRule="exact"/>
        <w:ind w:right="316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Homoscedasticity (Constant Variance):</w:t>
      </w: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br/>
        <w:t>The residuals have constant variance at every level of the independent variables.</w:t>
      </w:r>
    </w:p>
    <w:p w14:paraId="1D8C2915" w14:textId="77777777" w:rsidR="009B6851" w:rsidRPr="009B6851" w:rsidRDefault="009B6851" w:rsidP="009B6851">
      <w:pPr>
        <w:numPr>
          <w:ilvl w:val="0"/>
          <w:numId w:val="10"/>
        </w:numPr>
        <w:autoSpaceDE w:val="0"/>
        <w:autoSpaceDN w:val="0"/>
        <w:spacing w:before="130" w:after="0" w:line="520" w:lineRule="exact"/>
        <w:ind w:right="316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Normality of Errors:</w:t>
      </w: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br/>
        <w:t>The residuals of the model are normally distributed, especially important for inference (e.g., confidence intervals, hypothesis testing).</w:t>
      </w:r>
    </w:p>
    <w:p w14:paraId="2510CEF7" w14:textId="77777777" w:rsidR="009B6851" w:rsidRPr="009B6851" w:rsidRDefault="009B6851" w:rsidP="009B6851">
      <w:pPr>
        <w:numPr>
          <w:ilvl w:val="0"/>
          <w:numId w:val="10"/>
        </w:numPr>
        <w:autoSpaceDE w:val="0"/>
        <w:autoSpaceDN w:val="0"/>
        <w:spacing w:before="130" w:after="0" w:line="520" w:lineRule="exact"/>
        <w:ind w:right="316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No Multicollinearity (for multiple linear regression):</w:t>
      </w: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br/>
        <w:t>The independent variables should not be highly correlated with each other.</w:t>
      </w:r>
    </w:p>
    <w:p w14:paraId="10E0A663" w14:textId="77777777" w:rsidR="009B6851" w:rsidRPr="009B6851" w:rsidRDefault="009B6851" w:rsidP="009B6851">
      <w:pPr>
        <w:numPr>
          <w:ilvl w:val="0"/>
          <w:numId w:val="10"/>
        </w:numPr>
        <w:autoSpaceDE w:val="0"/>
        <w:autoSpaceDN w:val="0"/>
        <w:spacing w:before="130" w:after="0" w:line="520" w:lineRule="exact"/>
        <w:ind w:right="316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t>No Autocorrelation (mainly in time series data):</w:t>
      </w:r>
      <w:r w:rsidRPr="009B6851">
        <w:rPr>
          <w:rFonts w:ascii="Helv" w:eastAsia="Helv" w:hAnsi="Helv"/>
          <w:b/>
          <w:bCs/>
          <w:color w:val="1F1F1F"/>
          <w:sz w:val="24"/>
          <w:lang w:val="en-IN"/>
        </w:rPr>
        <w:br/>
        <w:t>The residuals should not show patterns over time (i.e., no serial correlation).</w:t>
      </w:r>
    </w:p>
    <w:p w14:paraId="155BD07A" w14:textId="77777777" w:rsidR="008A3087" w:rsidRPr="009B6851" w:rsidRDefault="008A3087">
      <w:pPr>
        <w:autoSpaceDE w:val="0"/>
        <w:autoSpaceDN w:val="0"/>
        <w:spacing w:before="130" w:after="0" w:line="520" w:lineRule="exact"/>
        <w:ind w:right="3168"/>
        <w:rPr>
          <w:b/>
          <w:bCs/>
        </w:rPr>
      </w:pPr>
    </w:p>
    <w:p w14:paraId="7E5987BF" w14:textId="77777777" w:rsidR="008A3087" w:rsidRDefault="00000000">
      <w:pPr>
        <w:autoSpaceDE w:val="0"/>
        <w:autoSpaceDN w:val="0"/>
        <w:spacing w:before="190" w:after="0" w:line="240" w:lineRule="auto"/>
        <w:jc w:val="center"/>
      </w:pPr>
      <w:r>
        <w:rPr>
          <w:noProof/>
        </w:rPr>
        <w:drawing>
          <wp:inline distT="0" distB="0" distL="0" distR="0" wp14:anchorId="3A503D21" wp14:editId="3345ED90">
            <wp:extent cx="64897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A9C4" w14:textId="77777777" w:rsidR="008A3087" w:rsidRDefault="00000000">
      <w:pPr>
        <w:autoSpaceDE w:val="0"/>
        <w:autoSpaceDN w:val="0"/>
        <w:spacing w:before="248" w:after="0" w:line="340" w:lineRule="exact"/>
      </w:pPr>
      <w:r>
        <w:rPr>
          <w:rFonts w:ascii="Helv" w:eastAsia="Helv" w:hAnsi="Helv"/>
          <w:color w:val="1F1F1F"/>
          <w:sz w:val="34"/>
        </w:rPr>
        <w:t>Section 2: Gradient Descent</w:t>
      </w:r>
    </w:p>
    <w:p w14:paraId="2CB295F4" w14:textId="77777777" w:rsidR="008A3087" w:rsidRDefault="00000000">
      <w:pPr>
        <w:autoSpaceDE w:val="0"/>
        <w:autoSpaceDN w:val="0"/>
        <w:spacing w:before="382" w:after="0" w:line="292" w:lineRule="exact"/>
      </w:pPr>
      <w:r>
        <w:rPr>
          <w:rFonts w:ascii="Helv" w:eastAsia="Helv" w:hAnsi="Helv"/>
          <w:color w:val="1F1F1F"/>
          <w:sz w:val="29"/>
        </w:rPr>
        <w:t>Q6. What is Gradient Descent?</w:t>
      </w:r>
    </w:p>
    <w:p w14:paraId="5A2F6BA2" w14:textId="77777777" w:rsidR="008A3087" w:rsidRDefault="00000000">
      <w:pPr>
        <w:autoSpaceDE w:val="0"/>
        <w:autoSpaceDN w:val="0"/>
        <w:spacing w:before="304" w:after="0" w:line="240" w:lineRule="exact"/>
      </w:pPr>
      <w:r>
        <w:rPr>
          <w:rFonts w:ascii="Helv" w:eastAsia="Helv" w:hAnsi="Helv"/>
          <w:color w:val="1F1F1F"/>
          <w:sz w:val="24"/>
        </w:rPr>
        <w:lastRenderedPageBreak/>
        <w:t>Answer:</w:t>
      </w:r>
    </w:p>
    <w:p w14:paraId="68411651" w14:textId="77777777" w:rsidR="008A3087" w:rsidRPr="00763A4D" w:rsidRDefault="00000000">
      <w:pPr>
        <w:autoSpaceDE w:val="0"/>
        <w:autoSpaceDN w:val="0"/>
        <w:spacing w:before="130" w:after="0" w:line="520" w:lineRule="exact"/>
        <w:ind w:right="1728"/>
        <w:rPr>
          <w:b/>
          <w:bCs/>
        </w:rPr>
      </w:pPr>
      <w:r>
        <w:rPr>
          <w:rFonts w:ascii="Helv" w:eastAsia="Helv" w:hAnsi="Helv"/>
          <w:color w:val="1F1F1F"/>
          <w:sz w:val="30"/>
        </w:rPr>
        <w:t xml:space="preserve">Q7. Write the formula for parameter update in Gradient Descent. </w:t>
      </w:r>
      <w:r>
        <w:rPr>
          <w:rFonts w:ascii="Helv" w:eastAsia="Helv" w:hAnsi="Helv"/>
          <w:color w:val="1F1F1F"/>
          <w:sz w:val="24"/>
        </w:rPr>
        <w:t>Answer:</w:t>
      </w:r>
      <w:r w:rsidR="00763A4D">
        <w:rPr>
          <w:rFonts w:ascii="Helv" w:eastAsia="Helv" w:hAnsi="Helv"/>
          <w:color w:val="1F1F1F"/>
          <w:sz w:val="24"/>
        </w:rPr>
        <w:t xml:space="preserve">  </w:t>
      </w:r>
      <w:r w:rsidR="00763A4D" w:rsidRPr="00763A4D">
        <w:rPr>
          <w:rFonts w:ascii="Helv" w:eastAsia="Helv" w:hAnsi="Helv"/>
          <w:b/>
          <w:bCs/>
          <w:color w:val="1F1F1F"/>
          <w:sz w:val="24"/>
        </w:rPr>
        <w:t xml:space="preserve"> </w:t>
      </w:r>
      <w:r w:rsidR="00763A4D" w:rsidRPr="00763A4D">
        <w:rPr>
          <w:rFonts w:ascii="Helv" w:eastAsia="Helv" w:hAnsi="Helv"/>
          <w:b/>
          <w:bCs/>
          <w:color w:val="1F1F1F"/>
          <w:sz w:val="24"/>
        </w:rPr>
        <w:t>Gradient Descent is an optimization algorithm used to minimize the cost function in machine learning models, including linear regression.</w:t>
      </w:r>
    </w:p>
    <w:p w14:paraId="240213EB" w14:textId="77777777" w:rsidR="008A3087" w:rsidRDefault="008A3087">
      <w:pPr>
        <w:sectPr w:rsidR="008A3087">
          <w:pgSz w:w="11899" w:h="16838"/>
          <w:pgMar w:top="572" w:right="700" w:bottom="512" w:left="960" w:header="720" w:footer="720" w:gutter="0"/>
          <w:cols w:space="720"/>
          <w:docGrid w:linePitch="360"/>
        </w:sectPr>
      </w:pPr>
    </w:p>
    <w:p w14:paraId="7EC2E6D3" w14:textId="77777777" w:rsidR="008A3087" w:rsidRDefault="008A3087">
      <w:pPr>
        <w:autoSpaceDE w:val="0"/>
        <w:autoSpaceDN w:val="0"/>
        <w:spacing w:after="126" w:line="220" w:lineRule="exact"/>
      </w:pPr>
    </w:p>
    <w:p w14:paraId="161E1F4C" w14:textId="77777777" w:rsidR="00763A4D" w:rsidRPr="00763A4D" w:rsidRDefault="00000000" w:rsidP="00763A4D">
      <w:pPr>
        <w:autoSpaceDE w:val="0"/>
        <w:autoSpaceDN w:val="0"/>
        <w:spacing w:after="0" w:line="408" w:lineRule="exact"/>
        <w:ind w:right="2160"/>
        <w:rPr>
          <w:rFonts w:ascii="Helv" w:eastAsia="Helv" w:hAnsi="Helv"/>
          <w:b/>
          <w:bCs/>
          <w:color w:val="1F1F1F"/>
          <w:lang w:val="en-IN"/>
        </w:rPr>
      </w:pPr>
      <w:r>
        <w:rPr>
          <w:rFonts w:ascii="Helv" w:eastAsia="Helv" w:hAnsi="Helv"/>
          <w:color w:val="1F1F1F"/>
          <w:w w:val="101"/>
          <w:sz w:val="29"/>
        </w:rPr>
        <w:t xml:space="preserve">Q8. What is the role of the learning rate in Gradient Descent? </w:t>
      </w:r>
      <w:r>
        <w:rPr>
          <w:rFonts w:ascii="Helv" w:eastAsia="Helv" w:hAnsi="Helv"/>
          <w:color w:val="1F1F1F"/>
          <w:sz w:val="24"/>
        </w:rPr>
        <w:t>Answer:</w:t>
      </w:r>
      <w:r w:rsidR="00763A4D">
        <w:rPr>
          <w:rFonts w:ascii="Helv" w:eastAsia="Helv" w:hAnsi="Helv"/>
          <w:color w:val="1F1F1F"/>
          <w:sz w:val="24"/>
        </w:rPr>
        <w:t xml:space="preserve"> </w:t>
      </w:r>
      <w:r w:rsidR="00763A4D" w:rsidRPr="00763A4D">
        <w:rPr>
          <w:rFonts w:ascii="Helv" w:eastAsia="Helv" w:hAnsi="Helv"/>
          <w:b/>
          <w:bCs/>
          <w:color w:val="1F1F1F"/>
          <w:lang w:val="en-IN"/>
        </w:rPr>
        <w:t>The learning rate (denoted as α\alphaα) in Gradient Descent controls the size of the steps taken towards minimizing the cost function.</w:t>
      </w:r>
    </w:p>
    <w:p w14:paraId="1CA356CA" w14:textId="77777777" w:rsidR="00763A4D" w:rsidRPr="00763A4D" w:rsidRDefault="00763A4D" w:rsidP="00763A4D">
      <w:pPr>
        <w:autoSpaceDE w:val="0"/>
        <w:autoSpaceDN w:val="0"/>
        <w:spacing w:after="0" w:line="408" w:lineRule="exact"/>
        <w:ind w:right="2160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Role of the Learning Rate:</w:t>
      </w:r>
    </w:p>
    <w:p w14:paraId="4145555B" w14:textId="77777777" w:rsidR="00763A4D" w:rsidRPr="00763A4D" w:rsidRDefault="00763A4D" w:rsidP="00763A4D">
      <w:pPr>
        <w:numPr>
          <w:ilvl w:val="0"/>
          <w:numId w:val="11"/>
        </w:numPr>
        <w:autoSpaceDE w:val="0"/>
        <w:autoSpaceDN w:val="0"/>
        <w:spacing w:after="0" w:line="408" w:lineRule="exact"/>
        <w:ind w:right="2160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It determines how much the model's parameters are updated during each iteration.</w:t>
      </w:r>
    </w:p>
    <w:p w14:paraId="1BE852F6" w14:textId="77777777" w:rsidR="00763A4D" w:rsidRPr="00763A4D" w:rsidRDefault="00763A4D" w:rsidP="00763A4D">
      <w:pPr>
        <w:numPr>
          <w:ilvl w:val="0"/>
          <w:numId w:val="11"/>
        </w:numPr>
        <w:autoSpaceDE w:val="0"/>
        <w:autoSpaceDN w:val="0"/>
        <w:spacing w:after="0" w:line="408" w:lineRule="exact"/>
        <w:ind w:right="2160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It's a crucial hyperparameter that affects the speed and success of convergence</w:t>
      </w:r>
    </w:p>
    <w:p w14:paraId="3AC3651C" w14:textId="77777777" w:rsidR="008A3087" w:rsidRDefault="008A3087">
      <w:pPr>
        <w:autoSpaceDE w:val="0"/>
        <w:autoSpaceDN w:val="0"/>
        <w:spacing w:after="0" w:line="408" w:lineRule="exact"/>
        <w:ind w:right="2160"/>
      </w:pPr>
    </w:p>
    <w:p w14:paraId="750AB06C" w14:textId="77777777" w:rsidR="008A3087" w:rsidRDefault="00000000">
      <w:pPr>
        <w:autoSpaceDE w:val="0"/>
        <w:autoSpaceDN w:val="0"/>
        <w:spacing w:before="194" w:after="0" w:line="240" w:lineRule="auto"/>
        <w:jc w:val="center"/>
      </w:pPr>
      <w:r>
        <w:rPr>
          <w:noProof/>
        </w:rPr>
        <w:drawing>
          <wp:inline distT="0" distB="0" distL="0" distR="0" wp14:anchorId="1CB7759F" wp14:editId="4528131A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037D" w14:textId="77777777" w:rsidR="008A3087" w:rsidRDefault="00000000">
      <w:pPr>
        <w:autoSpaceDE w:val="0"/>
        <w:autoSpaceDN w:val="0"/>
        <w:spacing w:before="114" w:after="0" w:line="452" w:lineRule="exact"/>
        <w:ind w:right="1008"/>
      </w:pPr>
      <w:r>
        <w:rPr>
          <w:rFonts w:ascii="Helv" w:eastAsia="Helv" w:hAnsi="Helv"/>
          <w:color w:val="1F1F1F"/>
          <w:sz w:val="30"/>
        </w:rPr>
        <w:t>Q9. What is the primary purpose of regularization in machine learning models?</w:t>
      </w:r>
    </w:p>
    <w:p w14:paraId="5ED5ADBF" w14:textId="77777777" w:rsidR="008A3087" w:rsidRDefault="00000000">
      <w:pPr>
        <w:autoSpaceDE w:val="0"/>
        <w:autoSpaceDN w:val="0"/>
        <w:spacing w:before="330" w:after="0" w:line="240" w:lineRule="exact"/>
      </w:pPr>
      <w:r>
        <w:rPr>
          <w:rFonts w:ascii="Helv" w:eastAsia="Helv" w:hAnsi="Helv"/>
          <w:color w:val="1F1F1F"/>
          <w:sz w:val="24"/>
        </w:rPr>
        <w:t>A) To increase the complexity of the model to fit the training data better.</w:t>
      </w:r>
    </w:p>
    <w:p w14:paraId="46776256" w14:textId="77777777" w:rsidR="008A3087" w:rsidRDefault="00000000">
      <w:pPr>
        <w:autoSpaceDE w:val="0"/>
        <w:autoSpaceDN w:val="0"/>
        <w:spacing w:before="136" w:after="0" w:line="240" w:lineRule="exact"/>
      </w:pPr>
      <w:r>
        <w:rPr>
          <w:rFonts w:ascii="Helv" w:eastAsia="Helv" w:hAnsi="Helv"/>
          <w:color w:val="1F1F1F"/>
          <w:sz w:val="24"/>
        </w:rPr>
        <w:t>B) To minimize the training error without regard to generalization.</w:t>
      </w:r>
    </w:p>
    <w:p w14:paraId="6D0450EF" w14:textId="77777777" w:rsidR="008A3087" w:rsidRDefault="00000000">
      <w:pPr>
        <w:autoSpaceDE w:val="0"/>
        <w:autoSpaceDN w:val="0"/>
        <w:spacing w:before="148" w:after="0" w:line="240" w:lineRule="exact"/>
      </w:pPr>
      <w:r>
        <w:rPr>
          <w:rFonts w:ascii="Helv" w:eastAsia="Helv" w:hAnsi="Helv"/>
          <w:color w:val="1F1F1F"/>
          <w:sz w:val="24"/>
        </w:rPr>
        <w:t>C) To prevent overfitting by penalizing large coefficients in the model.</w:t>
      </w:r>
    </w:p>
    <w:p w14:paraId="59A1DCE7" w14:textId="77777777" w:rsidR="008A3087" w:rsidRDefault="00000000">
      <w:pPr>
        <w:autoSpaceDE w:val="0"/>
        <w:autoSpaceDN w:val="0"/>
        <w:spacing w:before="136" w:after="0" w:line="240" w:lineRule="exact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To ensure that all features are included in the final model regardless of their importance.</w:t>
      </w:r>
    </w:p>
    <w:p w14:paraId="31A48254" w14:textId="77777777" w:rsidR="00763A4D" w:rsidRPr="00763A4D" w:rsidRDefault="00763A4D">
      <w:pPr>
        <w:autoSpaceDE w:val="0"/>
        <w:autoSpaceDN w:val="0"/>
        <w:spacing w:before="136" w:after="0" w:line="240" w:lineRule="exact"/>
        <w:rPr>
          <w:b/>
          <w:bCs/>
        </w:rPr>
      </w:pPr>
      <w:r>
        <w:rPr>
          <w:rFonts w:ascii="Helv" w:eastAsia="Helv" w:hAnsi="Helv"/>
          <w:color w:val="1F1F1F"/>
          <w:sz w:val="24"/>
        </w:rPr>
        <w:t xml:space="preserve">Answer: </w:t>
      </w:r>
      <w:r w:rsidRPr="00763A4D">
        <w:rPr>
          <w:rFonts w:ascii="Helv" w:eastAsia="Helv" w:hAnsi="Helv"/>
          <w:b/>
          <w:bCs/>
          <w:color w:val="1F1F1F"/>
          <w:sz w:val="24"/>
        </w:rPr>
        <w:t>C) To prevent overfitting by penalizing large coefficients in the model.</w:t>
      </w:r>
    </w:p>
    <w:p w14:paraId="0F28A663" w14:textId="77777777" w:rsidR="00763A4D" w:rsidRPr="00763A4D" w:rsidRDefault="00000000" w:rsidP="00763A4D">
      <w:pPr>
        <w:autoSpaceDE w:val="0"/>
        <w:autoSpaceDN w:val="0"/>
        <w:spacing w:before="108" w:line="520" w:lineRule="exact"/>
        <w:ind w:right="1728"/>
        <w:rPr>
          <w:rFonts w:ascii="Helv" w:eastAsia="Helv" w:hAnsi="Helv"/>
          <w:b/>
          <w:bCs/>
          <w:color w:val="1F1F1F"/>
          <w:sz w:val="24"/>
          <w:lang w:val="en-IN"/>
        </w:rPr>
      </w:pPr>
      <w:r>
        <w:rPr>
          <w:rFonts w:ascii="Helv" w:eastAsia="Helv" w:hAnsi="Helv"/>
          <w:color w:val="1F1F1F"/>
          <w:sz w:val="30"/>
        </w:rPr>
        <w:t xml:space="preserve">Q10. What happens if the learning rate is too small or too large? </w:t>
      </w:r>
      <w:r>
        <w:rPr>
          <w:rFonts w:ascii="Helv" w:eastAsia="Helv" w:hAnsi="Helv"/>
          <w:color w:val="1F1F1F"/>
          <w:sz w:val="24"/>
        </w:rPr>
        <w:t>Answer</w:t>
      </w:r>
      <w:r w:rsidRPr="00763A4D">
        <w:rPr>
          <w:rFonts w:ascii="Helv" w:eastAsia="Helv" w:hAnsi="Helv"/>
          <w:b/>
          <w:bCs/>
          <w:color w:val="1F1F1F"/>
          <w:sz w:val="24"/>
        </w:rPr>
        <w:t>:</w:t>
      </w:r>
      <w:r w:rsidR="00763A4D" w:rsidRPr="00763A4D">
        <w:rPr>
          <w:rFonts w:ascii="Helv" w:eastAsia="Helv" w:hAnsi="Helv"/>
          <w:b/>
          <w:bCs/>
          <w:color w:val="1F1F1F"/>
          <w:sz w:val="24"/>
        </w:rPr>
        <w:t xml:space="preserve">  </w:t>
      </w:r>
      <w:r w:rsidR="00763A4D" w:rsidRPr="00763A4D">
        <w:rPr>
          <w:rFonts w:ascii="Helv" w:eastAsia="Helv" w:hAnsi="Helv"/>
          <w:b/>
          <w:bCs/>
          <w:color w:val="1F1F1F"/>
          <w:sz w:val="24"/>
          <w:lang w:val="en-IN"/>
        </w:rPr>
        <w:t>If the learning rate is too small:</w:t>
      </w:r>
    </w:p>
    <w:p w14:paraId="2583DD96" w14:textId="77777777" w:rsidR="00763A4D" w:rsidRPr="00763A4D" w:rsidRDefault="00763A4D" w:rsidP="00763A4D">
      <w:pPr>
        <w:numPr>
          <w:ilvl w:val="0"/>
          <w:numId w:val="12"/>
        </w:numPr>
        <w:autoSpaceDE w:val="0"/>
        <w:autoSpaceDN w:val="0"/>
        <w:spacing w:before="108" w:after="0" w:line="520" w:lineRule="exact"/>
        <w:ind w:right="172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The model learns very slowly.</w:t>
      </w:r>
    </w:p>
    <w:p w14:paraId="4ED8911E" w14:textId="77777777" w:rsidR="00763A4D" w:rsidRPr="00763A4D" w:rsidRDefault="00763A4D" w:rsidP="00763A4D">
      <w:pPr>
        <w:numPr>
          <w:ilvl w:val="0"/>
          <w:numId w:val="12"/>
        </w:numPr>
        <w:autoSpaceDE w:val="0"/>
        <w:autoSpaceDN w:val="0"/>
        <w:spacing w:before="108" w:after="0" w:line="520" w:lineRule="exact"/>
        <w:ind w:right="172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Takes many iterations to converge to the minimum.</w:t>
      </w:r>
    </w:p>
    <w:p w14:paraId="65440CA1" w14:textId="77777777" w:rsidR="00763A4D" w:rsidRPr="00763A4D" w:rsidRDefault="00763A4D" w:rsidP="00763A4D">
      <w:pPr>
        <w:numPr>
          <w:ilvl w:val="0"/>
          <w:numId w:val="12"/>
        </w:numPr>
        <w:autoSpaceDE w:val="0"/>
        <w:autoSpaceDN w:val="0"/>
        <w:spacing w:before="108" w:after="0" w:line="520" w:lineRule="exact"/>
        <w:ind w:right="172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Training time increases significantly.</w:t>
      </w:r>
    </w:p>
    <w:p w14:paraId="7EA5696E" w14:textId="77777777" w:rsidR="00763A4D" w:rsidRPr="00763A4D" w:rsidRDefault="00763A4D" w:rsidP="00763A4D">
      <w:pPr>
        <w:numPr>
          <w:ilvl w:val="0"/>
          <w:numId w:val="12"/>
        </w:numPr>
        <w:autoSpaceDE w:val="0"/>
        <w:autoSpaceDN w:val="0"/>
        <w:spacing w:before="108" w:after="0" w:line="520" w:lineRule="exact"/>
        <w:ind w:right="172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It may get stuck in local minima or plateaus.</w:t>
      </w:r>
    </w:p>
    <w:p w14:paraId="2ACAA536" w14:textId="77777777" w:rsidR="00763A4D" w:rsidRPr="00763A4D" w:rsidRDefault="00763A4D" w:rsidP="00763A4D">
      <w:pPr>
        <w:autoSpaceDE w:val="0"/>
        <w:autoSpaceDN w:val="0"/>
        <w:spacing w:before="108" w:after="0" w:line="520" w:lineRule="exact"/>
        <w:ind w:right="172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pict w14:anchorId="2D71AB15">
          <v:rect id="_x0000_i1031" style="width:0;height:1.5pt" o:hralign="center" o:hrstd="t" o:hr="t" fillcolor="#a0a0a0" stroked="f"/>
        </w:pict>
      </w:r>
    </w:p>
    <w:p w14:paraId="3B30D306" w14:textId="77777777" w:rsidR="00763A4D" w:rsidRPr="00763A4D" w:rsidRDefault="00763A4D" w:rsidP="00763A4D">
      <w:pPr>
        <w:autoSpaceDE w:val="0"/>
        <w:autoSpaceDN w:val="0"/>
        <w:spacing w:before="108" w:after="0" w:line="520" w:lineRule="exact"/>
        <w:ind w:right="172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Segoe UI Emoji" w:eastAsia="Helv" w:hAnsi="Segoe UI Emoji" w:cs="Segoe UI Emoji"/>
          <w:b/>
          <w:bCs/>
          <w:color w:val="1F1F1F"/>
          <w:sz w:val="24"/>
          <w:lang w:val="en-IN"/>
        </w:rPr>
        <w:t>🔹</w:t>
      </w: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 xml:space="preserve"> If the learning rate is too large:</w:t>
      </w:r>
    </w:p>
    <w:p w14:paraId="5B1C4ED1" w14:textId="77777777" w:rsidR="00763A4D" w:rsidRPr="00763A4D" w:rsidRDefault="00763A4D" w:rsidP="00763A4D">
      <w:pPr>
        <w:numPr>
          <w:ilvl w:val="0"/>
          <w:numId w:val="13"/>
        </w:numPr>
        <w:autoSpaceDE w:val="0"/>
        <w:autoSpaceDN w:val="0"/>
        <w:spacing w:before="108" w:after="0" w:line="520" w:lineRule="exact"/>
        <w:ind w:right="172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The model can overshoot the minimum of the cost function.</w:t>
      </w:r>
    </w:p>
    <w:p w14:paraId="68088642" w14:textId="77777777" w:rsidR="00763A4D" w:rsidRPr="00763A4D" w:rsidRDefault="00763A4D" w:rsidP="00763A4D">
      <w:pPr>
        <w:numPr>
          <w:ilvl w:val="0"/>
          <w:numId w:val="13"/>
        </w:numPr>
        <w:autoSpaceDE w:val="0"/>
        <w:autoSpaceDN w:val="0"/>
        <w:spacing w:before="108" w:after="0" w:line="520" w:lineRule="exact"/>
        <w:ind w:right="1728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It may fail to converge or diverge entirely.</w:t>
      </w:r>
    </w:p>
    <w:p w14:paraId="2A13861E" w14:textId="77777777" w:rsidR="00763A4D" w:rsidRPr="00763A4D" w:rsidRDefault="00763A4D" w:rsidP="00763A4D">
      <w:pPr>
        <w:numPr>
          <w:ilvl w:val="0"/>
          <w:numId w:val="13"/>
        </w:numPr>
        <w:autoSpaceDE w:val="0"/>
        <w:autoSpaceDN w:val="0"/>
        <w:spacing w:before="108" w:after="0" w:line="520" w:lineRule="exact"/>
        <w:ind w:right="1728"/>
        <w:rPr>
          <w:rFonts w:ascii="Helv" w:eastAsia="Helv" w:hAnsi="Helv"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The cost function may fluctuate or oscillate instead of decreasing</w:t>
      </w:r>
      <w:r w:rsidRPr="00763A4D">
        <w:rPr>
          <w:rFonts w:ascii="Helv" w:eastAsia="Helv" w:hAnsi="Helv"/>
          <w:color w:val="1F1F1F"/>
          <w:sz w:val="24"/>
          <w:lang w:val="en-IN"/>
        </w:rPr>
        <w:t>.</w:t>
      </w:r>
    </w:p>
    <w:p w14:paraId="4A0CF534" w14:textId="77777777" w:rsidR="008A3087" w:rsidRDefault="008A3087">
      <w:pPr>
        <w:autoSpaceDE w:val="0"/>
        <w:autoSpaceDN w:val="0"/>
        <w:spacing w:before="108" w:after="0" w:line="520" w:lineRule="exact"/>
        <w:ind w:right="1728"/>
      </w:pPr>
    </w:p>
    <w:p w14:paraId="6E27B097" w14:textId="77777777" w:rsidR="008A3087" w:rsidRDefault="00000000">
      <w:pPr>
        <w:autoSpaceDE w:val="0"/>
        <w:autoSpaceDN w:val="0"/>
        <w:spacing w:before="204" w:after="0" w:line="240" w:lineRule="auto"/>
        <w:jc w:val="center"/>
      </w:pPr>
      <w:r>
        <w:rPr>
          <w:noProof/>
        </w:rPr>
        <w:drawing>
          <wp:inline distT="0" distB="0" distL="0" distR="0" wp14:anchorId="7CBD07E9" wp14:editId="7AE57A30">
            <wp:extent cx="6489700" cy="2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95DB" w14:textId="77777777" w:rsidR="008A3087" w:rsidRDefault="00000000">
      <w:pPr>
        <w:autoSpaceDE w:val="0"/>
        <w:autoSpaceDN w:val="0"/>
        <w:spacing w:before="256" w:after="0" w:line="336" w:lineRule="exact"/>
      </w:pPr>
      <w:r>
        <w:rPr>
          <w:rFonts w:ascii="Helv" w:eastAsia="Helv" w:hAnsi="Helv"/>
          <w:color w:val="1F1F1F"/>
          <w:sz w:val="34"/>
        </w:rPr>
        <w:t>Section 3: Bias &amp; Variance</w:t>
      </w:r>
    </w:p>
    <w:p w14:paraId="5BB7B5EB" w14:textId="77777777" w:rsidR="008A3087" w:rsidRDefault="00000000">
      <w:pPr>
        <w:autoSpaceDE w:val="0"/>
        <w:autoSpaceDN w:val="0"/>
        <w:spacing w:before="182" w:after="0" w:line="518" w:lineRule="exact"/>
        <w:ind w:right="432"/>
      </w:pPr>
      <w:r>
        <w:rPr>
          <w:rFonts w:ascii="Helv" w:eastAsia="Helv" w:hAnsi="Helv"/>
          <w:color w:val="1F1F1F"/>
          <w:sz w:val="30"/>
        </w:rPr>
        <w:t xml:space="preserve">Q11. Define Bias and Variance in the context of machine learning models. </w:t>
      </w:r>
      <w:r>
        <w:rPr>
          <w:rFonts w:ascii="Helv" w:eastAsia="Helv" w:hAnsi="Helv"/>
          <w:color w:val="1F1F1F"/>
          <w:sz w:val="24"/>
        </w:rPr>
        <w:t>Answer:</w:t>
      </w:r>
      <w:r w:rsidR="00763A4D">
        <w:rPr>
          <w:rFonts w:ascii="Helv" w:eastAsia="Helv" w:hAnsi="Helv"/>
          <w:color w:val="1F1F1F"/>
          <w:sz w:val="24"/>
        </w:rPr>
        <w:t xml:space="preserve"> </w:t>
      </w:r>
      <w:r w:rsidR="00763A4D" w:rsidRPr="00763A4D">
        <w:rPr>
          <w:rFonts w:ascii="Helv" w:eastAsia="Helv" w:hAnsi="Helv"/>
          <w:b/>
          <w:bCs/>
          <w:color w:val="1F1F1F"/>
          <w:sz w:val="24"/>
        </w:rPr>
        <w:t>In the context of machine learning, bias and variance are two sources of error that affect a model's ability to generalize to new data. They are key components of the bias-variance tradeoff.</w:t>
      </w:r>
    </w:p>
    <w:p w14:paraId="31CADD87" w14:textId="77777777" w:rsidR="008A3087" w:rsidRDefault="00000000">
      <w:pPr>
        <w:autoSpaceDE w:val="0"/>
        <w:autoSpaceDN w:val="0"/>
        <w:spacing w:before="332" w:after="0" w:line="294" w:lineRule="exact"/>
      </w:pPr>
      <w:r>
        <w:rPr>
          <w:rFonts w:ascii="Helv" w:eastAsia="Helv" w:hAnsi="Helv"/>
          <w:color w:val="1F1F1F"/>
          <w:w w:val="98"/>
          <w:sz w:val="30"/>
        </w:rPr>
        <w:t>Q12. What is the Bias-Variance tradeoff?</w:t>
      </w:r>
    </w:p>
    <w:p w14:paraId="4EA13FC3" w14:textId="77777777" w:rsidR="008A3087" w:rsidRPr="00763A4D" w:rsidRDefault="00000000">
      <w:pPr>
        <w:autoSpaceDE w:val="0"/>
        <w:autoSpaceDN w:val="0"/>
        <w:spacing w:before="304" w:after="0" w:line="240" w:lineRule="exact"/>
        <w:rPr>
          <w:b/>
          <w:bCs/>
        </w:rPr>
      </w:pPr>
      <w:r>
        <w:rPr>
          <w:rFonts w:ascii="Helv" w:eastAsia="Helv" w:hAnsi="Helv"/>
          <w:color w:val="1F1F1F"/>
          <w:sz w:val="24"/>
        </w:rPr>
        <w:t>Answer:</w:t>
      </w:r>
      <w:r w:rsidR="00763A4D">
        <w:rPr>
          <w:rFonts w:ascii="Helv" w:eastAsia="Helv" w:hAnsi="Helv"/>
          <w:color w:val="1F1F1F"/>
          <w:sz w:val="24"/>
        </w:rPr>
        <w:t xml:space="preserve"> </w:t>
      </w:r>
      <w:r w:rsidR="00763A4D" w:rsidRPr="00763A4D">
        <w:rPr>
          <w:rFonts w:ascii="Helv" w:eastAsia="Helv" w:hAnsi="Helv"/>
          <w:b/>
          <w:bCs/>
          <w:color w:val="1F1F1F"/>
          <w:sz w:val="24"/>
        </w:rPr>
        <w:t>The Bias-Variance Tradeoff is a fundamental concept in machine learning that describes the balance between two sources of error that affect a model’</w:t>
      </w:r>
      <w:r w:rsidR="00763A4D">
        <w:rPr>
          <w:rFonts w:ascii="Helv" w:eastAsia="Helv" w:hAnsi="Helv"/>
          <w:b/>
          <w:bCs/>
          <w:color w:val="1F1F1F"/>
          <w:sz w:val="24"/>
        </w:rPr>
        <w:t>s</w:t>
      </w:r>
    </w:p>
    <w:p w14:paraId="1B17ECC4" w14:textId="77777777" w:rsidR="008A3087" w:rsidRDefault="00000000">
      <w:pPr>
        <w:autoSpaceDE w:val="0"/>
        <w:autoSpaceDN w:val="0"/>
        <w:spacing w:before="202" w:after="0" w:line="450" w:lineRule="exact"/>
        <w:ind w:right="1152"/>
      </w:pPr>
      <w:r>
        <w:rPr>
          <w:rFonts w:ascii="Helv" w:eastAsia="Helv" w:hAnsi="Helv"/>
          <w:color w:val="1F1F1F"/>
          <w:sz w:val="30"/>
        </w:rPr>
        <w:t xml:space="preserve">Q13. How does increasing the complexity of a model affect bias and </w:t>
      </w:r>
      <w:r>
        <w:rPr>
          <w:rFonts w:ascii="Helv" w:eastAsia="Helv" w:hAnsi="Helv"/>
          <w:color w:val="1F1F1F"/>
          <w:sz w:val="29"/>
        </w:rPr>
        <w:t>variance?</w:t>
      </w:r>
    </w:p>
    <w:p w14:paraId="7FE2D545" w14:textId="77777777" w:rsidR="008A3087" w:rsidRDefault="00000000">
      <w:pPr>
        <w:autoSpaceDE w:val="0"/>
        <w:autoSpaceDN w:val="0"/>
        <w:spacing w:before="308" w:after="0" w:line="240" w:lineRule="exact"/>
      </w:pPr>
      <w:r>
        <w:rPr>
          <w:rFonts w:ascii="Helv" w:eastAsia="Helv" w:hAnsi="Helv"/>
          <w:color w:val="1F1F1F"/>
          <w:sz w:val="24"/>
        </w:rPr>
        <w:t>Answer:</w:t>
      </w:r>
      <w:r w:rsidR="00763A4D">
        <w:rPr>
          <w:rFonts w:ascii="Helv" w:eastAsia="Helv" w:hAnsi="Helv"/>
          <w:color w:val="1F1F1F"/>
          <w:sz w:val="24"/>
        </w:rPr>
        <w:t xml:space="preserve"> </w:t>
      </w:r>
      <w:r w:rsidR="00763A4D" w:rsidRPr="00763A4D">
        <w:rPr>
          <w:rFonts w:ascii="Helv" w:eastAsia="Helv" w:hAnsi="Helv"/>
          <w:b/>
          <w:bCs/>
          <w:color w:val="1F1F1F"/>
          <w:sz w:val="24"/>
        </w:rPr>
        <w:t>Increasing the complexity of a model generally has the following effects on</w:t>
      </w:r>
    </w:p>
    <w:p w14:paraId="3C1CAF81" w14:textId="77777777" w:rsidR="00763A4D" w:rsidRPr="00763A4D" w:rsidRDefault="00000000" w:rsidP="00763A4D">
      <w:pPr>
        <w:autoSpaceDE w:val="0"/>
        <w:autoSpaceDN w:val="0"/>
        <w:spacing w:before="116" w:line="520" w:lineRule="exact"/>
        <w:ind w:right="2016"/>
        <w:rPr>
          <w:rFonts w:ascii="Helv" w:eastAsia="Helv" w:hAnsi="Helv"/>
          <w:b/>
          <w:bCs/>
          <w:color w:val="1F1F1F"/>
          <w:sz w:val="24"/>
          <w:lang w:val="en-IN"/>
        </w:rPr>
      </w:pPr>
      <w:r>
        <w:rPr>
          <w:rFonts w:ascii="Helv" w:eastAsia="Helv" w:hAnsi="Helv"/>
          <w:color w:val="1F1F1F"/>
          <w:sz w:val="30"/>
        </w:rPr>
        <w:t xml:space="preserve">Q14. What is underfitting and overfitting in machine learning? </w:t>
      </w:r>
      <w:r>
        <w:rPr>
          <w:rFonts w:ascii="Helv" w:eastAsia="Helv" w:hAnsi="Helv"/>
          <w:color w:val="1F1F1F"/>
          <w:sz w:val="24"/>
        </w:rPr>
        <w:t>Answer:</w:t>
      </w:r>
      <w:r w:rsidR="00763A4D">
        <w:rPr>
          <w:rFonts w:ascii="Helv" w:eastAsia="Helv" w:hAnsi="Helv"/>
          <w:color w:val="1F1F1F"/>
          <w:sz w:val="24"/>
        </w:rPr>
        <w:t xml:space="preserve"> </w:t>
      </w:r>
      <w:r w:rsidR="00763A4D" w:rsidRPr="00763A4D">
        <w:rPr>
          <w:rFonts w:ascii="Helv" w:eastAsia="Helv" w:hAnsi="Helv"/>
          <w:b/>
          <w:bCs/>
          <w:color w:val="1F1F1F"/>
          <w:sz w:val="24"/>
          <w:lang w:val="en-IN"/>
        </w:rPr>
        <w:t>Underfitting:</w:t>
      </w:r>
    </w:p>
    <w:p w14:paraId="3385B005" w14:textId="77777777" w:rsidR="00763A4D" w:rsidRPr="00763A4D" w:rsidRDefault="00763A4D" w:rsidP="00763A4D">
      <w:pPr>
        <w:numPr>
          <w:ilvl w:val="0"/>
          <w:numId w:val="14"/>
        </w:numPr>
        <w:autoSpaceDE w:val="0"/>
        <w:autoSpaceDN w:val="0"/>
        <w:spacing w:before="116" w:after="0" w:line="520" w:lineRule="exact"/>
        <w:ind w:right="2016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Occurs when a model is too simple to capture the underlying patterns in the data.</w:t>
      </w:r>
    </w:p>
    <w:p w14:paraId="2ABE8696" w14:textId="77777777" w:rsidR="00763A4D" w:rsidRPr="00763A4D" w:rsidRDefault="00763A4D" w:rsidP="00763A4D">
      <w:pPr>
        <w:numPr>
          <w:ilvl w:val="0"/>
          <w:numId w:val="14"/>
        </w:numPr>
        <w:autoSpaceDE w:val="0"/>
        <w:autoSpaceDN w:val="0"/>
        <w:spacing w:before="116" w:after="0" w:line="520" w:lineRule="exact"/>
        <w:ind w:right="2016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The model performs poorly on both training and test data.</w:t>
      </w:r>
    </w:p>
    <w:p w14:paraId="6A3DE901" w14:textId="77777777" w:rsidR="00763A4D" w:rsidRPr="00763A4D" w:rsidRDefault="00763A4D" w:rsidP="00763A4D">
      <w:pPr>
        <w:numPr>
          <w:ilvl w:val="0"/>
          <w:numId w:val="14"/>
        </w:numPr>
        <w:autoSpaceDE w:val="0"/>
        <w:autoSpaceDN w:val="0"/>
        <w:spacing w:before="116" w:after="0" w:line="520" w:lineRule="exact"/>
        <w:ind w:right="2016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It has high bias and low variance.</w:t>
      </w:r>
    </w:p>
    <w:p w14:paraId="6420B443" w14:textId="77777777" w:rsidR="00763A4D" w:rsidRPr="00763A4D" w:rsidRDefault="00763A4D" w:rsidP="00763A4D">
      <w:pPr>
        <w:numPr>
          <w:ilvl w:val="0"/>
          <w:numId w:val="14"/>
        </w:numPr>
        <w:autoSpaceDE w:val="0"/>
        <w:autoSpaceDN w:val="0"/>
        <w:spacing w:before="116" w:after="0" w:line="520" w:lineRule="exact"/>
        <w:ind w:right="2016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Example: Using a linear model to fit data with a complex nonlinear relationship.</w:t>
      </w:r>
    </w:p>
    <w:p w14:paraId="55B05391" w14:textId="77777777" w:rsidR="00763A4D" w:rsidRPr="00763A4D" w:rsidRDefault="00763A4D" w:rsidP="00763A4D">
      <w:pPr>
        <w:autoSpaceDE w:val="0"/>
        <w:autoSpaceDN w:val="0"/>
        <w:spacing w:before="116" w:after="0" w:line="520" w:lineRule="exact"/>
        <w:ind w:right="2016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pict w14:anchorId="508D9014">
          <v:rect id="_x0000_i1040" style="width:0;height:1.5pt" o:hralign="center" o:hrstd="t" o:hr="t" fillcolor="#a0a0a0" stroked="f"/>
        </w:pict>
      </w:r>
    </w:p>
    <w:p w14:paraId="6882CAB9" w14:textId="77777777" w:rsidR="00763A4D" w:rsidRPr="00763A4D" w:rsidRDefault="00763A4D" w:rsidP="00763A4D">
      <w:pPr>
        <w:autoSpaceDE w:val="0"/>
        <w:autoSpaceDN w:val="0"/>
        <w:spacing w:before="116" w:after="0" w:line="520" w:lineRule="exact"/>
        <w:ind w:right="2016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Overfitting:</w:t>
      </w:r>
    </w:p>
    <w:p w14:paraId="7CA80E5E" w14:textId="77777777" w:rsidR="00763A4D" w:rsidRPr="00763A4D" w:rsidRDefault="00763A4D" w:rsidP="00763A4D">
      <w:pPr>
        <w:numPr>
          <w:ilvl w:val="0"/>
          <w:numId w:val="15"/>
        </w:numPr>
        <w:autoSpaceDE w:val="0"/>
        <w:autoSpaceDN w:val="0"/>
        <w:spacing w:before="116" w:after="0" w:line="520" w:lineRule="exact"/>
        <w:ind w:right="2016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Happens when a model is too complex and fits not only the true patterns but also the noise in the training data.</w:t>
      </w:r>
    </w:p>
    <w:p w14:paraId="563C3351" w14:textId="77777777" w:rsidR="00763A4D" w:rsidRPr="00763A4D" w:rsidRDefault="00763A4D" w:rsidP="00763A4D">
      <w:pPr>
        <w:numPr>
          <w:ilvl w:val="0"/>
          <w:numId w:val="15"/>
        </w:numPr>
        <w:autoSpaceDE w:val="0"/>
        <w:autoSpaceDN w:val="0"/>
        <w:spacing w:before="116" w:after="0" w:line="520" w:lineRule="exact"/>
        <w:ind w:right="2016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lastRenderedPageBreak/>
        <w:t>The model performs very well on training data but poorly on unseen test data.</w:t>
      </w:r>
    </w:p>
    <w:p w14:paraId="5E899E57" w14:textId="77777777" w:rsidR="00763A4D" w:rsidRPr="00763A4D" w:rsidRDefault="00763A4D" w:rsidP="00763A4D">
      <w:pPr>
        <w:numPr>
          <w:ilvl w:val="0"/>
          <w:numId w:val="15"/>
        </w:numPr>
        <w:autoSpaceDE w:val="0"/>
        <w:autoSpaceDN w:val="0"/>
        <w:spacing w:before="116" w:after="0" w:line="520" w:lineRule="exact"/>
        <w:ind w:right="2016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It has low bias but high variance.</w:t>
      </w:r>
    </w:p>
    <w:p w14:paraId="608C495E" w14:textId="77777777" w:rsidR="00763A4D" w:rsidRPr="00763A4D" w:rsidRDefault="00763A4D" w:rsidP="00763A4D">
      <w:pPr>
        <w:numPr>
          <w:ilvl w:val="0"/>
          <w:numId w:val="15"/>
        </w:numPr>
        <w:autoSpaceDE w:val="0"/>
        <w:autoSpaceDN w:val="0"/>
        <w:spacing w:before="116" w:after="0" w:line="520" w:lineRule="exact"/>
        <w:ind w:right="2016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763A4D">
        <w:rPr>
          <w:rFonts w:ascii="Helv" w:eastAsia="Helv" w:hAnsi="Helv"/>
          <w:b/>
          <w:bCs/>
          <w:color w:val="1F1F1F"/>
          <w:sz w:val="24"/>
          <w:lang w:val="en-IN"/>
        </w:rPr>
        <w:t>Example: A very deep decision tree that memorizes the training data.</w:t>
      </w:r>
    </w:p>
    <w:p w14:paraId="00E78C38" w14:textId="77777777" w:rsidR="008A3087" w:rsidRDefault="008A3087">
      <w:pPr>
        <w:autoSpaceDE w:val="0"/>
        <w:autoSpaceDN w:val="0"/>
        <w:spacing w:before="116" w:after="0" w:line="520" w:lineRule="exact"/>
        <w:ind w:right="2016"/>
      </w:pPr>
    </w:p>
    <w:p w14:paraId="4DFAF77E" w14:textId="77777777" w:rsidR="008A3087" w:rsidRDefault="00000000">
      <w:pPr>
        <w:autoSpaceDE w:val="0"/>
        <w:autoSpaceDN w:val="0"/>
        <w:spacing w:before="130" w:after="0" w:line="520" w:lineRule="exact"/>
        <w:ind w:right="3744"/>
      </w:pPr>
      <w:r>
        <w:rPr>
          <w:rFonts w:ascii="Helv" w:eastAsia="Helv" w:hAnsi="Helv"/>
          <w:color w:val="1F1F1F"/>
          <w:w w:val="98"/>
          <w:sz w:val="30"/>
        </w:rPr>
        <w:t xml:space="preserve">Q15. How can you reduce overfitting in a model? </w:t>
      </w:r>
      <w:r>
        <w:rPr>
          <w:rFonts w:ascii="Helv" w:eastAsia="Helv" w:hAnsi="Helv"/>
          <w:color w:val="1F1F1F"/>
          <w:sz w:val="24"/>
        </w:rPr>
        <w:t>Answer:</w:t>
      </w:r>
    </w:p>
    <w:p w14:paraId="2FF56AA0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t>Here are several common techniques to reduce overfitting in a machine learning model:</w:t>
      </w:r>
    </w:p>
    <w:p w14:paraId="750856DC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pict w14:anchorId="61DD26DB">
          <v:rect id="_x0000_i1092" style="width:0;height:1.5pt" o:hralign="center" o:hrstd="t" o:hr="t" fillcolor="#a0a0a0" stroked="f"/>
        </w:pict>
      </w:r>
    </w:p>
    <w:p w14:paraId="5BF934D9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t>1. Use More Training Data</w:t>
      </w:r>
    </w:p>
    <w:p w14:paraId="026D5DA6" w14:textId="77777777" w:rsidR="00DD66A9" w:rsidRPr="00DD66A9" w:rsidRDefault="00DD66A9" w:rsidP="00DD66A9">
      <w:pPr>
        <w:numPr>
          <w:ilvl w:val="0"/>
          <w:numId w:val="16"/>
        </w:numPr>
        <w:rPr>
          <w:b/>
          <w:bCs/>
          <w:lang w:val="en-IN"/>
        </w:rPr>
      </w:pPr>
      <w:r w:rsidRPr="00DD66A9">
        <w:rPr>
          <w:b/>
          <w:bCs/>
          <w:lang w:val="en-IN"/>
        </w:rPr>
        <w:t>More data helps the model learn the true patterns better and reduces the chance of fitting noise.</w:t>
      </w:r>
    </w:p>
    <w:p w14:paraId="38AE639A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pict w14:anchorId="7C28865B">
          <v:rect id="_x0000_i1093" style="width:0;height:1.5pt" o:hralign="center" o:hrstd="t" o:hr="t" fillcolor="#a0a0a0" stroked="f"/>
        </w:pict>
      </w:r>
    </w:p>
    <w:p w14:paraId="152FCA91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t>2. Feature Selection / Dimensionality Reduction</w:t>
      </w:r>
    </w:p>
    <w:p w14:paraId="657AC8F5" w14:textId="77777777" w:rsidR="00DD66A9" w:rsidRPr="00DD66A9" w:rsidRDefault="00DD66A9" w:rsidP="00DD66A9">
      <w:pPr>
        <w:numPr>
          <w:ilvl w:val="0"/>
          <w:numId w:val="17"/>
        </w:numPr>
        <w:rPr>
          <w:b/>
          <w:bCs/>
          <w:lang w:val="en-IN"/>
        </w:rPr>
      </w:pPr>
      <w:r w:rsidRPr="00DD66A9">
        <w:rPr>
          <w:b/>
          <w:bCs/>
          <w:lang w:val="en-IN"/>
        </w:rPr>
        <w:t>Remove irrelevant or noisy features that may cause the model to overfit.</w:t>
      </w:r>
    </w:p>
    <w:p w14:paraId="327C4642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pict w14:anchorId="39B7595B">
          <v:rect id="_x0000_i1094" style="width:0;height:1.5pt" o:hralign="center" o:hrstd="t" o:hr="t" fillcolor="#a0a0a0" stroked="f"/>
        </w:pict>
      </w:r>
    </w:p>
    <w:p w14:paraId="64A010FD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t>3. Regularization</w:t>
      </w:r>
    </w:p>
    <w:p w14:paraId="6BB8B0E5" w14:textId="77777777" w:rsidR="00DD66A9" w:rsidRPr="00DD66A9" w:rsidRDefault="00DD66A9" w:rsidP="00DD66A9">
      <w:pPr>
        <w:numPr>
          <w:ilvl w:val="0"/>
          <w:numId w:val="18"/>
        </w:numPr>
        <w:rPr>
          <w:b/>
          <w:bCs/>
          <w:lang w:val="en-IN"/>
        </w:rPr>
      </w:pPr>
      <w:r w:rsidRPr="00DD66A9">
        <w:rPr>
          <w:b/>
          <w:bCs/>
          <w:lang w:val="en-IN"/>
        </w:rPr>
        <w:t>Add penalties to large coefficients to discourage complexity.</w:t>
      </w:r>
    </w:p>
    <w:p w14:paraId="27672C1E" w14:textId="77777777" w:rsidR="00DD66A9" w:rsidRPr="00DD66A9" w:rsidRDefault="00DD66A9" w:rsidP="00DD66A9">
      <w:pPr>
        <w:numPr>
          <w:ilvl w:val="0"/>
          <w:numId w:val="18"/>
        </w:numPr>
        <w:rPr>
          <w:b/>
          <w:bCs/>
          <w:lang w:val="en-IN"/>
        </w:rPr>
      </w:pPr>
      <w:r w:rsidRPr="00DD66A9">
        <w:rPr>
          <w:b/>
          <w:bCs/>
          <w:lang w:val="en-IN"/>
        </w:rPr>
        <w:t>Examples:</w:t>
      </w:r>
    </w:p>
    <w:p w14:paraId="3C14362B" w14:textId="77777777" w:rsidR="00DD66A9" w:rsidRPr="00DD66A9" w:rsidRDefault="00DD66A9" w:rsidP="00DD66A9">
      <w:pPr>
        <w:numPr>
          <w:ilvl w:val="1"/>
          <w:numId w:val="18"/>
        </w:numPr>
        <w:rPr>
          <w:b/>
          <w:bCs/>
          <w:lang w:val="en-IN"/>
        </w:rPr>
      </w:pPr>
      <w:r w:rsidRPr="00DD66A9">
        <w:rPr>
          <w:b/>
          <w:bCs/>
          <w:lang w:val="en-IN"/>
        </w:rPr>
        <w:t>L1 regularization (Lasso)</w:t>
      </w:r>
    </w:p>
    <w:p w14:paraId="6E6EDD18" w14:textId="77777777" w:rsidR="00DD66A9" w:rsidRPr="00DD66A9" w:rsidRDefault="00DD66A9" w:rsidP="00DD66A9">
      <w:pPr>
        <w:numPr>
          <w:ilvl w:val="1"/>
          <w:numId w:val="18"/>
        </w:numPr>
        <w:rPr>
          <w:b/>
          <w:bCs/>
          <w:lang w:val="en-IN"/>
        </w:rPr>
      </w:pPr>
      <w:r w:rsidRPr="00DD66A9">
        <w:rPr>
          <w:b/>
          <w:bCs/>
          <w:lang w:val="en-IN"/>
        </w:rPr>
        <w:t>L2 regularization (Ridge)</w:t>
      </w:r>
    </w:p>
    <w:p w14:paraId="2E24DAE1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pict w14:anchorId="49EBBB1E">
          <v:rect id="_x0000_i1095" style="width:0;height:1.5pt" o:hralign="center" o:hrstd="t" o:hr="t" fillcolor="#a0a0a0" stroked="f"/>
        </w:pict>
      </w:r>
    </w:p>
    <w:p w14:paraId="56EDB8A3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t>4. Simplify the Model</w:t>
      </w:r>
    </w:p>
    <w:p w14:paraId="78D12951" w14:textId="77777777" w:rsidR="00DD66A9" w:rsidRPr="00DD66A9" w:rsidRDefault="00DD66A9" w:rsidP="00DD66A9">
      <w:pPr>
        <w:numPr>
          <w:ilvl w:val="0"/>
          <w:numId w:val="19"/>
        </w:numPr>
        <w:rPr>
          <w:b/>
          <w:bCs/>
          <w:lang w:val="en-IN"/>
        </w:rPr>
      </w:pPr>
      <w:r w:rsidRPr="00DD66A9">
        <w:rPr>
          <w:b/>
          <w:bCs/>
          <w:lang w:val="en-IN"/>
        </w:rPr>
        <w:t>Choose a less complex model or reduce model parameters (e.g., fewer layers in neural networks, shallower trees).</w:t>
      </w:r>
    </w:p>
    <w:p w14:paraId="0B2AFC0B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pict w14:anchorId="73765D8A">
          <v:rect id="_x0000_i1096" style="width:0;height:1.5pt" o:hralign="center" o:hrstd="t" o:hr="t" fillcolor="#a0a0a0" stroked="f"/>
        </w:pict>
      </w:r>
    </w:p>
    <w:p w14:paraId="0B13EFF7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t>5. Early Stopping</w:t>
      </w:r>
    </w:p>
    <w:p w14:paraId="16E99287" w14:textId="77777777" w:rsidR="00DD66A9" w:rsidRPr="00DD66A9" w:rsidRDefault="00DD66A9" w:rsidP="00DD66A9">
      <w:pPr>
        <w:numPr>
          <w:ilvl w:val="0"/>
          <w:numId w:val="20"/>
        </w:numPr>
        <w:rPr>
          <w:b/>
          <w:bCs/>
          <w:lang w:val="en-IN"/>
        </w:rPr>
      </w:pPr>
      <w:r w:rsidRPr="00DD66A9">
        <w:rPr>
          <w:b/>
          <w:bCs/>
          <w:lang w:val="en-IN"/>
        </w:rPr>
        <w:t>Stop training when performance on a validation set starts to degrade, preventing the model from fitting noise.</w:t>
      </w:r>
    </w:p>
    <w:p w14:paraId="19A6F693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lastRenderedPageBreak/>
        <w:pict w14:anchorId="1EEF69B3">
          <v:rect id="_x0000_i1097" style="width:0;height:1.5pt" o:hralign="center" o:hrstd="t" o:hr="t" fillcolor="#a0a0a0" stroked="f"/>
        </w:pict>
      </w:r>
    </w:p>
    <w:p w14:paraId="354E1B5A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t>6. Cross-Validation</w:t>
      </w:r>
    </w:p>
    <w:p w14:paraId="107C1D25" w14:textId="77777777" w:rsidR="00DD66A9" w:rsidRPr="00DD66A9" w:rsidRDefault="00DD66A9" w:rsidP="00DD66A9">
      <w:pPr>
        <w:numPr>
          <w:ilvl w:val="0"/>
          <w:numId w:val="21"/>
        </w:numPr>
        <w:rPr>
          <w:b/>
          <w:bCs/>
          <w:lang w:val="en-IN"/>
        </w:rPr>
      </w:pPr>
      <w:r w:rsidRPr="00DD66A9">
        <w:rPr>
          <w:b/>
          <w:bCs/>
          <w:lang w:val="en-IN"/>
        </w:rPr>
        <w:t>Use techniques like k-fold cross-validation to ensure the model generalizes well.</w:t>
      </w:r>
    </w:p>
    <w:p w14:paraId="0476D8EE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pict w14:anchorId="61B6C786">
          <v:rect id="_x0000_i1098" style="width:0;height:1.5pt" o:hralign="center" o:hrstd="t" o:hr="t" fillcolor="#a0a0a0" stroked="f"/>
        </w:pict>
      </w:r>
    </w:p>
    <w:p w14:paraId="5E6CD6AF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t>7. Ensemble Methods</w:t>
      </w:r>
    </w:p>
    <w:p w14:paraId="1074E892" w14:textId="77777777" w:rsidR="00DD66A9" w:rsidRPr="00DD66A9" w:rsidRDefault="00DD66A9" w:rsidP="00DD66A9">
      <w:pPr>
        <w:numPr>
          <w:ilvl w:val="0"/>
          <w:numId w:val="22"/>
        </w:numPr>
        <w:rPr>
          <w:b/>
          <w:bCs/>
          <w:lang w:val="en-IN"/>
        </w:rPr>
      </w:pPr>
      <w:r w:rsidRPr="00DD66A9">
        <w:rPr>
          <w:b/>
          <w:bCs/>
          <w:lang w:val="en-IN"/>
        </w:rPr>
        <w:t>Combine predictions from multiple models (e.g., Random Forest, Boosting) to reduce variance.</w:t>
      </w:r>
    </w:p>
    <w:p w14:paraId="700AD937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pict w14:anchorId="3C11552B">
          <v:rect id="_x0000_i1099" style="width:0;height:1.5pt" o:hralign="center" o:hrstd="t" o:hr="t" fillcolor="#a0a0a0" stroked="f"/>
        </w:pict>
      </w:r>
    </w:p>
    <w:p w14:paraId="6B3C0B50" w14:textId="77777777" w:rsidR="00DD66A9" w:rsidRPr="00DD66A9" w:rsidRDefault="00DD66A9" w:rsidP="00DD66A9">
      <w:pPr>
        <w:rPr>
          <w:b/>
          <w:bCs/>
          <w:lang w:val="en-IN"/>
        </w:rPr>
      </w:pPr>
      <w:r w:rsidRPr="00DD66A9">
        <w:rPr>
          <w:b/>
          <w:bCs/>
          <w:lang w:val="en-IN"/>
        </w:rPr>
        <w:t>8. Data Augmentation (mainly for images, text)</w:t>
      </w:r>
    </w:p>
    <w:p w14:paraId="798AF179" w14:textId="77777777" w:rsidR="00DD66A9" w:rsidRPr="00DD66A9" w:rsidRDefault="00DD66A9" w:rsidP="00DD66A9">
      <w:pPr>
        <w:numPr>
          <w:ilvl w:val="0"/>
          <w:numId w:val="23"/>
        </w:numPr>
        <w:rPr>
          <w:lang w:val="en-IN"/>
        </w:rPr>
      </w:pPr>
      <w:r w:rsidRPr="00DD66A9">
        <w:rPr>
          <w:b/>
          <w:bCs/>
          <w:lang w:val="en-IN"/>
        </w:rPr>
        <w:t>Increase training data diversity by transforming data (rotations, flips, noise).</w:t>
      </w:r>
    </w:p>
    <w:p w14:paraId="625EA112" w14:textId="77777777" w:rsidR="008A3087" w:rsidRDefault="008A3087">
      <w:pPr>
        <w:sectPr w:rsidR="008A3087">
          <w:pgSz w:w="11899" w:h="16838"/>
          <w:pgMar w:top="344" w:right="700" w:bottom="1440" w:left="960" w:header="720" w:footer="720" w:gutter="0"/>
          <w:cols w:space="720"/>
          <w:docGrid w:linePitch="360"/>
        </w:sectPr>
      </w:pPr>
    </w:p>
    <w:p w14:paraId="635621F4" w14:textId="77777777" w:rsidR="008A3087" w:rsidRDefault="008A3087">
      <w:pPr>
        <w:autoSpaceDE w:val="0"/>
        <w:autoSpaceDN w:val="0"/>
        <w:spacing w:after="66" w:line="220" w:lineRule="exact"/>
      </w:pPr>
    </w:p>
    <w:sectPr w:rsidR="008A3087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D6E31"/>
    <w:multiLevelType w:val="multilevel"/>
    <w:tmpl w:val="1E9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F5F6F"/>
    <w:multiLevelType w:val="multilevel"/>
    <w:tmpl w:val="BB2C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8F5568"/>
    <w:multiLevelType w:val="multilevel"/>
    <w:tmpl w:val="7D6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A5015"/>
    <w:multiLevelType w:val="multilevel"/>
    <w:tmpl w:val="D92A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C6AAE"/>
    <w:multiLevelType w:val="multilevel"/>
    <w:tmpl w:val="DF9C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CF6430"/>
    <w:multiLevelType w:val="multilevel"/>
    <w:tmpl w:val="9B4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92AC1"/>
    <w:multiLevelType w:val="multilevel"/>
    <w:tmpl w:val="D0B0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4192D"/>
    <w:multiLevelType w:val="multilevel"/>
    <w:tmpl w:val="04DA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C579E"/>
    <w:multiLevelType w:val="multilevel"/>
    <w:tmpl w:val="FE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03624"/>
    <w:multiLevelType w:val="multilevel"/>
    <w:tmpl w:val="6FDA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4051A7"/>
    <w:multiLevelType w:val="multilevel"/>
    <w:tmpl w:val="6054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649B3"/>
    <w:multiLevelType w:val="multilevel"/>
    <w:tmpl w:val="5D02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E3772"/>
    <w:multiLevelType w:val="multilevel"/>
    <w:tmpl w:val="8450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8A3210"/>
    <w:multiLevelType w:val="multilevel"/>
    <w:tmpl w:val="ABFA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84228">
    <w:abstractNumId w:val="8"/>
  </w:num>
  <w:num w:numId="2" w16cid:durableId="793449699">
    <w:abstractNumId w:val="6"/>
  </w:num>
  <w:num w:numId="3" w16cid:durableId="996953754">
    <w:abstractNumId w:val="5"/>
  </w:num>
  <w:num w:numId="4" w16cid:durableId="584923485">
    <w:abstractNumId w:val="4"/>
  </w:num>
  <w:num w:numId="5" w16cid:durableId="380835781">
    <w:abstractNumId w:val="7"/>
  </w:num>
  <w:num w:numId="6" w16cid:durableId="1945187316">
    <w:abstractNumId w:val="3"/>
  </w:num>
  <w:num w:numId="7" w16cid:durableId="1702853173">
    <w:abstractNumId w:val="2"/>
  </w:num>
  <w:num w:numId="8" w16cid:durableId="2011054290">
    <w:abstractNumId w:val="1"/>
  </w:num>
  <w:num w:numId="9" w16cid:durableId="1004866763">
    <w:abstractNumId w:val="0"/>
  </w:num>
  <w:num w:numId="10" w16cid:durableId="558713242">
    <w:abstractNumId w:val="13"/>
  </w:num>
  <w:num w:numId="11" w16cid:durableId="210850452">
    <w:abstractNumId w:val="18"/>
  </w:num>
  <w:num w:numId="12" w16cid:durableId="1198853290">
    <w:abstractNumId w:val="14"/>
  </w:num>
  <w:num w:numId="13" w16cid:durableId="1282540857">
    <w:abstractNumId w:val="9"/>
  </w:num>
  <w:num w:numId="14" w16cid:durableId="675228564">
    <w:abstractNumId w:val="11"/>
  </w:num>
  <w:num w:numId="15" w16cid:durableId="520048085">
    <w:abstractNumId w:val="22"/>
  </w:num>
  <w:num w:numId="16" w16cid:durableId="214436506">
    <w:abstractNumId w:val="21"/>
  </w:num>
  <w:num w:numId="17" w16cid:durableId="381446279">
    <w:abstractNumId w:val="20"/>
  </w:num>
  <w:num w:numId="18" w16cid:durableId="1283148793">
    <w:abstractNumId w:val="16"/>
  </w:num>
  <w:num w:numId="19" w16cid:durableId="205022074">
    <w:abstractNumId w:val="17"/>
  </w:num>
  <w:num w:numId="20" w16cid:durableId="2114786110">
    <w:abstractNumId w:val="12"/>
  </w:num>
  <w:num w:numId="21" w16cid:durableId="113521718">
    <w:abstractNumId w:val="19"/>
  </w:num>
  <w:num w:numId="22" w16cid:durableId="773212584">
    <w:abstractNumId w:val="15"/>
  </w:num>
  <w:num w:numId="23" w16cid:durableId="14998824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1ACB"/>
    <w:rsid w:val="00763A4D"/>
    <w:rsid w:val="00882443"/>
    <w:rsid w:val="008A3087"/>
    <w:rsid w:val="009B6851"/>
    <w:rsid w:val="009D0A7D"/>
    <w:rsid w:val="00AA1D8D"/>
    <w:rsid w:val="00B47730"/>
    <w:rsid w:val="00CB0664"/>
    <w:rsid w:val="00DD66A9"/>
    <w:rsid w:val="00E007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1DE2B"/>
  <w14:defaultImageDpi w14:val="300"/>
  <w15:docId w15:val="{51C1A089-6147-487C-89A0-2C4620B2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B68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Mane</dc:creator>
  <cp:keywords/>
  <dc:description>generated by python-docx</dc:description>
  <cp:lastModifiedBy>Vaishnavi Mane</cp:lastModifiedBy>
  <cp:revision>1</cp:revision>
  <dcterms:created xsi:type="dcterms:W3CDTF">2025-05-18T14:16:00Z</dcterms:created>
  <dcterms:modified xsi:type="dcterms:W3CDTF">2025-05-18T14:17:00Z</dcterms:modified>
  <cp:category/>
</cp:coreProperties>
</file>