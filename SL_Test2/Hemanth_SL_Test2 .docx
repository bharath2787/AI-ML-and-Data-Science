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93" w:rsidRDefault="00493893">
      <w:pPr>
        <w:autoSpaceDE w:val="0"/>
        <w:autoSpaceDN w:val="0"/>
        <w:spacing w:after="10" w:line="220" w:lineRule="exact"/>
      </w:pPr>
    </w:p>
    <w:p w:rsidR="00493893" w:rsidRDefault="006C4533">
      <w:pPr>
        <w:autoSpaceDE w:val="0"/>
        <w:autoSpaceDN w:val="0"/>
        <w:spacing w:before="706" w:after="0" w:line="378" w:lineRule="exact"/>
        <w:ind w:left="500"/>
      </w:pPr>
      <w:r>
        <w:rPr>
          <w:rFonts w:ascii="Helv" w:eastAsia="Helv" w:hAnsi="Helv"/>
          <w:color w:val="1F1F1F"/>
          <w:sz w:val="38"/>
        </w:rPr>
        <w:t>SL TEST 2 (20 to 30 mins)</w:t>
      </w:r>
    </w:p>
    <w:p w:rsidR="00493893" w:rsidRDefault="006C4533">
      <w:pPr>
        <w:autoSpaceDE w:val="0"/>
        <w:autoSpaceDN w:val="0"/>
        <w:spacing w:before="576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93" w:rsidRDefault="006C4533">
      <w:pPr>
        <w:autoSpaceDE w:val="0"/>
        <w:autoSpaceDN w:val="0"/>
        <w:spacing w:before="202" w:after="0" w:line="624" w:lineRule="exact"/>
        <w:ind w:left="500" w:right="720"/>
      </w:pPr>
      <w:r>
        <w:rPr>
          <w:rFonts w:ascii="Helv" w:eastAsia="Helv" w:hAnsi="Helv"/>
          <w:color w:val="1F1F1F"/>
          <w:w w:val="98"/>
          <w:sz w:val="39"/>
        </w:rPr>
        <w:t xml:space="preserve">15-Question Test on Overfitting &amp; Underfitting, </w:t>
      </w:r>
      <w:r>
        <w:br/>
      </w:r>
      <w:r>
        <w:rPr>
          <w:rFonts w:ascii="Helv" w:eastAsia="Helv" w:hAnsi="Helv"/>
          <w:color w:val="1F1F1F"/>
          <w:sz w:val="38"/>
        </w:rPr>
        <w:t xml:space="preserve">Regularization, Ridge Regression, Lasso Regression, and </w:t>
      </w:r>
      <w:r>
        <w:rPr>
          <w:rFonts w:ascii="Helv" w:eastAsia="Helv" w:hAnsi="Helv"/>
          <w:color w:val="1F1F1F"/>
          <w:sz w:val="39"/>
        </w:rPr>
        <w:t>Logistic Regression</w:t>
      </w:r>
    </w:p>
    <w:p w:rsidR="00493893" w:rsidRDefault="006C4533">
      <w:pPr>
        <w:autoSpaceDE w:val="0"/>
        <w:autoSpaceDN w:val="0"/>
        <w:spacing w:before="384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93" w:rsidRDefault="006C4533">
      <w:pPr>
        <w:autoSpaceDE w:val="0"/>
        <w:autoSpaceDN w:val="0"/>
        <w:spacing w:before="258" w:after="0" w:line="298" w:lineRule="exact"/>
        <w:ind w:left="500"/>
      </w:pPr>
      <w:r>
        <w:rPr>
          <w:rFonts w:ascii="Helv" w:eastAsia="Helv" w:hAnsi="Helv"/>
          <w:color w:val="1F1F1F"/>
          <w:sz w:val="30"/>
        </w:rPr>
        <w:t>Section 1: Overfitting &amp; Underfitting</w:t>
      </w:r>
    </w:p>
    <w:p w:rsidR="006C4533" w:rsidRDefault="006C4533" w:rsidP="006C4533">
      <w:pPr>
        <w:pStyle w:val="NormalWeb"/>
        <w:rPr>
          <w:rFonts w:ascii="Helv" w:eastAsia="Helv" w:hAnsi="Helv"/>
          <w:color w:val="1F1F1F"/>
        </w:rPr>
      </w:pPr>
      <w:r>
        <w:rPr>
          <w:rFonts w:ascii="Helv" w:eastAsia="Helv" w:hAnsi="Helv"/>
          <w:color w:val="1F1F1F"/>
        </w:rPr>
        <w:t>Q1. Define overfitting and underfitting in the context of machine learning.</w:t>
      </w:r>
    </w:p>
    <w:p w:rsidR="006C4533" w:rsidRDefault="006C4533" w:rsidP="006C4533">
      <w:pPr>
        <w:pStyle w:val="NormalWeb"/>
      </w:pPr>
      <w:r>
        <w:rPr>
          <w:rFonts w:ascii="Helv" w:eastAsia="Helv" w:hAnsi="Helv"/>
          <w:color w:val="1F1F1F"/>
        </w:rPr>
        <w:t xml:space="preserve"> Answer: </w: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Overfitting</w:t>
      </w:r>
      <w:proofErr w:type="gramEnd"/>
      <w:r>
        <w:t xml:space="preserve"> occurs when a model learns the noise and details of the training data too well, resulting in poor generalization to new data.</w:t>
      </w:r>
    </w:p>
    <w:p w:rsidR="006C4533" w:rsidRDefault="006C4533" w:rsidP="006C453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Underfitting</w:t>
      </w:r>
      <w:proofErr w:type="spellEnd"/>
      <w:proofErr w:type="gramEnd"/>
      <w:r>
        <w:t xml:space="preserve"> happens when a model is too simple to capture the underlying patterns, leading to poor performance on both training and test data.</w:t>
      </w:r>
    </w:p>
    <w:p w:rsidR="00493893" w:rsidRDefault="00493893">
      <w:pPr>
        <w:autoSpaceDE w:val="0"/>
        <w:autoSpaceDN w:val="0"/>
        <w:spacing w:before="54" w:after="0" w:line="488" w:lineRule="exact"/>
        <w:ind w:left="500" w:right="2592"/>
      </w:pPr>
    </w:p>
    <w:p w:rsidR="006C4533" w:rsidRPr="006C4533" w:rsidRDefault="006C4533" w:rsidP="006C4533">
      <w:pPr>
        <w:pStyle w:val="NormalWeb"/>
        <w:ind w:left="720"/>
      </w:pPr>
      <w:r>
        <w:rPr>
          <w:rFonts w:ascii="Helv" w:eastAsia="Helv" w:hAnsi="Helv"/>
          <w:color w:val="1F1F1F"/>
        </w:rPr>
        <w:t xml:space="preserve">Q2. What are the signs that a model is overfitting? </w:t>
      </w:r>
      <w:r>
        <w:br/>
      </w:r>
      <w:r>
        <w:rPr>
          <w:rFonts w:ascii="Helv" w:eastAsia="Helv" w:hAnsi="Helv"/>
          <w:color w:val="1F1F1F"/>
        </w:rPr>
        <w:t xml:space="preserve">Answer: </w:t>
      </w:r>
      <w:r w:rsidRPr="006C4533">
        <w:t>High accuracy on training data but poor accuracy on test/validation data</w:t>
      </w:r>
    </w:p>
    <w:p w:rsidR="006C4533" w:rsidRPr="006C4533" w:rsidRDefault="006C4533" w:rsidP="006C45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Large gap between training and validation performance</w:t>
      </w:r>
    </w:p>
    <w:p w:rsidR="006C4533" w:rsidRPr="006C4533" w:rsidRDefault="006C4533" w:rsidP="006C45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Complex models with many parameters relative to the data size</w:t>
      </w:r>
    </w:p>
    <w:p w:rsidR="00493893" w:rsidRDefault="00493893">
      <w:pPr>
        <w:autoSpaceDE w:val="0"/>
        <w:autoSpaceDN w:val="0"/>
        <w:spacing w:before="60" w:after="0" w:line="472" w:lineRule="exact"/>
        <w:ind w:left="500" w:right="5040"/>
      </w:pPr>
    </w:p>
    <w:p w:rsidR="006C4533" w:rsidRPr="006C4533" w:rsidRDefault="006C4533" w:rsidP="006C4533">
      <w:pPr>
        <w:pStyle w:val="NormalWeb"/>
      </w:pPr>
      <w:r>
        <w:rPr>
          <w:rFonts w:ascii="Helv" w:eastAsia="Helv" w:hAnsi="Helv"/>
          <w:color w:val="1F1F1F"/>
        </w:rPr>
        <w:t xml:space="preserve">Q3. What are some common methods to prevent overfitting? Answer: </w:t>
      </w:r>
      <w:proofErr w:type="gramStart"/>
      <w:r w:rsidRPr="006C4533">
        <w:rPr>
          <w:rFonts w:hAnsi="Symbol"/>
        </w:rPr>
        <w:t></w:t>
      </w:r>
      <w:r w:rsidRPr="006C4533">
        <w:t xml:space="preserve">  Use</w:t>
      </w:r>
      <w:proofErr w:type="gramEnd"/>
      <w:r w:rsidRPr="006C4533">
        <w:t xml:space="preserve"> regularization (L1/L2)</w:t>
      </w:r>
    </w:p>
    <w:p w:rsidR="006C4533" w:rsidRPr="006C4533" w:rsidRDefault="006C4533" w:rsidP="006C4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C453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Reduce</w:t>
      </w:r>
      <w:proofErr w:type="gramEnd"/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model complexity</w:t>
      </w:r>
    </w:p>
    <w:p w:rsidR="006C4533" w:rsidRPr="006C4533" w:rsidRDefault="006C4533" w:rsidP="006C4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C453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Increase</w:t>
      </w:r>
      <w:proofErr w:type="gramEnd"/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training data</w:t>
      </w:r>
    </w:p>
    <w:p w:rsidR="006C4533" w:rsidRPr="006C4533" w:rsidRDefault="006C4533" w:rsidP="006C4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C453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cross-validation</w:t>
      </w:r>
    </w:p>
    <w:p w:rsidR="006C4533" w:rsidRPr="006C4533" w:rsidRDefault="006C4533" w:rsidP="006C4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C453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Apply</w:t>
      </w:r>
      <w:proofErr w:type="gramEnd"/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dropout (in neural networks)</w:t>
      </w:r>
    </w:p>
    <w:p w:rsidR="006C4533" w:rsidRPr="006C4533" w:rsidRDefault="006C4533" w:rsidP="006C4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C453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Early</w:t>
      </w:r>
      <w:proofErr w:type="gramEnd"/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stopping during training</w:t>
      </w:r>
    </w:p>
    <w:p w:rsidR="00493893" w:rsidRDefault="00493893">
      <w:pPr>
        <w:autoSpaceDE w:val="0"/>
        <w:autoSpaceDN w:val="0"/>
        <w:spacing w:before="58" w:after="0" w:line="474" w:lineRule="exact"/>
        <w:ind w:left="500" w:right="3888"/>
      </w:pPr>
    </w:p>
    <w:p w:rsidR="00493893" w:rsidRDefault="006C4533">
      <w:pPr>
        <w:autoSpaceDE w:val="0"/>
        <w:autoSpaceDN w:val="0"/>
        <w:spacing w:before="352" w:after="0" w:line="298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Section 2: Regularization</w:t>
      </w:r>
    </w:p>
    <w:p w:rsidR="00493893" w:rsidRDefault="006C4533">
      <w:pPr>
        <w:autoSpaceDE w:val="0"/>
        <w:autoSpaceDN w:val="0"/>
        <w:spacing w:before="54" w:after="0" w:line="488" w:lineRule="exact"/>
        <w:ind w:left="500" w:right="2448"/>
      </w:pPr>
      <w:r>
        <w:rPr>
          <w:rFonts w:ascii="Helv" w:eastAsia="Helv" w:hAnsi="Helv"/>
          <w:color w:val="1F1F1F"/>
          <w:sz w:val="24"/>
        </w:rPr>
        <w:lastRenderedPageBreak/>
        <w:t xml:space="preserve">Q4. What is regularization, and why is it used in machine learning models? Answer: </w:t>
      </w:r>
      <w:r>
        <w:t>Regularization is a technique used to prevent overfitting by adding a penalty to large coefficients in the model. It discourages complex models and helps improve generalization.</w:t>
      </w:r>
    </w:p>
    <w:p w:rsidR="006C4533" w:rsidRDefault="006C4533" w:rsidP="006C4533">
      <w:pPr>
        <w:pStyle w:val="NormalWeb"/>
        <w:rPr>
          <w:rFonts w:ascii="Helv" w:eastAsia="Helv" w:hAnsi="Helv"/>
          <w:color w:val="1F1F1F"/>
        </w:rPr>
      </w:pPr>
      <w:r>
        <w:rPr>
          <w:rFonts w:ascii="Helv" w:eastAsia="Helv" w:hAnsi="Helv"/>
          <w:color w:val="1F1F1F"/>
        </w:rPr>
        <w:t xml:space="preserve">Q5. Explain the difference between L1 and L2 regularization. </w:t>
      </w:r>
    </w:p>
    <w:p w:rsidR="006C4533" w:rsidRPr="006C4533" w:rsidRDefault="006C4533" w:rsidP="006C4533">
      <w:pPr>
        <w:pStyle w:val="NormalWeb"/>
      </w:pPr>
      <w:r>
        <w:rPr>
          <w:rFonts w:ascii="Helv" w:eastAsia="Helv" w:hAnsi="Helv"/>
          <w:color w:val="1F1F1F"/>
        </w:rPr>
        <w:t xml:space="preserve">Answer: </w:t>
      </w:r>
      <w:proofErr w:type="gramStart"/>
      <w:r w:rsidRPr="006C4533">
        <w:rPr>
          <w:rFonts w:hAnsi="Symbol"/>
        </w:rPr>
        <w:t></w:t>
      </w:r>
      <w:r w:rsidRPr="006C4533">
        <w:t xml:space="preserve">  </w:t>
      </w:r>
      <w:r w:rsidRPr="006C4533">
        <w:rPr>
          <w:b/>
          <w:bCs/>
        </w:rPr>
        <w:t>L</w:t>
      </w:r>
      <w:proofErr w:type="gramEnd"/>
      <w:r w:rsidRPr="006C4533">
        <w:rPr>
          <w:b/>
          <w:bCs/>
        </w:rPr>
        <w:t>1 Regularization (Lasso)</w:t>
      </w:r>
      <w:r w:rsidRPr="006C4533">
        <w:t xml:space="preserve"> adds the absolute value of coefficients as a penalty term. It can shrink some coefficients to zero, performing feature selection.</w:t>
      </w:r>
    </w:p>
    <w:p w:rsidR="006C4533" w:rsidRPr="006C4533" w:rsidRDefault="006C4533" w:rsidP="006C4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C453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6C45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</w:t>
      </w:r>
      <w:proofErr w:type="gramEnd"/>
      <w:r w:rsidRPr="006C45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 Regularization (Ridge)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adds the squared value of coefficients. It shrinks coefficients smoothly but doesn’t make them exactly zero.</w:t>
      </w:r>
    </w:p>
    <w:p w:rsidR="00493893" w:rsidRDefault="00493893">
      <w:pPr>
        <w:autoSpaceDE w:val="0"/>
        <w:autoSpaceDN w:val="0"/>
        <w:spacing w:before="28" w:after="0" w:line="488" w:lineRule="exact"/>
        <w:ind w:left="500" w:right="3888"/>
      </w:pPr>
    </w:p>
    <w:p w:rsidR="00493893" w:rsidRDefault="006C4533">
      <w:pPr>
        <w:autoSpaceDE w:val="0"/>
        <w:autoSpaceDN w:val="0"/>
        <w:spacing w:before="30" w:after="0" w:line="488" w:lineRule="exact"/>
        <w:ind w:left="500" w:right="3744"/>
      </w:pPr>
      <w:r>
        <w:rPr>
          <w:rFonts w:ascii="Helv" w:eastAsia="Helv" w:hAnsi="Helv"/>
          <w:color w:val="1F1F1F"/>
          <w:sz w:val="24"/>
        </w:rPr>
        <w:t xml:space="preserve">Q6. How does regularization affect the bias-variance tradeoff? Answer: </w:t>
      </w:r>
      <w:r>
        <w:t xml:space="preserve">Regularization increases </w:t>
      </w:r>
      <w:r>
        <w:rPr>
          <w:rStyle w:val="Strong"/>
        </w:rPr>
        <w:t>bias</w:t>
      </w:r>
      <w:r>
        <w:t xml:space="preserve"> slightly by simplifying the model but reduces </w:t>
      </w:r>
      <w:r>
        <w:rPr>
          <w:rStyle w:val="Strong"/>
        </w:rPr>
        <w:t>variance</w:t>
      </w:r>
      <w:r>
        <w:t xml:space="preserve"> significantly. This helps achieve better generalization by reducing overfitting.</w:t>
      </w:r>
    </w:p>
    <w:p w:rsidR="00493893" w:rsidRDefault="006C4533">
      <w:pPr>
        <w:autoSpaceDE w:val="0"/>
        <w:autoSpaceDN w:val="0"/>
        <w:spacing w:before="356" w:after="0" w:line="292" w:lineRule="exact"/>
        <w:ind w:left="500"/>
      </w:pPr>
      <w:r>
        <w:rPr>
          <w:rFonts w:ascii="Helv" w:eastAsia="Helv" w:hAnsi="Helv"/>
          <w:color w:val="1F1F1F"/>
          <w:sz w:val="29"/>
        </w:rPr>
        <w:t>Section 3: Ridge Regression</w:t>
      </w:r>
    </w:p>
    <w:p w:rsidR="00493893" w:rsidRDefault="006C4533">
      <w:pPr>
        <w:autoSpaceDE w:val="0"/>
        <w:autoSpaceDN w:val="0"/>
        <w:spacing w:before="72" w:after="0" w:line="472" w:lineRule="exact"/>
        <w:ind w:left="500" w:right="1152"/>
      </w:pPr>
      <w:r>
        <w:rPr>
          <w:rFonts w:ascii="Helv" w:eastAsia="Helv" w:hAnsi="Helv"/>
          <w:color w:val="1F1F1F"/>
          <w:sz w:val="24"/>
        </w:rPr>
        <w:t>Q7. W</w:t>
      </w:r>
      <w:r>
        <w:rPr>
          <w:rFonts w:ascii="Helv" w:eastAsia="Helv" w:hAnsi="Helv"/>
          <w:color w:val="1F1F1F"/>
          <w:sz w:val="24"/>
        </w:rPr>
        <w:t xml:space="preserve">hat is Ridge Regression, and how does it differ from standard linear regression? Answer: </w:t>
      </w:r>
      <w:r>
        <w:t>Ridge Regression is a linear regression technique that includes an L2 penalty term. It differs from standard linear regression by penalizing large coefficients, which helps reduce overfitting.</w:t>
      </w:r>
    </w:p>
    <w:p w:rsidR="006C4533" w:rsidRDefault="006C4533" w:rsidP="006C4533">
      <w:pPr>
        <w:pStyle w:val="NormalWeb"/>
        <w:rPr>
          <w:rFonts w:ascii="Helv" w:eastAsia="Helv" w:hAnsi="Helv"/>
          <w:color w:val="1F1F1F"/>
        </w:rPr>
      </w:pPr>
      <w:r>
        <w:rPr>
          <w:rFonts w:ascii="Helv" w:eastAsia="Helv" w:hAnsi="Helv"/>
          <w:color w:val="1F1F1F"/>
        </w:rPr>
        <w:t>Q8. What is the effect of the regularization parameter (λ) in Ridge Regression?</w:t>
      </w:r>
    </w:p>
    <w:p w:rsidR="006C4533" w:rsidRDefault="006C4533" w:rsidP="006C4533">
      <w:pPr>
        <w:pStyle w:val="NormalWeb"/>
      </w:pPr>
      <w:r>
        <w:rPr>
          <w:rFonts w:ascii="Helv" w:eastAsia="Helv" w:hAnsi="Helv"/>
          <w:color w:val="1F1F1F"/>
        </w:rPr>
        <w:t xml:space="preserve"> Answer: </w:t>
      </w:r>
      <w:r>
        <w:t xml:space="preserve">The parameter </w:t>
      </w:r>
      <w:r>
        <w:rPr>
          <w:rStyle w:val="katex-mathml"/>
        </w:rPr>
        <w:t>λ\</w:t>
      </w:r>
      <w:proofErr w:type="spellStart"/>
      <w:r>
        <w:rPr>
          <w:rStyle w:val="katex-mathml"/>
        </w:rPr>
        <w:t>lambda</w:t>
      </w:r>
      <w:r>
        <w:rPr>
          <w:rStyle w:val="mord"/>
          <w:rFonts w:eastAsiaTheme="majorEastAsia"/>
        </w:rPr>
        <w:t>λ</w:t>
      </w:r>
      <w:proofErr w:type="spellEnd"/>
      <w:r>
        <w:t xml:space="preserve"> controls the strength of the penalty.</w:t>
      </w:r>
    </w:p>
    <w:p w:rsidR="006C4533" w:rsidRDefault="006C4533" w:rsidP="006C4533">
      <w:pPr>
        <w:pStyle w:val="NormalWeb"/>
        <w:numPr>
          <w:ilvl w:val="0"/>
          <w:numId w:val="11"/>
        </w:numPr>
      </w:pPr>
      <w:r>
        <w:rPr>
          <w:rStyle w:val="Strong"/>
        </w:rPr>
        <w:t>Large λ:</w:t>
      </w:r>
      <w:r>
        <w:t xml:space="preserve"> More regularization → smaller coefficients</w:t>
      </w:r>
    </w:p>
    <w:p w:rsidR="006C4533" w:rsidRDefault="006C4533" w:rsidP="006C4533">
      <w:pPr>
        <w:pStyle w:val="NormalWeb"/>
        <w:numPr>
          <w:ilvl w:val="0"/>
          <w:numId w:val="11"/>
        </w:numPr>
      </w:pPr>
      <w:r>
        <w:rPr>
          <w:rStyle w:val="Strong"/>
        </w:rPr>
        <w:t>Small λ:</w:t>
      </w:r>
      <w:r>
        <w:t xml:space="preserve"> Less regularization → behaves like ordinary linear regression</w:t>
      </w:r>
      <w:r>
        <w:br/>
        <w:t>Proper tuning of λ balances bias and variance.</w:t>
      </w:r>
    </w:p>
    <w:p w:rsidR="00493893" w:rsidRDefault="00493893">
      <w:pPr>
        <w:autoSpaceDE w:val="0"/>
        <w:autoSpaceDN w:val="0"/>
        <w:spacing w:before="58" w:after="0" w:line="474" w:lineRule="exact"/>
        <w:ind w:left="500" w:right="2016"/>
      </w:pPr>
    </w:p>
    <w:p w:rsidR="00493893" w:rsidRDefault="006C4533">
      <w:pPr>
        <w:autoSpaceDE w:val="0"/>
        <w:autoSpaceDN w:val="0"/>
        <w:spacing w:before="354" w:after="0" w:line="296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Section 4: Lasso Regression</w:t>
      </w:r>
    </w:p>
    <w:p w:rsidR="00493893" w:rsidRDefault="006C4533">
      <w:pPr>
        <w:autoSpaceDE w:val="0"/>
        <w:autoSpaceDN w:val="0"/>
        <w:spacing w:before="302" w:after="0" w:line="240" w:lineRule="exact"/>
        <w:ind w:left="500"/>
      </w:pPr>
      <w:r>
        <w:rPr>
          <w:rFonts w:ascii="Helv" w:eastAsia="Helv" w:hAnsi="Helv"/>
          <w:color w:val="1F1F1F"/>
          <w:sz w:val="24"/>
        </w:rPr>
        <w:t>Q9. What is Lasso Regression, and how does it perfo</w:t>
      </w:r>
      <w:r>
        <w:rPr>
          <w:rFonts w:ascii="Helv" w:eastAsia="Helv" w:hAnsi="Helv"/>
          <w:color w:val="1F1F1F"/>
          <w:sz w:val="24"/>
        </w:rPr>
        <w:t>rm feature selection?</w:t>
      </w:r>
    </w:p>
    <w:p w:rsidR="00493893" w:rsidRDefault="00493893">
      <w:pPr>
        <w:sectPr w:rsidR="00493893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:rsidR="00493893" w:rsidRDefault="00493893">
      <w:pPr>
        <w:autoSpaceDE w:val="0"/>
        <w:autoSpaceDN w:val="0"/>
        <w:spacing w:after="66" w:line="220" w:lineRule="exact"/>
      </w:pPr>
    </w:p>
    <w:p w:rsidR="006C4533" w:rsidRPr="006C4533" w:rsidRDefault="006C4533" w:rsidP="006C4533">
      <w:pPr>
        <w:pStyle w:val="NormalWeb"/>
      </w:pPr>
      <w:r>
        <w:rPr>
          <w:rFonts w:ascii="Helv" w:eastAsia="Helv" w:hAnsi="Helv"/>
          <w:color w:val="1F1F1F"/>
        </w:rPr>
        <w:t>Answer:</w:t>
      </w:r>
      <w:r w:rsidRPr="006C4533">
        <w:t xml:space="preserve"> Lasso Regression uses L1 regularization, which can shrink some coefficients to exactly zero. This effectively removes less important features, hence performing feature selection automatically.</w:t>
      </w:r>
    </w:p>
    <w:p w:rsidR="00493893" w:rsidRDefault="00493893">
      <w:pPr>
        <w:autoSpaceDE w:val="0"/>
        <w:autoSpaceDN w:val="0"/>
        <w:spacing w:before="66" w:after="0" w:line="240" w:lineRule="exact"/>
        <w:ind w:left="390"/>
      </w:pPr>
    </w:p>
    <w:p w:rsidR="00493893" w:rsidRDefault="006C4533">
      <w:pPr>
        <w:autoSpaceDE w:val="0"/>
        <w:autoSpaceDN w:val="0"/>
        <w:spacing w:before="29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Q10. In which scenarios is Lasso Regression preferred over Ridge Regression?</w:t>
      </w:r>
    </w:p>
    <w:p w:rsidR="006C4533" w:rsidRDefault="006C4533" w:rsidP="006C4533">
      <w:pPr>
        <w:pStyle w:val="NormalWeb"/>
      </w:pPr>
      <w:r>
        <w:rPr>
          <w:rFonts w:ascii="Helv" w:eastAsia="Helv" w:hAnsi="Helv"/>
          <w:color w:val="1F1F1F"/>
        </w:rPr>
        <w:t xml:space="preserve">Answer: </w:t>
      </w:r>
      <w:r>
        <w:t>Lasso is preferred when:</w:t>
      </w:r>
    </w:p>
    <w:p w:rsidR="006C4533" w:rsidRDefault="006C4533" w:rsidP="006C4533">
      <w:pPr>
        <w:pStyle w:val="NormalWeb"/>
        <w:numPr>
          <w:ilvl w:val="0"/>
          <w:numId w:val="12"/>
        </w:numPr>
      </w:pPr>
      <w:r>
        <w:t>Feature selection is desired</w:t>
      </w:r>
    </w:p>
    <w:p w:rsidR="006C4533" w:rsidRDefault="006C4533" w:rsidP="006C4533">
      <w:pPr>
        <w:pStyle w:val="NormalWeb"/>
        <w:numPr>
          <w:ilvl w:val="0"/>
          <w:numId w:val="12"/>
        </w:numPr>
      </w:pPr>
      <w:r>
        <w:t>Some input features are irrelevant</w:t>
      </w:r>
    </w:p>
    <w:p w:rsidR="006C4533" w:rsidRDefault="006C4533" w:rsidP="006C4533">
      <w:pPr>
        <w:pStyle w:val="NormalWeb"/>
        <w:numPr>
          <w:ilvl w:val="0"/>
          <w:numId w:val="12"/>
        </w:numPr>
      </w:pPr>
      <w:r>
        <w:t>The dataset has more features than observations</w:t>
      </w:r>
      <w:r>
        <w:br/>
        <w:t>Ridge is better when all features are useful but correlated.</w:t>
      </w:r>
    </w:p>
    <w:p w:rsidR="00493893" w:rsidRDefault="00493893">
      <w:pPr>
        <w:autoSpaceDE w:val="0"/>
        <w:autoSpaceDN w:val="0"/>
        <w:spacing w:before="232" w:after="0" w:line="240" w:lineRule="exact"/>
        <w:ind w:left="390"/>
      </w:pPr>
    </w:p>
    <w:p w:rsidR="00493893" w:rsidRDefault="006C4533">
      <w:pPr>
        <w:autoSpaceDE w:val="0"/>
        <w:autoSpaceDN w:val="0"/>
        <w:spacing w:before="352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5: Logistic Regression</w:t>
      </w:r>
    </w:p>
    <w:p w:rsidR="00493893" w:rsidRDefault="006C4533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Q11. Explain the purpose of Logistic Regression.</w:t>
      </w:r>
    </w:p>
    <w:p w:rsidR="006C4533" w:rsidRPr="006C4533" w:rsidRDefault="006C4533" w:rsidP="006C4533">
      <w:pPr>
        <w:pStyle w:val="NormalWeb"/>
      </w:pPr>
      <w:r>
        <w:rPr>
          <w:rFonts w:ascii="Helv" w:eastAsia="Helv" w:hAnsi="Helv"/>
          <w:color w:val="1F1F1F"/>
        </w:rPr>
        <w:t xml:space="preserve">Answer: </w:t>
      </w:r>
      <w:r w:rsidRPr="006C4533">
        <w:t>Logistic Regression is used for binary (or multi-class) classification tasks. It models the probability that a given input belongs to a particular class using the sigmoid function.</w:t>
      </w:r>
    </w:p>
    <w:p w:rsidR="00493893" w:rsidRDefault="00493893">
      <w:pPr>
        <w:autoSpaceDE w:val="0"/>
        <w:autoSpaceDN w:val="0"/>
        <w:spacing w:before="234" w:after="0" w:line="240" w:lineRule="exact"/>
        <w:ind w:left="390"/>
      </w:pPr>
    </w:p>
    <w:p w:rsidR="00493893" w:rsidRDefault="006C4533">
      <w:pPr>
        <w:autoSpaceDE w:val="0"/>
        <w:autoSpaceDN w:val="0"/>
        <w:spacing w:before="292" w:after="0" w:line="240" w:lineRule="exact"/>
        <w:jc w:val="center"/>
      </w:pPr>
      <w:r>
        <w:rPr>
          <w:rFonts w:ascii="Helv" w:eastAsia="Helv" w:hAnsi="Helv"/>
          <w:color w:val="1F1F1F"/>
          <w:sz w:val="24"/>
        </w:rPr>
        <w:t xml:space="preserve">Q12. How does the cost function in </w:t>
      </w:r>
      <w:r>
        <w:rPr>
          <w:rFonts w:ascii="Helv" w:eastAsia="Helv" w:hAnsi="Helv"/>
          <w:color w:val="1F1F1F"/>
          <w:sz w:val="24"/>
        </w:rPr>
        <w:t>Logistic Regression differ from that in Linear Regression?</w:t>
      </w:r>
    </w:p>
    <w:p w:rsidR="006C4533" w:rsidRPr="006C4533" w:rsidRDefault="006C4533" w:rsidP="006C4533">
      <w:pPr>
        <w:pStyle w:val="NormalWeb"/>
      </w:pPr>
      <w:r>
        <w:rPr>
          <w:rFonts w:ascii="Helv" w:eastAsia="Helv" w:hAnsi="Helv"/>
          <w:color w:val="1F1F1F"/>
        </w:rPr>
        <w:t xml:space="preserve">Answer: </w:t>
      </w:r>
      <w:proofErr w:type="gramStart"/>
      <w:r w:rsidRPr="006C4533">
        <w:rPr>
          <w:rFonts w:hAnsi="Symbol"/>
        </w:rPr>
        <w:t></w:t>
      </w:r>
      <w:r w:rsidRPr="006C4533">
        <w:t xml:space="preserve">  </w:t>
      </w:r>
      <w:r w:rsidRPr="006C4533">
        <w:rPr>
          <w:b/>
          <w:bCs/>
        </w:rPr>
        <w:t>Linear</w:t>
      </w:r>
      <w:proofErr w:type="gramEnd"/>
      <w:r w:rsidRPr="006C4533">
        <w:rPr>
          <w:b/>
          <w:bCs/>
        </w:rPr>
        <w:t xml:space="preserve"> Regression</w:t>
      </w:r>
      <w:r w:rsidRPr="006C4533">
        <w:t xml:space="preserve"> uses Mean Squared Error (MSE) as its cost function.</w:t>
      </w:r>
    </w:p>
    <w:p w:rsidR="006C4533" w:rsidRPr="006C4533" w:rsidRDefault="006C4533" w:rsidP="006C4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C4533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6C45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Logistic</w:t>
      </w:r>
      <w:proofErr w:type="gramEnd"/>
      <w:r w:rsidRPr="006C45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Regression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uses </w:t>
      </w:r>
      <w:r w:rsidRPr="006C45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 loss (cross-entropy loss)</w:t>
      </w:r>
      <w:r w:rsidRPr="006C45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which is better suited for probability-based classification.</w:t>
      </w:r>
    </w:p>
    <w:p w:rsidR="00493893" w:rsidRDefault="00493893">
      <w:pPr>
        <w:autoSpaceDE w:val="0"/>
        <w:autoSpaceDN w:val="0"/>
        <w:spacing w:before="248" w:after="0" w:line="240" w:lineRule="exact"/>
        <w:ind w:left="390"/>
      </w:pPr>
    </w:p>
    <w:p w:rsidR="00493893" w:rsidRDefault="006C4533">
      <w:pPr>
        <w:autoSpaceDE w:val="0"/>
        <w:autoSpaceDN w:val="0"/>
        <w:spacing w:before="336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6: Multiple Choice Questions</w:t>
      </w:r>
    </w:p>
    <w:p w:rsidR="00493893" w:rsidRDefault="006C4533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Q13. Which of the following statements about Lasso Regression is true?</w:t>
      </w:r>
    </w:p>
    <w:p w:rsidR="00493893" w:rsidRDefault="006C4533">
      <w:pPr>
        <w:autoSpaceDE w:val="0"/>
        <w:autoSpaceDN w:val="0"/>
        <w:spacing w:before="27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Lasso Regression always includes all features in the final model.</w:t>
      </w:r>
    </w:p>
    <w:p w:rsidR="00493893" w:rsidRDefault="006C4533">
      <w:pPr>
        <w:autoSpaceDE w:val="0"/>
        <w:autoSpaceDN w:val="0"/>
        <w:spacing w:after="0" w:line="382" w:lineRule="exact"/>
        <w:ind w:left="390" w:right="576"/>
      </w:pPr>
      <w:r>
        <w:rPr>
          <w:rFonts w:ascii="Helv" w:eastAsia="Helv" w:hAnsi="Helv"/>
          <w:color w:val="1F1F1F"/>
          <w:sz w:val="24"/>
        </w:rPr>
        <w:t>B) Lasso Regression can set some coefficients to exactly zero, performing feature selection. C) Lasso Regression is not affected by the choice of the regularization parameter.</w:t>
      </w:r>
    </w:p>
    <w:p w:rsidR="00493893" w:rsidRDefault="006C4533">
      <w:pPr>
        <w:autoSpaceDE w:val="0"/>
        <w:autoSpaceDN w:val="0"/>
        <w:spacing w:before="152" w:after="0" w:line="238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Lasso Regression can only be applied to linear models.</w:t>
      </w:r>
    </w:p>
    <w:p w:rsidR="006C4533" w:rsidRDefault="006C4533">
      <w:pPr>
        <w:autoSpaceDE w:val="0"/>
        <w:autoSpaceDN w:val="0"/>
        <w:spacing w:before="152" w:after="0" w:line="238" w:lineRule="exact"/>
        <w:ind w:left="390"/>
        <w:rPr>
          <w:rFonts w:ascii="Helv" w:eastAsia="Helv" w:hAnsi="Helv"/>
          <w:color w:val="1F1F1F"/>
          <w:sz w:val="24"/>
        </w:rPr>
      </w:pPr>
    </w:p>
    <w:p w:rsidR="006C4533" w:rsidRDefault="006C4533">
      <w:pPr>
        <w:autoSpaceDE w:val="0"/>
        <w:autoSpaceDN w:val="0"/>
        <w:spacing w:before="152" w:after="0" w:line="238" w:lineRule="exact"/>
        <w:ind w:left="390"/>
      </w:pPr>
      <w:r>
        <w:rPr>
          <w:rFonts w:ascii="Helv" w:eastAsia="Helv" w:hAnsi="Helv"/>
          <w:color w:val="1F1F1F"/>
          <w:sz w:val="24"/>
        </w:rPr>
        <w:t xml:space="preserve">Answer </w:t>
      </w:r>
      <w:r>
        <w:t>B) Lasso Regression can set some coefficients to exactly zero, performing feature selection.</w:t>
      </w:r>
    </w:p>
    <w:p w:rsidR="00493893" w:rsidRDefault="006C4533">
      <w:pPr>
        <w:autoSpaceDE w:val="0"/>
        <w:autoSpaceDN w:val="0"/>
        <w:spacing w:before="104" w:after="0" w:line="390" w:lineRule="exact"/>
        <w:ind w:left="390" w:right="1440"/>
      </w:pPr>
      <w:r>
        <w:rPr>
          <w:rFonts w:ascii="Helv" w:eastAsia="Helv" w:hAnsi="Helv"/>
          <w:color w:val="1F1F1F"/>
          <w:sz w:val="24"/>
        </w:rPr>
        <w:t xml:space="preserve">Q14. What is the main </w:t>
      </w:r>
      <w:r>
        <w:rPr>
          <w:rFonts w:ascii="Helv" w:eastAsia="Helv" w:hAnsi="Helv"/>
          <w:color w:val="1F1F1F"/>
          <w:sz w:val="24"/>
        </w:rPr>
        <w:t>disadvantage of using Ridge Regression compared to Lasso Regression?</w:t>
      </w:r>
    </w:p>
    <w:p w:rsidR="00493893" w:rsidRDefault="006C4533">
      <w:pPr>
        <w:autoSpaceDE w:val="0"/>
        <w:autoSpaceDN w:val="0"/>
        <w:spacing w:before="256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It cannot handle multicollinearity.</w:t>
      </w:r>
    </w:p>
    <w:p w:rsidR="00493893" w:rsidRDefault="006C4533">
      <w:pPr>
        <w:autoSpaceDE w:val="0"/>
        <w:autoSpaceDN w:val="0"/>
        <w:spacing w:before="15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B) It does not perform feature selection.</w:t>
      </w:r>
    </w:p>
    <w:p w:rsidR="00493893" w:rsidRDefault="006C4533">
      <w:pPr>
        <w:autoSpaceDE w:val="0"/>
        <w:autoSpaceDN w:val="0"/>
        <w:spacing w:before="14" w:after="0" w:line="376" w:lineRule="exact"/>
        <w:ind w:left="390" w:right="547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It requires more computational resources. </w:t>
      </w:r>
      <w:r>
        <w:br/>
      </w:r>
      <w:r>
        <w:rPr>
          <w:rFonts w:ascii="Helv" w:eastAsia="Helv" w:hAnsi="Helv"/>
          <w:color w:val="1F1F1F"/>
          <w:sz w:val="24"/>
        </w:rPr>
        <w:t>D) It can only be used for binary classification.</w:t>
      </w:r>
    </w:p>
    <w:p w:rsidR="006C4533" w:rsidRDefault="006C4533">
      <w:pPr>
        <w:autoSpaceDE w:val="0"/>
        <w:autoSpaceDN w:val="0"/>
        <w:spacing w:before="14" w:after="0" w:line="376" w:lineRule="exact"/>
        <w:ind w:left="390" w:right="5472"/>
        <w:rPr>
          <w:rFonts w:ascii="Helv" w:eastAsia="Helv" w:hAnsi="Helv"/>
          <w:color w:val="1F1F1F"/>
          <w:sz w:val="24"/>
        </w:rPr>
      </w:pPr>
    </w:p>
    <w:p w:rsidR="006C4533" w:rsidRDefault="006C4533">
      <w:pPr>
        <w:autoSpaceDE w:val="0"/>
        <w:autoSpaceDN w:val="0"/>
        <w:spacing w:before="14" w:after="0" w:line="376" w:lineRule="exact"/>
        <w:ind w:left="390" w:right="5472"/>
      </w:pPr>
      <w:r>
        <w:rPr>
          <w:rStyle w:val="Strong"/>
        </w:rPr>
        <w:lastRenderedPageBreak/>
        <w:t>Answer:</w:t>
      </w:r>
      <w:r>
        <w:br/>
      </w:r>
      <w:r>
        <w:rPr>
          <w:rStyle w:val="Strong"/>
        </w:rPr>
        <w:t>B) It does not perform feature selection.</w:t>
      </w:r>
    </w:p>
    <w:p w:rsidR="00493893" w:rsidRDefault="006C4533">
      <w:pPr>
        <w:autoSpaceDE w:val="0"/>
        <w:autoSpaceDN w:val="0"/>
        <w:spacing w:before="132" w:after="0" w:line="376" w:lineRule="exact"/>
        <w:ind w:left="390" w:right="1152"/>
      </w:pPr>
      <w:r>
        <w:rPr>
          <w:rFonts w:ascii="Helv" w:eastAsia="Helv" w:hAnsi="Helv"/>
          <w:color w:val="1F1F1F"/>
          <w:sz w:val="24"/>
        </w:rPr>
        <w:t>Q15. Expla</w:t>
      </w:r>
      <w:r>
        <w:rPr>
          <w:rFonts w:ascii="Helv" w:eastAsia="Helv" w:hAnsi="Helv"/>
          <w:color w:val="1F1F1F"/>
          <w:sz w:val="24"/>
        </w:rPr>
        <w:t>in the concept of the confusion matrix and its significance in evaluating the performance of classification models like Logistic Regression.</w:t>
      </w:r>
    </w:p>
    <w:p w:rsidR="00493893" w:rsidRDefault="006C4533">
      <w:pPr>
        <w:autoSpaceDE w:val="0"/>
        <w:autoSpaceDN w:val="0"/>
        <w:spacing w:before="248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Answer:</w:t>
      </w:r>
    </w:p>
    <w:p w:rsidR="00493893" w:rsidRDefault="00493893"/>
    <w:p w:rsidR="006C4533" w:rsidRDefault="006C4533" w:rsidP="006C4533">
      <w:pPr>
        <w:pStyle w:val="NormalWeb"/>
      </w:pPr>
      <w:bookmarkStart w:id="0" w:name="_GoBack"/>
      <w:bookmarkEnd w:id="0"/>
      <w:r>
        <w:br/>
        <w:t xml:space="preserve">A </w:t>
      </w:r>
      <w:r>
        <w:rPr>
          <w:rStyle w:val="Strong"/>
        </w:rPr>
        <w:t>confusion matrix</w:t>
      </w:r>
      <w:r>
        <w:t xml:space="preserve"> is a table used to evaluate the performance of a classification model by showing the counts of:</w:t>
      </w:r>
    </w:p>
    <w:p w:rsidR="006C4533" w:rsidRDefault="006C4533" w:rsidP="006C4533">
      <w:pPr>
        <w:pStyle w:val="NormalWeb"/>
        <w:numPr>
          <w:ilvl w:val="0"/>
          <w:numId w:val="13"/>
        </w:numPr>
      </w:pPr>
      <w:r>
        <w:rPr>
          <w:rStyle w:val="Strong"/>
        </w:rPr>
        <w:t>True Positives (TP)</w:t>
      </w:r>
    </w:p>
    <w:p w:rsidR="006C4533" w:rsidRDefault="006C4533" w:rsidP="006C4533">
      <w:pPr>
        <w:pStyle w:val="NormalWeb"/>
        <w:numPr>
          <w:ilvl w:val="0"/>
          <w:numId w:val="13"/>
        </w:numPr>
      </w:pPr>
      <w:r>
        <w:rPr>
          <w:rStyle w:val="Strong"/>
        </w:rPr>
        <w:t>False Positives (FP)</w:t>
      </w:r>
    </w:p>
    <w:p w:rsidR="006C4533" w:rsidRDefault="006C4533" w:rsidP="006C4533">
      <w:pPr>
        <w:pStyle w:val="NormalWeb"/>
        <w:numPr>
          <w:ilvl w:val="0"/>
          <w:numId w:val="13"/>
        </w:numPr>
      </w:pPr>
      <w:r>
        <w:rPr>
          <w:rStyle w:val="Strong"/>
        </w:rPr>
        <w:t>True Negatives (TN)</w:t>
      </w:r>
    </w:p>
    <w:p w:rsidR="006C4533" w:rsidRDefault="006C4533" w:rsidP="006C4533">
      <w:pPr>
        <w:pStyle w:val="NormalWeb"/>
        <w:numPr>
          <w:ilvl w:val="0"/>
          <w:numId w:val="13"/>
        </w:numPr>
      </w:pPr>
      <w:r>
        <w:rPr>
          <w:rStyle w:val="Strong"/>
        </w:rPr>
        <w:t>False Negatives (FN)</w:t>
      </w:r>
    </w:p>
    <w:p w:rsidR="006C4533" w:rsidRDefault="006C4533" w:rsidP="006C4533">
      <w:pPr>
        <w:pStyle w:val="NormalWeb"/>
      </w:pPr>
      <w:r>
        <w:t>It helps compute metrics like accuracy, precision, recall, and F1-score, which give a more detailed understanding of model performance than accuracy alone.</w:t>
      </w:r>
    </w:p>
    <w:p w:rsidR="006C4533" w:rsidRDefault="006C4533">
      <w:pPr>
        <w:sectPr w:rsidR="006C4533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:rsidR="00493893" w:rsidRDefault="00493893">
      <w:pPr>
        <w:autoSpaceDE w:val="0"/>
        <w:autoSpaceDN w:val="0"/>
        <w:spacing w:after="66" w:line="220" w:lineRule="exact"/>
      </w:pPr>
    </w:p>
    <w:sectPr w:rsidR="00493893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8036C8"/>
    <w:multiLevelType w:val="multilevel"/>
    <w:tmpl w:val="A21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D7553"/>
    <w:multiLevelType w:val="multilevel"/>
    <w:tmpl w:val="69E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D00AE"/>
    <w:multiLevelType w:val="multilevel"/>
    <w:tmpl w:val="842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46674"/>
    <w:multiLevelType w:val="multilevel"/>
    <w:tmpl w:val="6AC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893"/>
    <w:rsid w:val="006C45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95A6F"/>
  <w14:defaultImageDpi w14:val="300"/>
  <w15:docId w15:val="{6D0347C6-08EF-4354-8C43-D23CC23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C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6C4533"/>
  </w:style>
  <w:style w:type="character" w:customStyle="1" w:styleId="mord">
    <w:name w:val="mord"/>
    <w:basedOn w:val="DefaultParagraphFont"/>
    <w:rsid w:val="006C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768B9-4403-4E39-9138-0E3EC759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2025-05-21T07:38:00Z</dcterms:created>
  <dcterms:modified xsi:type="dcterms:W3CDTF">2025-05-21T07:38:00Z</dcterms:modified>
  <cp:category/>
</cp:coreProperties>
</file>