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2158D" w14:textId="77777777" w:rsidR="00294158" w:rsidRDefault="00294158">
      <w:pPr>
        <w:autoSpaceDE w:val="0"/>
        <w:autoSpaceDN w:val="0"/>
        <w:spacing w:after="10" w:line="220" w:lineRule="exact"/>
      </w:pPr>
    </w:p>
    <w:p w14:paraId="44B1A6A0" w14:textId="77777777" w:rsidR="00294158" w:rsidRDefault="00000000">
      <w:pPr>
        <w:autoSpaceDE w:val="0"/>
        <w:autoSpaceDN w:val="0"/>
        <w:spacing w:before="706" w:after="0" w:line="378" w:lineRule="exact"/>
        <w:ind w:left="500"/>
      </w:pPr>
      <w:r>
        <w:rPr>
          <w:rFonts w:ascii="Helv" w:eastAsia="Helv" w:hAnsi="Helv"/>
          <w:color w:val="1F1F1F"/>
          <w:sz w:val="38"/>
        </w:rPr>
        <w:t>SL TEST 2 (20 to 30 mins)</w:t>
      </w:r>
    </w:p>
    <w:p w14:paraId="6E52313F" w14:textId="77777777" w:rsidR="00294158" w:rsidRDefault="00000000">
      <w:pPr>
        <w:autoSpaceDE w:val="0"/>
        <w:autoSpaceDN w:val="0"/>
        <w:spacing w:before="576" w:after="0" w:line="240" w:lineRule="auto"/>
        <w:ind w:left="500"/>
      </w:pPr>
      <w:r>
        <w:rPr>
          <w:noProof/>
        </w:rPr>
        <w:drawing>
          <wp:inline distT="0" distB="0" distL="0" distR="0" wp14:anchorId="64C82D76" wp14:editId="6E84E17B">
            <wp:extent cx="6489700" cy="2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6489700" cy="25400"/>
                    </a:xfrm>
                    <a:prstGeom prst="rect">
                      <a:avLst/>
                    </a:prstGeom>
                  </pic:spPr>
                </pic:pic>
              </a:graphicData>
            </a:graphic>
          </wp:inline>
        </w:drawing>
      </w:r>
    </w:p>
    <w:p w14:paraId="62383805" w14:textId="77777777" w:rsidR="00294158" w:rsidRDefault="00000000">
      <w:pPr>
        <w:autoSpaceDE w:val="0"/>
        <w:autoSpaceDN w:val="0"/>
        <w:spacing w:before="202" w:after="0" w:line="624" w:lineRule="exact"/>
        <w:ind w:left="500" w:right="720"/>
      </w:pPr>
      <w:r>
        <w:rPr>
          <w:rFonts w:ascii="Helv" w:eastAsia="Helv" w:hAnsi="Helv"/>
          <w:color w:val="1F1F1F"/>
          <w:w w:val="98"/>
          <w:sz w:val="39"/>
        </w:rPr>
        <w:t xml:space="preserve">15-Question Test on Overfitting &amp; Underfitting, </w:t>
      </w:r>
      <w:r>
        <w:br/>
      </w:r>
      <w:r>
        <w:rPr>
          <w:rFonts w:ascii="Helv" w:eastAsia="Helv" w:hAnsi="Helv"/>
          <w:color w:val="1F1F1F"/>
          <w:sz w:val="38"/>
        </w:rPr>
        <w:t xml:space="preserve">Regularization, Ridge Regression, Lasso Regression, and </w:t>
      </w:r>
      <w:r>
        <w:rPr>
          <w:rFonts w:ascii="Helv" w:eastAsia="Helv" w:hAnsi="Helv"/>
          <w:color w:val="1F1F1F"/>
          <w:sz w:val="39"/>
        </w:rPr>
        <w:t>Logistic Regression</w:t>
      </w:r>
    </w:p>
    <w:p w14:paraId="21C9F4A8" w14:textId="77777777" w:rsidR="00294158" w:rsidRDefault="00000000">
      <w:pPr>
        <w:autoSpaceDE w:val="0"/>
        <w:autoSpaceDN w:val="0"/>
        <w:spacing w:before="384" w:after="0" w:line="240" w:lineRule="auto"/>
        <w:ind w:left="500"/>
      </w:pPr>
      <w:r>
        <w:rPr>
          <w:noProof/>
        </w:rPr>
        <w:drawing>
          <wp:inline distT="0" distB="0" distL="0" distR="0" wp14:anchorId="7ACB0ECF" wp14:editId="5B042764">
            <wp:extent cx="6489700" cy="2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14:paraId="5BBB8687" w14:textId="77777777" w:rsidR="00294158" w:rsidRDefault="00000000">
      <w:pPr>
        <w:autoSpaceDE w:val="0"/>
        <w:autoSpaceDN w:val="0"/>
        <w:spacing w:before="258" w:after="0" w:line="298" w:lineRule="exact"/>
        <w:ind w:left="500"/>
      </w:pPr>
      <w:r>
        <w:rPr>
          <w:rFonts w:ascii="Helv" w:eastAsia="Helv" w:hAnsi="Helv"/>
          <w:color w:val="1F1F1F"/>
          <w:sz w:val="30"/>
        </w:rPr>
        <w:t>Section 1: Overfitting &amp; Underfitting</w:t>
      </w:r>
    </w:p>
    <w:p w14:paraId="51C1C1D6" w14:textId="77777777" w:rsidR="00BD0D57" w:rsidRPr="00BD0D57" w:rsidRDefault="00000000" w:rsidP="00F83326">
      <w:pPr>
        <w:autoSpaceDE w:val="0"/>
        <w:autoSpaceDN w:val="0"/>
        <w:spacing w:before="54" w:after="0" w:line="488" w:lineRule="exact"/>
        <w:ind w:left="500" w:right="2592"/>
        <w:jc w:val="both"/>
        <w:rPr>
          <w:rFonts w:ascii="Helv" w:eastAsia="Helv" w:hAnsi="Helv"/>
          <w:b/>
          <w:bCs/>
          <w:color w:val="1F1F1F"/>
          <w:sz w:val="24"/>
          <w:lang w:val="en-IN"/>
        </w:rPr>
      </w:pPr>
      <w:r>
        <w:rPr>
          <w:rFonts w:ascii="Helv" w:eastAsia="Helv" w:hAnsi="Helv"/>
          <w:color w:val="1F1F1F"/>
          <w:sz w:val="24"/>
        </w:rPr>
        <w:t>Q1. Define overfitting and underfitting in the context of machine learning. Answer:</w:t>
      </w:r>
      <w:r w:rsidR="00BD0D57">
        <w:rPr>
          <w:rFonts w:ascii="Helv" w:eastAsia="Helv" w:hAnsi="Helv"/>
          <w:color w:val="1F1F1F"/>
          <w:sz w:val="24"/>
        </w:rPr>
        <w:t xml:space="preserve">  </w:t>
      </w:r>
      <w:proofErr w:type="gramStart"/>
      <w:r w:rsidR="00BD0D57" w:rsidRPr="00BD0D57">
        <w:rPr>
          <w:rFonts w:ascii="Helv" w:eastAsia="Helv" w:hAnsi="Helv"/>
          <w:b/>
          <w:bCs/>
          <w:color w:val="1F1F1F"/>
          <w:sz w:val="24"/>
          <w:lang w:val="en-IN"/>
        </w:rPr>
        <w:t>  Overfitting</w:t>
      </w:r>
      <w:proofErr w:type="gramEnd"/>
      <w:r w:rsidR="00BD0D57" w:rsidRPr="00BD0D57">
        <w:rPr>
          <w:rFonts w:ascii="Helv" w:eastAsia="Helv" w:hAnsi="Helv"/>
          <w:b/>
          <w:bCs/>
          <w:color w:val="1F1F1F"/>
          <w:sz w:val="24"/>
          <w:lang w:val="en-IN"/>
        </w:rPr>
        <w:t xml:space="preserve"> occurs when a machine learning model learns not only the underlying patterns in the training data but also the noise and outliers. This results in high accuracy on the training set but poor generalization to new, unseen data.</w:t>
      </w:r>
    </w:p>
    <w:p w14:paraId="113605E3" w14:textId="77777777" w:rsidR="00BD0D57" w:rsidRPr="00BD0D57" w:rsidRDefault="00BD0D57" w:rsidP="00F83326">
      <w:pPr>
        <w:autoSpaceDE w:val="0"/>
        <w:autoSpaceDN w:val="0"/>
        <w:spacing w:before="54" w:after="0" w:line="488" w:lineRule="exact"/>
        <w:ind w:left="500" w:right="2592"/>
        <w:jc w:val="both"/>
        <w:rPr>
          <w:rFonts w:ascii="Helv" w:eastAsia="Helv" w:hAnsi="Helv"/>
          <w:b/>
          <w:bCs/>
          <w:color w:val="1F1F1F"/>
          <w:sz w:val="24"/>
          <w:lang w:val="en-IN"/>
        </w:rPr>
      </w:pPr>
      <w:proofErr w:type="gramStart"/>
      <w:r w:rsidRPr="00BD0D57">
        <w:rPr>
          <w:rFonts w:ascii="Helv" w:eastAsia="Helv" w:hAnsi="Helv"/>
          <w:b/>
          <w:bCs/>
          <w:color w:val="1F1F1F"/>
          <w:sz w:val="24"/>
          <w:lang w:val="en-IN"/>
        </w:rPr>
        <w:t>  Underfitting</w:t>
      </w:r>
      <w:proofErr w:type="gramEnd"/>
      <w:r w:rsidRPr="00BD0D57">
        <w:rPr>
          <w:rFonts w:ascii="Helv" w:eastAsia="Helv" w:hAnsi="Helv"/>
          <w:b/>
          <w:bCs/>
          <w:color w:val="1F1F1F"/>
          <w:sz w:val="24"/>
          <w:lang w:val="en-IN"/>
        </w:rPr>
        <w:t xml:space="preserve"> happens when the model is too simple to capture the underlying structure of the data. It performs poorly on both the training and test datasets</w:t>
      </w:r>
    </w:p>
    <w:p w14:paraId="4424DD68" w14:textId="608C9274" w:rsidR="00294158" w:rsidRDefault="00294158">
      <w:pPr>
        <w:autoSpaceDE w:val="0"/>
        <w:autoSpaceDN w:val="0"/>
        <w:spacing w:before="54" w:after="0" w:line="488" w:lineRule="exact"/>
        <w:ind w:left="500" w:right="2592"/>
      </w:pPr>
    </w:p>
    <w:p w14:paraId="35E63F26" w14:textId="77777777" w:rsidR="00BD0D57" w:rsidRPr="00BD0D57" w:rsidRDefault="00000000" w:rsidP="00F83326">
      <w:pPr>
        <w:autoSpaceDE w:val="0"/>
        <w:autoSpaceDN w:val="0"/>
        <w:spacing w:before="60" w:after="0" w:line="472" w:lineRule="exact"/>
        <w:ind w:left="500" w:right="5040"/>
        <w:jc w:val="both"/>
        <w:rPr>
          <w:rFonts w:ascii="Helv" w:eastAsia="Helv" w:hAnsi="Helv"/>
          <w:b/>
          <w:bCs/>
          <w:color w:val="1F1F1F"/>
          <w:sz w:val="24"/>
          <w:lang w:val="en-IN"/>
        </w:rPr>
      </w:pPr>
      <w:r>
        <w:rPr>
          <w:rFonts w:ascii="Helv" w:eastAsia="Helv" w:hAnsi="Helv"/>
          <w:color w:val="1F1F1F"/>
          <w:sz w:val="24"/>
        </w:rPr>
        <w:t xml:space="preserve">Q2. What are the signs that a model is overfitting? </w:t>
      </w:r>
      <w:r>
        <w:br/>
      </w:r>
      <w:r>
        <w:rPr>
          <w:rFonts w:ascii="Helv" w:eastAsia="Helv" w:hAnsi="Helv"/>
          <w:color w:val="1F1F1F"/>
          <w:sz w:val="24"/>
        </w:rPr>
        <w:t>Answer:</w:t>
      </w:r>
      <w:r w:rsidR="00BD0D57">
        <w:rPr>
          <w:rFonts w:ascii="Helv" w:eastAsia="Helv" w:hAnsi="Helv"/>
          <w:color w:val="1F1F1F"/>
          <w:sz w:val="24"/>
        </w:rPr>
        <w:t xml:space="preserve"> </w:t>
      </w:r>
      <w:proofErr w:type="gramStart"/>
      <w:r w:rsidR="00BD0D57" w:rsidRPr="00BD0D57">
        <w:rPr>
          <w:rFonts w:ascii="Helv" w:eastAsia="Helv" w:hAnsi="Helv"/>
          <w:b/>
          <w:bCs/>
          <w:color w:val="1F1F1F"/>
          <w:sz w:val="24"/>
          <w:lang w:val="en-IN"/>
        </w:rPr>
        <w:t>  High</w:t>
      </w:r>
      <w:proofErr w:type="gramEnd"/>
      <w:r w:rsidR="00BD0D57" w:rsidRPr="00BD0D57">
        <w:rPr>
          <w:rFonts w:ascii="Helv" w:eastAsia="Helv" w:hAnsi="Helv"/>
          <w:b/>
          <w:bCs/>
          <w:color w:val="1F1F1F"/>
          <w:sz w:val="24"/>
          <w:lang w:val="en-IN"/>
        </w:rPr>
        <w:t xml:space="preserve"> accuracy on training data but low accuracy on validation/test data</w:t>
      </w:r>
    </w:p>
    <w:p w14:paraId="5D1153F8" w14:textId="77777777" w:rsidR="00BD0D57" w:rsidRPr="00BD0D57" w:rsidRDefault="00BD0D57" w:rsidP="00F83326">
      <w:pPr>
        <w:autoSpaceDE w:val="0"/>
        <w:autoSpaceDN w:val="0"/>
        <w:spacing w:before="60" w:after="0" w:line="472" w:lineRule="exact"/>
        <w:ind w:left="500" w:right="5040"/>
        <w:jc w:val="both"/>
        <w:rPr>
          <w:rFonts w:ascii="Helv" w:eastAsia="Helv" w:hAnsi="Helv"/>
          <w:b/>
          <w:bCs/>
          <w:color w:val="1F1F1F"/>
          <w:sz w:val="24"/>
          <w:lang w:val="en-IN"/>
        </w:rPr>
      </w:pPr>
      <w:proofErr w:type="gramStart"/>
      <w:r w:rsidRPr="00BD0D57">
        <w:rPr>
          <w:rFonts w:ascii="Helv" w:eastAsia="Helv" w:hAnsi="Helv"/>
          <w:b/>
          <w:bCs/>
          <w:color w:val="1F1F1F"/>
          <w:sz w:val="24"/>
          <w:lang w:val="en-IN"/>
        </w:rPr>
        <w:t>  Large</w:t>
      </w:r>
      <w:proofErr w:type="gramEnd"/>
      <w:r w:rsidRPr="00BD0D57">
        <w:rPr>
          <w:rFonts w:ascii="Helv" w:eastAsia="Helv" w:hAnsi="Helv"/>
          <w:b/>
          <w:bCs/>
          <w:color w:val="1F1F1F"/>
          <w:sz w:val="24"/>
          <w:lang w:val="en-IN"/>
        </w:rPr>
        <w:t xml:space="preserve"> gap between training and validation loss</w:t>
      </w:r>
    </w:p>
    <w:p w14:paraId="7CCF2FA6" w14:textId="77777777" w:rsidR="00BD0D57" w:rsidRPr="00BD0D57" w:rsidRDefault="00BD0D57" w:rsidP="00F83326">
      <w:pPr>
        <w:autoSpaceDE w:val="0"/>
        <w:autoSpaceDN w:val="0"/>
        <w:spacing w:before="60" w:after="0" w:line="472" w:lineRule="exact"/>
        <w:ind w:left="500" w:right="5040"/>
        <w:jc w:val="both"/>
        <w:rPr>
          <w:rFonts w:ascii="Helv" w:eastAsia="Helv" w:hAnsi="Helv"/>
          <w:b/>
          <w:bCs/>
          <w:color w:val="1F1F1F"/>
          <w:sz w:val="24"/>
          <w:lang w:val="en-IN"/>
        </w:rPr>
      </w:pPr>
      <w:proofErr w:type="gramStart"/>
      <w:r w:rsidRPr="00BD0D57">
        <w:rPr>
          <w:rFonts w:ascii="Helv" w:eastAsia="Helv" w:hAnsi="Helv"/>
          <w:b/>
          <w:bCs/>
          <w:color w:val="1F1F1F"/>
          <w:sz w:val="24"/>
          <w:lang w:val="en-IN"/>
        </w:rPr>
        <w:t>  Model</w:t>
      </w:r>
      <w:proofErr w:type="gramEnd"/>
      <w:r w:rsidRPr="00BD0D57">
        <w:rPr>
          <w:rFonts w:ascii="Helv" w:eastAsia="Helv" w:hAnsi="Helv"/>
          <w:b/>
          <w:bCs/>
          <w:color w:val="1F1F1F"/>
          <w:sz w:val="24"/>
          <w:lang w:val="en-IN"/>
        </w:rPr>
        <w:t xml:space="preserve"> performs well on known data but poorly on new or real-world data</w:t>
      </w:r>
    </w:p>
    <w:p w14:paraId="3363FC5A" w14:textId="77777777" w:rsidR="00BD0D57" w:rsidRPr="00BD0D57" w:rsidRDefault="00BD0D57" w:rsidP="00F83326">
      <w:pPr>
        <w:autoSpaceDE w:val="0"/>
        <w:autoSpaceDN w:val="0"/>
        <w:spacing w:before="60" w:after="0" w:line="472" w:lineRule="exact"/>
        <w:ind w:left="500" w:right="5040"/>
        <w:jc w:val="both"/>
        <w:rPr>
          <w:rFonts w:ascii="Helv" w:eastAsia="Helv" w:hAnsi="Helv"/>
          <w:b/>
          <w:bCs/>
          <w:color w:val="1F1F1F"/>
          <w:sz w:val="24"/>
          <w:lang w:val="en-IN"/>
        </w:rPr>
      </w:pPr>
      <w:proofErr w:type="gramStart"/>
      <w:r w:rsidRPr="00BD0D57">
        <w:rPr>
          <w:rFonts w:ascii="Helv" w:eastAsia="Helv" w:hAnsi="Helv"/>
          <w:b/>
          <w:bCs/>
          <w:color w:val="1F1F1F"/>
          <w:sz w:val="24"/>
          <w:lang w:val="en-IN"/>
        </w:rPr>
        <w:t>  Increasing</w:t>
      </w:r>
      <w:proofErr w:type="gramEnd"/>
      <w:r w:rsidRPr="00BD0D57">
        <w:rPr>
          <w:rFonts w:ascii="Helv" w:eastAsia="Helv" w:hAnsi="Helv"/>
          <w:b/>
          <w:bCs/>
          <w:color w:val="1F1F1F"/>
          <w:sz w:val="24"/>
          <w:lang w:val="en-IN"/>
        </w:rPr>
        <w:t xml:space="preserve"> model complexity (e.g., more layers or parameters) worsens generalization</w:t>
      </w:r>
    </w:p>
    <w:p w14:paraId="554EBBFE" w14:textId="1DD4C4B7" w:rsidR="00294158" w:rsidRDefault="00294158">
      <w:pPr>
        <w:autoSpaceDE w:val="0"/>
        <w:autoSpaceDN w:val="0"/>
        <w:spacing w:before="60" w:after="0" w:line="472" w:lineRule="exact"/>
        <w:ind w:left="500" w:right="5040"/>
      </w:pPr>
    </w:p>
    <w:p w14:paraId="3368270E" w14:textId="77777777" w:rsidR="00BD0D57" w:rsidRPr="00BD0D57" w:rsidRDefault="00000000" w:rsidP="00BD0D57">
      <w:pPr>
        <w:autoSpaceDE w:val="0"/>
        <w:autoSpaceDN w:val="0"/>
        <w:spacing w:before="58" w:after="0" w:line="474" w:lineRule="exact"/>
        <w:ind w:left="500" w:right="3888"/>
        <w:rPr>
          <w:rFonts w:ascii="Helv" w:eastAsia="Helv" w:hAnsi="Helv"/>
          <w:b/>
          <w:bCs/>
          <w:color w:val="1F1F1F"/>
          <w:sz w:val="24"/>
          <w:lang w:val="en-IN"/>
        </w:rPr>
      </w:pPr>
      <w:r>
        <w:rPr>
          <w:rFonts w:ascii="Helv" w:eastAsia="Helv" w:hAnsi="Helv"/>
          <w:color w:val="1F1F1F"/>
          <w:sz w:val="24"/>
        </w:rPr>
        <w:lastRenderedPageBreak/>
        <w:t>Q3. What are some common methods to prevent overfitting? Answer:</w:t>
      </w:r>
      <w:r w:rsidR="00BD0D57">
        <w:rPr>
          <w:rFonts w:ascii="Helv" w:eastAsia="Helv" w:hAnsi="Helv"/>
          <w:color w:val="1F1F1F"/>
          <w:sz w:val="24"/>
        </w:rPr>
        <w:t xml:space="preserve"> </w:t>
      </w:r>
      <w:r w:rsidR="00BD0D57" w:rsidRPr="00BD0D57">
        <w:rPr>
          <w:rFonts w:ascii="Helv" w:eastAsia="Helv" w:hAnsi="Helv"/>
          <w:b/>
          <w:bCs/>
          <w:color w:val="1F1F1F"/>
          <w:sz w:val="24"/>
        </w:rPr>
        <w:t xml:space="preserve"> </w:t>
      </w:r>
      <w:proofErr w:type="gramStart"/>
      <w:r w:rsidR="00BD0D57" w:rsidRPr="00BD0D57">
        <w:rPr>
          <w:rFonts w:ascii="Helv" w:eastAsia="Helv" w:hAnsi="Helv"/>
          <w:b/>
          <w:bCs/>
          <w:color w:val="1F1F1F"/>
          <w:sz w:val="24"/>
          <w:lang w:val="en-IN"/>
        </w:rPr>
        <w:t>  Cross</w:t>
      </w:r>
      <w:proofErr w:type="gramEnd"/>
      <w:r w:rsidR="00BD0D57" w:rsidRPr="00BD0D57">
        <w:rPr>
          <w:rFonts w:ascii="Helv" w:eastAsia="Helv" w:hAnsi="Helv"/>
          <w:b/>
          <w:bCs/>
          <w:color w:val="1F1F1F"/>
          <w:sz w:val="24"/>
          <w:lang w:val="en-IN"/>
        </w:rPr>
        <w:t>-validation to evaluate model performance on unseen data</w:t>
      </w:r>
    </w:p>
    <w:p w14:paraId="3DAF0619"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Regularization</w:t>
      </w:r>
      <w:proofErr w:type="gramEnd"/>
      <w:r w:rsidRPr="00BD0D57">
        <w:rPr>
          <w:rFonts w:ascii="Helv" w:eastAsia="Helv" w:hAnsi="Helv"/>
          <w:b/>
          <w:bCs/>
          <w:color w:val="1F1F1F"/>
          <w:sz w:val="24"/>
          <w:lang w:val="en-IN"/>
        </w:rPr>
        <w:t xml:space="preserve"> techniques like L1 and L2</w:t>
      </w:r>
    </w:p>
    <w:p w14:paraId="7E89C7E4"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Early</w:t>
      </w:r>
      <w:proofErr w:type="gramEnd"/>
      <w:r w:rsidRPr="00BD0D57">
        <w:rPr>
          <w:rFonts w:ascii="Helv" w:eastAsia="Helv" w:hAnsi="Helv"/>
          <w:b/>
          <w:bCs/>
          <w:color w:val="1F1F1F"/>
          <w:sz w:val="24"/>
          <w:lang w:val="en-IN"/>
        </w:rPr>
        <w:t xml:space="preserve"> stopping during training</w:t>
      </w:r>
    </w:p>
    <w:p w14:paraId="06C67BBB"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Pruning</w:t>
      </w:r>
      <w:proofErr w:type="gramEnd"/>
      <w:r w:rsidRPr="00BD0D57">
        <w:rPr>
          <w:rFonts w:ascii="Helv" w:eastAsia="Helv" w:hAnsi="Helv"/>
          <w:b/>
          <w:bCs/>
          <w:color w:val="1F1F1F"/>
          <w:sz w:val="24"/>
          <w:lang w:val="en-IN"/>
        </w:rPr>
        <w:t xml:space="preserve"> in decision trees or neural networks</w:t>
      </w:r>
    </w:p>
    <w:p w14:paraId="078558D4"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Dropout</w:t>
      </w:r>
      <w:proofErr w:type="gramEnd"/>
      <w:r w:rsidRPr="00BD0D57">
        <w:rPr>
          <w:rFonts w:ascii="Helv" w:eastAsia="Helv" w:hAnsi="Helv"/>
          <w:b/>
          <w:bCs/>
          <w:color w:val="1F1F1F"/>
          <w:sz w:val="24"/>
          <w:lang w:val="en-IN"/>
        </w:rPr>
        <w:t xml:space="preserve"> in neural networks</w:t>
      </w:r>
    </w:p>
    <w:p w14:paraId="21AD70B8"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Simplifying</w:t>
      </w:r>
      <w:proofErr w:type="gramEnd"/>
      <w:r w:rsidRPr="00BD0D57">
        <w:rPr>
          <w:rFonts w:ascii="Helv" w:eastAsia="Helv" w:hAnsi="Helv"/>
          <w:b/>
          <w:bCs/>
          <w:color w:val="1F1F1F"/>
          <w:sz w:val="24"/>
          <w:lang w:val="en-IN"/>
        </w:rPr>
        <w:t xml:space="preserve"> the model by reducing features or parameters</w:t>
      </w:r>
    </w:p>
    <w:p w14:paraId="15CA030F"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Using</w:t>
      </w:r>
      <w:proofErr w:type="gramEnd"/>
      <w:r w:rsidRPr="00BD0D57">
        <w:rPr>
          <w:rFonts w:ascii="Helv" w:eastAsia="Helv" w:hAnsi="Helv"/>
          <w:b/>
          <w:bCs/>
          <w:color w:val="1F1F1F"/>
          <w:sz w:val="24"/>
          <w:lang w:val="en-IN"/>
        </w:rPr>
        <w:t xml:space="preserve"> more training data</w:t>
      </w:r>
    </w:p>
    <w:p w14:paraId="0BA6A7E7" w14:textId="01E4237B" w:rsidR="00BD0D57" w:rsidRPr="00BD0D57" w:rsidRDefault="00BD0D57" w:rsidP="00BD0D57">
      <w:pPr>
        <w:autoSpaceDE w:val="0"/>
        <w:autoSpaceDN w:val="0"/>
        <w:spacing w:before="58" w:after="0" w:line="474" w:lineRule="exact"/>
        <w:ind w:left="500" w:right="3888"/>
        <w:rPr>
          <w:rFonts w:ascii="Helv" w:eastAsia="Helv" w:hAnsi="Helv"/>
          <w:color w:val="1F1F1F"/>
          <w:sz w:val="24"/>
          <w:lang w:val="en-IN"/>
        </w:rPr>
      </w:pPr>
    </w:p>
    <w:p w14:paraId="488ED79D" w14:textId="1384004B" w:rsidR="00294158" w:rsidRDefault="00294158">
      <w:pPr>
        <w:autoSpaceDE w:val="0"/>
        <w:autoSpaceDN w:val="0"/>
        <w:spacing w:before="58" w:after="0" w:line="474" w:lineRule="exact"/>
        <w:ind w:left="500" w:right="3888"/>
      </w:pPr>
    </w:p>
    <w:p w14:paraId="2AF281CC" w14:textId="77777777" w:rsidR="00294158" w:rsidRDefault="00000000">
      <w:pPr>
        <w:autoSpaceDE w:val="0"/>
        <w:autoSpaceDN w:val="0"/>
        <w:spacing w:before="352" w:after="0" w:line="298" w:lineRule="exact"/>
        <w:ind w:left="500"/>
      </w:pPr>
      <w:r>
        <w:rPr>
          <w:rFonts w:ascii="Helv" w:eastAsia="Helv" w:hAnsi="Helv"/>
          <w:color w:val="1F1F1F"/>
          <w:w w:val="98"/>
          <w:sz w:val="30"/>
        </w:rPr>
        <w:t>Section 2: Regularization</w:t>
      </w:r>
    </w:p>
    <w:p w14:paraId="346A27D5" w14:textId="142D859C" w:rsidR="00294158" w:rsidRDefault="00000000">
      <w:pPr>
        <w:autoSpaceDE w:val="0"/>
        <w:autoSpaceDN w:val="0"/>
        <w:spacing w:before="54" w:after="0" w:line="488" w:lineRule="exact"/>
        <w:ind w:left="500" w:right="2448"/>
      </w:pPr>
      <w:r>
        <w:rPr>
          <w:rFonts w:ascii="Helv" w:eastAsia="Helv" w:hAnsi="Helv"/>
          <w:color w:val="1F1F1F"/>
          <w:sz w:val="24"/>
        </w:rPr>
        <w:t>Q4. What is regularization, and why is it used in machine learning models? Answer:</w:t>
      </w:r>
      <w:r w:rsidR="00BD0D57">
        <w:rPr>
          <w:rFonts w:ascii="Helv" w:eastAsia="Helv" w:hAnsi="Helv"/>
          <w:color w:val="1F1F1F"/>
          <w:sz w:val="24"/>
        </w:rPr>
        <w:t xml:space="preserve">  </w:t>
      </w:r>
      <w:r w:rsidR="00BD0D57" w:rsidRPr="00BD0D57">
        <w:rPr>
          <w:rFonts w:ascii="Helv" w:eastAsia="Helv" w:hAnsi="Helv"/>
          <w:b/>
          <w:bCs/>
          <w:color w:val="1F1F1F"/>
          <w:sz w:val="24"/>
        </w:rPr>
        <w:t>Regularization is a technique used to reduce model complexity and prevent overfitting by adding a penalty term to the loss function. This discourages the model from fitting the noise in the training data and helps it generalize better to new data.</w:t>
      </w:r>
    </w:p>
    <w:p w14:paraId="043A2CDF" w14:textId="77777777" w:rsidR="00BD0D57" w:rsidRPr="00BD0D57" w:rsidRDefault="00000000" w:rsidP="00BD0D57">
      <w:pPr>
        <w:autoSpaceDE w:val="0"/>
        <w:autoSpaceDN w:val="0"/>
        <w:spacing w:before="28" w:after="0" w:line="488" w:lineRule="exact"/>
        <w:ind w:left="500" w:right="3888"/>
        <w:rPr>
          <w:rFonts w:ascii="Helv" w:eastAsia="Helv" w:hAnsi="Helv"/>
          <w:b/>
          <w:bCs/>
          <w:color w:val="1F1F1F"/>
          <w:sz w:val="24"/>
          <w:lang w:val="en-IN"/>
        </w:rPr>
      </w:pPr>
      <w:r>
        <w:rPr>
          <w:rFonts w:ascii="Helv" w:eastAsia="Helv" w:hAnsi="Helv"/>
          <w:color w:val="1F1F1F"/>
          <w:sz w:val="24"/>
        </w:rPr>
        <w:t>Q5. Explain the difference between L1 and L2 regularization. Answer:</w:t>
      </w:r>
      <w:r w:rsidR="00BD0D57" w:rsidRPr="00BD0D57">
        <w:rPr>
          <w:rFonts w:ascii="Helv" w:eastAsia="Helv" w:hAnsi="Helv"/>
          <w:b/>
          <w:bCs/>
          <w:color w:val="1F1F1F"/>
          <w:sz w:val="24"/>
        </w:rPr>
        <w:t xml:space="preserve"> </w:t>
      </w:r>
      <w:proofErr w:type="gramStart"/>
      <w:r w:rsidR="00BD0D57" w:rsidRPr="00BD0D57">
        <w:rPr>
          <w:rFonts w:ascii="Helv" w:eastAsia="Helv" w:hAnsi="Helv"/>
          <w:b/>
          <w:bCs/>
          <w:color w:val="1F1F1F"/>
          <w:sz w:val="24"/>
          <w:lang w:val="en-IN"/>
        </w:rPr>
        <w:t>  L</w:t>
      </w:r>
      <w:proofErr w:type="gramEnd"/>
      <w:r w:rsidR="00BD0D57" w:rsidRPr="00BD0D57">
        <w:rPr>
          <w:rFonts w:ascii="Helv" w:eastAsia="Helv" w:hAnsi="Helv"/>
          <w:b/>
          <w:bCs/>
          <w:color w:val="1F1F1F"/>
          <w:sz w:val="24"/>
          <w:lang w:val="en-IN"/>
        </w:rPr>
        <w:t>1 Regularization (Lasso): Adds the absolute value of the coefficients to the loss function. It can shrink some coefficients to zero, effectively performing feature selection.</w:t>
      </w:r>
      <w:r w:rsidR="00BD0D57" w:rsidRPr="00BD0D57">
        <w:rPr>
          <w:rFonts w:ascii="Helv" w:eastAsia="Helv" w:hAnsi="Helv"/>
          <w:b/>
          <w:bCs/>
          <w:color w:val="1F1F1F"/>
          <w:sz w:val="24"/>
          <w:lang w:val="en-IN"/>
        </w:rPr>
        <w:br/>
      </w:r>
      <w:r w:rsidR="00BD0D57" w:rsidRPr="00BD0D57">
        <w:rPr>
          <w:rFonts w:ascii="Helv" w:eastAsia="Helv" w:hAnsi="Helv"/>
          <w:b/>
          <w:bCs/>
          <w:i/>
          <w:iCs/>
          <w:color w:val="1F1F1F"/>
          <w:sz w:val="24"/>
          <w:lang w:val="en-IN"/>
        </w:rPr>
        <w:t>Penalty term:</w:t>
      </w:r>
      <w:r w:rsidR="00BD0D57" w:rsidRPr="00BD0D57">
        <w:rPr>
          <w:rFonts w:ascii="Helv" w:eastAsia="Helv" w:hAnsi="Helv"/>
          <w:b/>
          <w:bCs/>
          <w:color w:val="1F1F1F"/>
          <w:sz w:val="24"/>
          <w:lang w:val="en-IN"/>
        </w:rPr>
        <w:t xml:space="preserve"> λ * </w:t>
      </w:r>
      <w:proofErr w:type="spellStart"/>
      <w:r w:rsidR="00BD0D57" w:rsidRPr="00BD0D57">
        <w:rPr>
          <w:rFonts w:ascii="Helv" w:eastAsia="Helv" w:hAnsi="Helv"/>
          <w:b/>
          <w:bCs/>
          <w:color w:val="1F1F1F"/>
          <w:sz w:val="24"/>
          <w:lang w:val="en-IN"/>
        </w:rPr>
        <w:t>Σ|w</w:t>
      </w:r>
      <w:proofErr w:type="spellEnd"/>
      <w:r w:rsidR="00BD0D57" w:rsidRPr="00BD0D57">
        <w:rPr>
          <w:rFonts w:ascii="Helv" w:eastAsia="Helv" w:hAnsi="Helv"/>
          <w:b/>
          <w:bCs/>
          <w:color w:val="1F1F1F"/>
          <w:sz w:val="24"/>
          <w:lang w:val="en-IN"/>
        </w:rPr>
        <w:t>ᵢ|</w:t>
      </w:r>
    </w:p>
    <w:p w14:paraId="46D81B63" w14:textId="77777777" w:rsidR="00BD0D57" w:rsidRPr="00BD0D57" w:rsidRDefault="00BD0D57" w:rsidP="00BD0D57">
      <w:pPr>
        <w:autoSpaceDE w:val="0"/>
        <w:autoSpaceDN w:val="0"/>
        <w:spacing w:before="28" w:after="0" w:line="488"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L</w:t>
      </w:r>
      <w:proofErr w:type="gramEnd"/>
      <w:r w:rsidRPr="00BD0D57">
        <w:rPr>
          <w:rFonts w:ascii="Helv" w:eastAsia="Helv" w:hAnsi="Helv"/>
          <w:b/>
          <w:bCs/>
          <w:color w:val="1F1F1F"/>
          <w:sz w:val="24"/>
          <w:lang w:val="en-IN"/>
        </w:rPr>
        <w:t>2 Regularization (Ridge): Adds the square of the coefficients to the loss function. It shrinks coefficients more evenly, but rarely sets them to zero.</w:t>
      </w:r>
      <w:r w:rsidRPr="00BD0D57">
        <w:rPr>
          <w:rFonts w:ascii="Helv" w:eastAsia="Helv" w:hAnsi="Helv"/>
          <w:b/>
          <w:bCs/>
          <w:color w:val="1F1F1F"/>
          <w:sz w:val="24"/>
          <w:lang w:val="en-IN"/>
        </w:rPr>
        <w:br/>
      </w:r>
      <w:r w:rsidRPr="00BD0D57">
        <w:rPr>
          <w:rFonts w:ascii="Helv" w:eastAsia="Helv" w:hAnsi="Helv"/>
          <w:b/>
          <w:bCs/>
          <w:i/>
          <w:iCs/>
          <w:color w:val="1F1F1F"/>
          <w:sz w:val="24"/>
          <w:lang w:val="en-IN"/>
        </w:rPr>
        <w:t>Penalty term:</w:t>
      </w:r>
      <w:r w:rsidRPr="00BD0D57">
        <w:rPr>
          <w:rFonts w:ascii="Helv" w:eastAsia="Helv" w:hAnsi="Helv"/>
          <w:b/>
          <w:bCs/>
          <w:color w:val="1F1F1F"/>
          <w:sz w:val="24"/>
          <w:lang w:val="en-IN"/>
        </w:rPr>
        <w:t xml:space="preserve"> λ * Σwᵢ²</w:t>
      </w:r>
    </w:p>
    <w:p w14:paraId="6786DD1C" w14:textId="6B9F7D87" w:rsidR="00294158" w:rsidRDefault="00294158">
      <w:pPr>
        <w:autoSpaceDE w:val="0"/>
        <w:autoSpaceDN w:val="0"/>
        <w:spacing w:before="28" w:after="0" w:line="488" w:lineRule="exact"/>
        <w:ind w:left="500" w:right="3888"/>
      </w:pPr>
    </w:p>
    <w:p w14:paraId="5F1774E6" w14:textId="77777777" w:rsidR="00BD0D57" w:rsidRPr="00BD0D57" w:rsidRDefault="00000000" w:rsidP="00BD0D57">
      <w:pPr>
        <w:autoSpaceDE w:val="0"/>
        <w:autoSpaceDN w:val="0"/>
        <w:spacing w:before="30" w:after="0" w:line="488" w:lineRule="exact"/>
        <w:ind w:left="500" w:right="3744"/>
        <w:rPr>
          <w:rFonts w:ascii="Helv" w:eastAsia="Helv" w:hAnsi="Helv"/>
          <w:b/>
          <w:bCs/>
          <w:color w:val="1F1F1F"/>
          <w:sz w:val="24"/>
          <w:lang w:val="en-IN"/>
        </w:rPr>
      </w:pPr>
      <w:r>
        <w:rPr>
          <w:rFonts w:ascii="Helv" w:eastAsia="Helv" w:hAnsi="Helv"/>
          <w:color w:val="1F1F1F"/>
          <w:sz w:val="24"/>
        </w:rPr>
        <w:t>Q6. How does regularization affect the bias-variance tradeoff? Answer</w:t>
      </w:r>
      <w:r w:rsidRPr="00BD0D57">
        <w:rPr>
          <w:rFonts w:ascii="Helv" w:eastAsia="Helv" w:hAnsi="Helv"/>
          <w:b/>
          <w:bCs/>
          <w:color w:val="1F1F1F"/>
          <w:sz w:val="24"/>
        </w:rPr>
        <w:t>:</w:t>
      </w:r>
      <w:r w:rsidR="00BD0D57" w:rsidRPr="00BD0D57">
        <w:rPr>
          <w:rFonts w:ascii="Helv" w:eastAsia="Helv" w:hAnsi="Helv"/>
          <w:b/>
          <w:bCs/>
          <w:color w:val="1F1F1F"/>
          <w:sz w:val="24"/>
        </w:rPr>
        <w:t xml:space="preserve">  </w:t>
      </w:r>
      <w:r w:rsidR="00BD0D57" w:rsidRPr="00BD0D57">
        <w:rPr>
          <w:rFonts w:ascii="Helv" w:eastAsia="Helv" w:hAnsi="Helv"/>
          <w:b/>
          <w:bCs/>
          <w:color w:val="1F1F1F"/>
          <w:sz w:val="24"/>
          <w:lang w:val="en-IN"/>
        </w:rPr>
        <w:t>Regularization increases the bias slightly while reducing the variance.</w:t>
      </w:r>
    </w:p>
    <w:p w14:paraId="21EC892D" w14:textId="77777777" w:rsidR="00BD0D57" w:rsidRPr="00BD0D57" w:rsidRDefault="00BD0D57" w:rsidP="00BD0D57">
      <w:pPr>
        <w:numPr>
          <w:ilvl w:val="0"/>
          <w:numId w:val="10"/>
        </w:numPr>
        <w:autoSpaceDE w:val="0"/>
        <w:autoSpaceDN w:val="0"/>
        <w:spacing w:before="30" w:after="0" w:line="488" w:lineRule="exact"/>
        <w:ind w:right="3744"/>
        <w:rPr>
          <w:rFonts w:ascii="Helv" w:eastAsia="Helv" w:hAnsi="Helv"/>
          <w:b/>
          <w:bCs/>
          <w:color w:val="1F1F1F"/>
          <w:sz w:val="24"/>
          <w:lang w:val="en-IN"/>
        </w:rPr>
      </w:pPr>
      <w:r w:rsidRPr="00BD0D57">
        <w:rPr>
          <w:rFonts w:ascii="Helv" w:eastAsia="Helv" w:hAnsi="Helv"/>
          <w:b/>
          <w:bCs/>
          <w:color w:val="1F1F1F"/>
          <w:sz w:val="24"/>
          <w:lang w:val="en-IN"/>
        </w:rPr>
        <w:lastRenderedPageBreak/>
        <w:t>By adding a penalty to large coefficients, regularization simplifies the model.</w:t>
      </w:r>
    </w:p>
    <w:p w14:paraId="0A57533A" w14:textId="77777777" w:rsidR="00BD0D57" w:rsidRPr="00BD0D57" w:rsidRDefault="00BD0D57" w:rsidP="00BD0D57">
      <w:pPr>
        <w:numPr>
          <w:ilvl w:val="0"/>
          <w:numId w:val="10"/>
        </w:numPr>
        <w:autoSpaceDE w:val="0"/>
        <w:autoSpaceDN w:val="0"/>
        <w:spacing w:before="30" w:after="0" w:line="488" w:lineRule="exact"/>
        <w:ind w:right="3744"/>
        <w:rPr>
          <w:rFonts w:ascii="Helv" w:eastAsia="Helv" w:hAnsi="Helv"/>
          <w:b/>
          <w:bCs/>
          <w:color w:val="1F1F1F"/>
          <w:sz w:val="24"/>
          <w:lang w:val="en-IN"/>
        </w:rPr>
      </w:pPr>
      <w:r w:rsidRPr="00BD0D57">
        <w:rPr>
          <w:rFonts w:ascii="Helv" w:eastAsia="Helv" w:hAnsi="Helv"/>
          <w:b/>
          <w:bCs/>
          <w:color w:val="1F1F1F"/>
          <w:sz w:val="24"/>
          <w:lang w:val="en-IN"/>
        </w:rPr>
        <w:t>This helps the model generalize better to unseen data (lower variance) but may slightly reduce its ability to fit the training data (higher bias).</w:t>
      </w:r>
    </w:p>
    <w:p w14:paraId="53207D4F" w14:textId="77777777" w:rsidR="00BD0D57" w:rsidRPr="00BD0D57" w:rsidRDefault="00BD0D57" w:rsidP="00BD0D57">
      <w:pPr>
        <w:numPr>
          <w:ilvl w:val="0"/>
          <w:numId w:val="10"/>
        </w:numPr>
        <w:autoSpaceDE w:val="0"/>
        <w:autoSpaceDN w:val="0"/>
        <w:spacing w:before="30" w:after="0" w:line="488" w:lineRule="exact"/>
        <w:ind w:right="3744"/>
        <w:rPr>
          <w:rFonts w:ascii="Helv" w:eastAsia="Helv" w:hAnsi="Helv"/>
          <w:b/>
          <w:bCs/>
          <w:color w:val="1F1F1F"/>
          <w:sz w:val="24"/>
          <w:lang w:val="en-IN"/>
        </w:rPr>
      </w:pPr>
      <w:r w:rsidRPr="00BD0D57">
        <w:rPr>
          <w:rFonts w:ascii="Helv" w:eastAsia="Helv" w:hAnsi="Helv"/>
          <w:b/>
          <w:bCs/>
          <w:color w:val="1F1F1F"/>
          <w:sz w:val="24"/>
          <w:lang w:val="en-IN"/>
        </w:rPr>
        <w:t xml:space="preserve">Overall, it helps achieve a better balance in the bias-variance </w:t>
      </w:r>
      <w:proofErr w:type="spellStart"/>
      <w:r w:rsidRPr="00BD0D57">
        <w:rPr>
          <w:rFonts w:ascii="Helv" w:eastAsia="Helv" w:hAnsi="Helv"/>
          <w:b/>
          <w:bCs/>
          <w:color w:val="1F1F1F"/>
          <w:sz w:val="24"/>
          <w:lang w:val="en-IN"/>
        </w:rPr>
        <w:t>tradeoff</w:t>
      </w:r>
      <w:proofErr w:type="spellEnd"/>
      <w:r w:rsidRPr="00BD0D57">
        <w:rPr>
          <w:rFonts w:ascii="Helv" w:eastAsia="Helv" w:hAnsi="Helv"/>
          <w:b/>
          <w:bCs/>
          <w:color w:val="1F1F1F"/>
          <w:sz w:val="24"/>
          <w:lang w:val="en-IN"/>
        </w:rPr>
        <w:t xml:space="preserve"> and prevents overfitting</w:t>
      </w:r>
    </w:p>
    <w:p w14:paraId="3BDD66FF" w14:textId="2074241B" w:rsidR="00294158" w:rsidRDefault="00294158">
      <w:pPr>
        <w:autoSpaceDE w:val="0"/>
        <w:autoSpaceDN w:val="0"/>
        <w:spacing w:before="30" w:after="0" w:line="488" w:lineRule="exact"/>
        <w:ind w:left="500" w:right="3744"/>
      </w:pPr>
    </w:p>
    <w:p w14:paraId="37C506B9" w14:textId="77777777" w:rsidR="00294158" w:rsidRDefault="00000000">
      <w:pPr>
        <w:autoSpaceDE w:val="0"/>
        <w:autoSpaceDN w:val="0"/>
        <w:spacing w:before="356" w:after="0" w:line="292" w:lineRule="exact"/>
        <w:ind w:left="500"/>
      </w:pPr>
      <w:r>
        <w:rPr>
          <w:rFonts w:ascii="Helv" w:eastAsia="Helv" w:hAnsi="Helv"/>
          <w:color w:val="1F1F1F"/>
          <w:sz w:val="29"/>
        </w:rPr>
        <w:t>Section 3: Ridge Regression</w:t>
      </w:r>
    </w:p>
    <w:p w14:paraId="7B84B7C6" w14:textId="77777777" w:rsidR="00BD0D57" w:rsidRPr="00BD0D57" w:rsidRDefault="00000000" w:rsidP="00BD0D57">
      <w:pPr>
        <w:autoSpaceDE w:val="0"/>
        <w:autoSpaceDN w:val="0"/>
        <w:spacing w:before="72" w:after="0" w:line="472" w:lineRule="exact"/>
        <w:ind w:left="500" w:right="1152"/>
        <w:rPr>
          <w:rFonts w:ascii="Helv" w:eastAsia="Helv" w:hAnsi="Helv"/>
          <w:b/>
          <w:bCs/>
          <w:color w:val="1F1F1F"/>
          <w:sz w:val="24"/>
          <w:lang w:val="en-IN"/>
        </w:rPr>
      </w:pPr>
      <w:r>
        <w:rPr>
          <w:rFonts w:ascii="Helv" w:eastAsia="Helv" w:hAnsi="Helv"/>
          <w:color w:val="1F1F1F"/>
          <w:sz w:val="24"/>
        </w:rPr>
        <w:t>Q7. What is Ridge Regression, and how does it differ from standard linear regression? Answer:</w:t>
      </w:r>
      <w:r w:rsidR="00BD0D57">
        <w:rPr>
          <w:rFonts w:ascii="Helv" w:eastAsia="Helv" w:hAnsi="Helv"/>
          <w:color w:val="1F1F1F"/>
          <w:sz w:val="24"/>
        </w:rPr>
        <w:t xml:space="preserve">  </w:t>
      </w:r>
      <w:proofErr w:type="gramStart"/>
      <w:r w:rsidR="00BD0D57" w:rsidRPr="00BD0D57">
        <w:rPr>
          <w:rFonts w:ascii="Helv" w:eastAsia="Helv" w:hAnsi="Helv"/>
          <w:b/>
          <w:bCs/>
          <w:color w:val="1F1F1F"/>
          <w:sz w:val="24"/>
          <w:lang w:val="en-IN"/>
        </w:rPr>
        <w:t>  Ridge</w:t>
      </w:r>
      <w:proofErr w:type="gramEnd"/>
      <w:r w:rsidR="00BD0D57" w:rsidRPr="00BD0D57">
        <w:rPr>
          <w:rFonts w:ascii="Helv" w:eastAsia="Helv" w:hAnsi="Helv"/>
          <w:b/>
          <w:bCs/>
          <w:color w:val="1F1F1F"/>
          <w:sz w:val="24"/>
          <w:lang w:val="en-IN"/>
        </w:rPr>
        <w:t xml:space="preserve"> Regression is a type of linear regression that includes L2 regularization, which adds the sum of the squares of the model coefficients to the loss function.</w:t>
      </w:r>
    </w:p>
    <w:p w14:paraId="2D8B21E3" w14:textId="77777777" w:rsidR="00BD0D57" w:rsidRPr="00BD0D57" w:rsidRDefault="00BD0D57" w:rsidP="00BD0D57">
      <w:pPr>
        <w:autoSpaceDE w:val="0"/>
        <w:autoSpaceDN w:val="0"/>
        <w:spacing w:before="72" w:after="0" w:line="472" w:lineRule="exact"/>
        <w:ind w:left="500" w:right="1152"/>
        <w:rPr>
          <w:rFonts w:ascii="Helv" w:eastAsia="Helv" w:hAnsi="Helv"/>
          <w:b/>
          <w:bCs/>
          <w:color w:val="1F1F1F"/>
          <w:sz w:val="24"/>
          <w:lang w:val="en-IN"/>
        </w:rPr>
      </w:pPr>
      <w:proofErr w:type="gramStart"/>
      <w:r w:rsidRPr="00BD0D57">
        <w:rPr>
          <w:rFonts w:ascii="Helv" w:eastAsia="Helv" w:hAnsi="Helv"/>
          <w:b/>
          <w:bCs/>
          <w:color w:val="1F1F1F"/>
          <w:sz w:val="24"/>
          <w:lang w:val="en-IN"/>
        </w:rPr>
        <w:t>  It</w:t>
      </w:r>
      <w:proofErr w:type="gramEnd"/>
      <w:r w:rsidRPr="00BD0D57">
        <w:rPr>
          <w:rFonts w:ascii="Helv" w:eastAsia="Helv" w:hAnsi="Helv"/>
          <w:b/>
          <w:bCs/>
          <w:color w:val="1F1F1F"/>
          <w:sz w:val="24"/>
          <w:lang w:val="en-IN"/>
        </w:rPr>
        <w:t xml:space="preserve"> differs from standard linear regression by penalizing large weights, thereby preventing overfitting.</w:t>
      </w:r>
    </w:p>
    <w:p w14:paraId="4D9FDE27" w14:textId="77777777" w:rsidR="00BD0D57" w:rsidRPr="00BD0D57" w:rsidRDefault="00BD0D57" w:rsidP="00BD0D57">
      <w:pPr>
        <w:autoSpaceDE w:val="0"/>
        <w:autoSpaceDN w:val="0"/>
        <w:spacing w:before="72" w:after="0" w:line="472" w:lineRule="exact"/>
        <w:ind w:left="500" w:right="1152"/>
        <w:rPr>
          <w:rFonts w:ascii="Helv" w:eastAsia="Helv" w:hAnsi="Helv"/>
          <w:b/>
          <w:bCs/>
          <w:color w:val="1F1F1F"/>
          <w:sz w:val="24"/>
          <w:lang w:val="en-IN"/>
        </w:rPr>
      </w:pPr>
      <w:proofErr w:type="gramStart"/>
      <w:r w:rsidRPr="00BD0D57">
        <w:rPr>
          <w:rFonts w:ascii="Helv" w:eastAsia="Helv" w:hAnsi="Helv"/>
          <w:b/>
          <w:bCs/>
          <w:color w:val="1F1F1F"/>
          <w:sz w:val="24"/>
          <w:lang w:val="en-IN"/>
        </w:rPr>
        <w:t>  The</w:t>
      </w:r>
      <w:proofErr w:type="gramEnd"/>
      <w:r w:rsidRPr="00BD0D57">
        <w:rPr>
          <w:rFonts w:ascii="Helv" w:eastAsia="Helv" w:hAnsi="Helv"/>
          <w:b/>
          <w:bCs/>
          <w:color w:val="1F1F1F"/>
          <w:sz w:val="24"/>
          <w:lang w:val="en-IN"/>
        </w:rPr>
        <w:t xml:space="preserve"> Ridge loss function is:</w:t>
      </w:r>
      <w:r w:rsidRPr="00BD0D57">
        <w:rPr>
          <w:rFonts w:ascii="Helv" w:eastAsia="Helv" w:hAnsi="Helv"/>
          <w:b/>
          <w:bCs/>
          <w:color w:val="1F1F1F"/>
          <w:sz w:val="24"/>
          <w:lang w:val="en-IN"/>
        </w:rPr>
        <w:br/>
        <w:t>Loss = MSE + λ * Σwᵢ²</w:t>
      </w:r>
    </w:p>
    <w:p w14:paraId="091A4C19" w14:textId="77777777" w:rsidR="00BD0D57" w:rsidRPr="00BD0D57" w:rsidRDefault="00BD0D57" w:rsidP="00BD0D57">
      <w:pPr>
        <w:autoSpaceDE w:val="0"/>
        <w:autoSpaceDN w:val="0"/>
        <w:spacing w:before="72" w:after="0" w:line="472" w:lineRule="exact"/>
        <w:ind w:left="500" w:right="1152"/>
        <w:rPr>
          <w:rFonts w:ascii="Helv" w:eastAsia="Helv" w:hAnsi="Helv"/>
          <w:b/>
          <w:bCs/>
          <w:color w:val="1F1F1F"/>
          <w:sz w:val="24"/>
          <w:lang w:val="en-IN"/>
        </w:rPr>
      </w:pPr>
      <w:proofErr w:type="gramStart"/>
      <w:r w:rsidRPr="00BD0D57">
        <w:rPr>
          <w:rFonts w:ascii="Helv" w:eastAsia="Helv" w:hAnsi="Helv"/>
          <w:b/>
          <w:bCs/>
          <w:color w:val="1F1F1F"/>
          <w:sz w:val="24"/>
          <w:lang w:val="en-IN"/>
        </w:rPr>
        <w:t>  Standard</w:t>
      </w:r>
      <w:proofErr w:type="gramEnd"/>
      <w:r w:rsidRPr="00BD0D57">
        <w:rPr>
          <w:rFonts w:ascii="Helv" w:eastAsia="Helv" w:hAnsi="Helv"/>
          <w:b/>
          <w:bCs/>
          <w:color w:val="1F1F1F"/>
          <w:sz w:val="24"/>
          <w:lang w:val="en-IN"/>
        </w:rPr>
        <w:t xml:space="preserve"> linear regression only minimizes the Mean Squared Error (MSE) without any penalty.</w:t>
      </w:r>
    </w:p>
    <w:p w14:paraId="1C9FC8FE" w14:textId="50E60AF6" w:rsidR="00294158" w:rsidRDefault="00294158">
      <w:pPr>
        <w:autoSpaceDE w:val="0"/>
        <w:autoSpaceDN w:val="0"/>
        <w:spacing w:before="72" w:after="0" w:line="472" w:lineRule="exact"/>
        <w:ind w:left="500" w:right="1152"/>
      </w:pPr>
    </w:p>
    <w:p w14:paraId="35D4AAC7" w14:textId="77777777" w:rsidR="00F70C42" w:rsidRPr="00F70C42" w:rsidRDefault="00000000" w:rsidP="00F70C42">
      <w:pPr>
        <w:autoSpaceDE w:val="0"/>
        <w:autoSpaceDN w:val="0"/>
        <w:spacing w:before="58" w:after="0" w:line="474" w:lineRule="exact"/>
        <w:ind w:left="500" w:right="2016"/>
        <w:rPr>
          <w:rFonts w:ascii="Helv" w:eastAsia="Helv" w:hAnsi="Helv"/>
          <w:b/>
          <w:bCs/>
          <w:color w:val="1F1F1F"/>
          <w:sz w:val="24"/>
          <w:lang w:val="en-IN"/>
        </w:rPr>
      </w:pPr>
      <w:r>
        <w:rPr>
          <w:rFonts w:ascii="Helv" w:eastAsia="Helv" w:hAnsi="Helv"/>
          <w:color w:val="1F1F1F"/>
          <w:sz w:val="24"/>
        </w:rPr>
        <w:t>Q8. What is the effect of the regularization parameter (λ) in Ridge Regression? Answer:</w:t>
      </w:r>
      <w:r w:rsidR="00F70C42">
        <w:rPr>
          <w:rFonts w:ascii="Helv" w:eastAsia="Helv" w:hAnsi="Helv"/>
          <w:color w:val="1F1F1F"/>
          <w:sz w:val="24"/>
        </w:rPr>
        <w:t xml:space="preserve"> </w:t>
      </w:r>
      <w:proofErr w:type="gramStart"/>
      <w:r w:rsidR="00F70C42" w:rsidRPr="00F70C42">
        <w:rPr>
          <w:rFonts w:ascii="Helv" w:eastAsia="Helv" w:hAnsi="Helv"/>
          <w:b/>
          <w:bCs/>
          <w:color w:val="1F1F1F"/>
          <w:sz w:val="24"/>
          <w:lang w:val="en-IN"/>
        </w:rPr>
        <w:t>  λ</w:t>
      </w:r>
      <w:proofErr w:type="gramEnd"/>
      <w:r w:rsidR="00F70C42" w:rsidRPr="00F70C42">
        <w:rPr>
          <w:rFonts w:ascii="Helv" w:eastAsia="Helv" w:hAnsi="Helv"/>
          <w:b/>
          <w:bCs/>
          <w:color w:val="1F1F1F"/>
          <w:sz w:val="24"/>
          <w:lang w:val="en-IN"/>
        </w:rPr>
        <w:t xml:space="preserve"> (lambda) controls the strength of the regularization:</w:t>
      </w:r>
    </w:p>
    <w:p w14:paraId="3AA85601" w14:textId="77777777" w:rsidR="00F70C42" w:rsidRPr="00F70C42" w:rsidRDefault="00F70C42" w:rsidP="00F70C42">
      <w:pPr>
        <w:numPr>
          <w:ilvl w:val="0"/>
          <w:numId w:val="11"/>
        </w:numPr>
        <w:autoSpaceDE w:val="0"/>
        <w:autoSpaceDN w:val="0"/>
        <w:spacing w:before="58" w:after="0" w:line="474" w:lineRule="exact"/>
        <w:ind w:right="2016"/>
        <w:rPr>
          <w:rFonts w:ascii="Helv" w:eastAsia="Helv" w:hAnsi="Helv"/>
          <w:b/>
          <w:bCs/>
          <w:color w:val="1F1F1F"/>
          <w:sz w:val="24"/>
          <w:lang w:val="en-IN"/>
        </w:rPr>
      </w:pPr>
      <w:r w:rsidRPr="00F70C42">
        <w:rPr>
          <w:rFonts w:ascii="Helv" w:eastAsia="Helv" w:hAnsi="Helv"/>
          <w:b/>
          <w:bCs/>
          <w:color w:val="1F1F1F"/>
          <w:sz w:val="24"/>
          <w:lang w:val="en-IN"/>
        </w:rPr>
        <w:t>λ = 0: Ridge regression becomes standard linear regression.</w:t>
      </w:r>
    </w:p>
    <w:p w14:paraId="66F849AA" w14:textId="77777777" w:rsidR="00F70C42" w:rsidRPr="00F70C42" w:rsidRDefault="00F70C42" w:rsidP="00F70C42">
      <w:pPr>
        <w:numPr>
          <w:ilvl w:val="0"/>
          <w:numId w:val="11"/>
        </w:numPr>
        <w:autoSpaceDE w:val="0"/>
        <w:autoSpaceDN w:val="0"/>
        <w:spacing w:before="58" w:after="0" w:line="474" w:lineRule="exact"/>
        <w:ind w:right="2016"/>
        <w:rPr>
          <w:rFonts w:ascii="Helv" w:eastAsia="Helv" w:hAnsi="Helv"/>
          <w:b/>
          <w:bCs/>
          <w:color w:val="1F1F1F"/>
          <w:sz w:val="24"/>
          <w:lang w:val="en-IN"/>
        </w:rPr>
      </w:pPr>
      <w:r w:rsidRPr="00F70C42">
        <w:rPr>
          <w:rFonts w:ascii="Helv" w:eastAsia="Helv" w:hAnsi="Helv"/>
          <w:b/>
          <w:bCs/>
          <w:color w:val="1F1F1F"/>
          <w:sz w:val="24"/>
          <w:lang w:val="en-IN"/>
        </w:rPr>
        <w:t>Small λ: Slight regularization, little impact on model complexity.</w:t>
      </w:r>
    </w:p>
    <w:p w14:paraId="5E2EEEC6" w14:textId="77777777" w:rsidR="00F70C42" w:rsidRPr="00F70C42" w:rsidRDefault="00F70C42" w:rsidP="00F70C42">
      <w:pPr>
        <w:numPr>
          <w:ilvl w:val="0"/>
          <w:numId w:val="11"/>
        </w:numPr>
        <w:autoSpaceDE w:val="0"/>
        <w:autoSpaceDN w:val="0"/>
        <w:spacing w:before="58" w:after="0" w:line="474" w:lineRule="exact"/>
        <w:ind w:right="2016"/>
        <w:rPr>
          <w:rFonts w:ascii="Helv" w:eastAsia="Helv" w:hAnsi="Helv"/>
          <w:b/>
          <w:bCs/>
          <w:color w:val="1F1F1F"/>
          <w:sz w:val="24"/>
          <w:lang w:val="en-IN"/>
        </w:rPr>
      </w:pPr>
      <w:r w:rsidRPr="00F70C42">
        <w:rPr>
          <w:rFonts w:ascii="Helv" w:eastAsia="Helv" w:hAnsi="Helv"/>
          <w:b/>
          <w:bCs/>
          <w:color w:val="1F1F1F"/>
          <w:sz w:val="24"/>
          <w:lang w:val="en-IN"/>
        </w:rPr>
        <w:t>Large λ: Strong regularization, shrinks weights significantly, possibly leading to underfitting.</w:t>
      </w:r>
    </w:p>
    <w:p w14:paraId="498B10F9" w14:textId="77777777" w:rsidR="00F70C42" w:rsidRPr="00F70C42" w:rsidRDefault="00F70C42" w:rsidP="00F70C42">
      <w:pPr>
        <w:autoSpaceDE w:val="0"/>
        <w:autoSpaceDN w:val="0"/>
        <w:spacing w:before="58" w:after="0" w:line="474" w:lineRule="exact"/>
        <w:ind w:left="500" w:right="2016"/>
        <w:rPr>
          <w:rFonts w:ascii="Helv" w:eastAsia="Helv" w:hAnsi="Helv"/>
          <w:b/>
          <w:bCs/>
          <w:color w:val="1F1F1F"/>
          <w:sz w:val="24"/>
          <w:lang w:val="en-IN"/>
        </w:rPr>
      </w:pPr>
      <w:proofErr w:type="gramStart"/>
      <w:r w:rsidRPr="00F70C42">
        <w:rPr>
          <w:rFonts w:ascii="Helv" w:eastAsia="Helv" w:hAnsi="Helv"/>
          <w:b/>
          <w:bCs/>
          <w:color w:val="1F1F1F"/>
          <w:sz w:val="24"/>
          <w:lang w:val="en-IN"/>
        </w:rPr>
        <w:t>  Choosing</w:t>
      </w:r>
      <w:proofErr w:type="gramEnd"/>
      <w:r w:rsidRPr="00F70C42">
        <w:rPr>
          <w:rFonts w:ascii="Helv" w:eastAsia="Helv" w:hAnsi="Helv"/>
          <w:b/>
          <w:bCs/>
          <w:color w:val="1F1F1F"/>
          <w:sz w:val="24"/>
          <w:lang w:val="en-IN"/>
        </w:rPr>
        <w:t xml:space="preserve"> an appropriate λ helps balance model complexity and generalization.</w:t>
      </w:r>
    </w:p>
    <w:p w14:paraId="38EE6D53" w14:textId="771701A3" w:rsidR="00294158" w:rsidRPr="00F70C42" w:rsidRDefault="00294158">
      <w:pPr>
        <w:autoSpaceDE w:val="0"/>
        <w:autoSpaceDN w:val="0"/>
        <w:spacing w:before="58" w:after="0" w:line="474" w:lineRule="exact"/>
        <w:ind w:left="500" w:right="2016"/>
        <w:rPr>
          <w:b/>
          <w:bCs/>
        </w:rPr>
      </w:pPr>
    </w:p>
    <w:p w14:paraId="2DE4D3B5" w14:textId="77777777" w:rsidR="00294158" w:rsidRDefault="00000000">
      <w:pPr>
        <w:autoSpaceDE w:val="0"/>
        <w:autoSpaceDN w:val="0"/>
        <w:spacing w:before="354" w:after="0" w:line="296" w:lineRule="exact"/>
        <w:ind w:left="500"/>
      </w:pPr>
      <w:r>
        <w:rPr>
          <w:rFonts w:ascii="Helv" w:eastAsia="Helv" w:hAnsi="Helv"/>
          <w:color w:val="1F1F1F"/>
          <w:w w:val="98"/>
          <w:sz w:val="30"/>
        </w:rPr>
        <w:t>Section 4: Lasso Regression</w:t>
      </w:r>
    </w:p>
    <w:p w14:paraId="3E9A9654" w14:textId="77777777" w:rsidR="00294158" w:rsidRDefault="00000000">
      <w:pPr>
        <w:autoSpaceDE w:val="0"/>
        <w:autoSpaceDN w:val="0"/>
        <w:spacing w:before="302" w:after="0" w:line="240" w:lineRule="exact"/>
        <w:ind w:left="500"/>
      </w:pPr>
      <w:r>
        <w:rPr>
          <w:rFonts w:ascii="Helv" w:eastAsia="Helv" w:hAnsi="Helv"/>
          <w:color w:val="1F1F1F"/>
          <w:sz w:val="24"/>
        </w:rPr>
        <w:t>Q9. What is Lasso Regression, and how does it perform feature selection?</w:t>
      </w:r>
    </w:p>
    <w:p w14:paraId="4B85EA9C" w14:textId="77777777" w:rsidR="00294158" w:rsidRDefault="00294158">
      <w:pPr>
        <w:sectPr w:rsidR="00294158">
          <w:pgSz w:w="11899" w:h="16838"/>
          <w:pgMar w:top="230" w:right="432" w:bottom="274" w:left="460" w:header="720" w:footer="720" w:gutter="0"/>
          <w:cols w:space="720"/>
          <w:docGrid w:linePitch="360"/>
        </w:sectPr>
      </w:pPr>
    </w:p>
    <w:p w14:paraId="6B863132" w14:textId="77777777" w:rsidR="00294158" w:rsidRDefault="00294158">
      <w:pPr>
        <w:autoSpaceDE w:val="0"/>
        <w:autoSpaceDN w:val="0"/>
        <w:spacing w:after="66" w:line="220" w:lineRule="exact"/>
      </w:pPr>
    </w:p>
    <w:p w14:paraId="77696882" w14:textId="77777777" w:rsidR="00F70C42" w:rsidRPr="00F70C42" w:rsidRDefault="00000000" w:rsidP="00F70C42">
      <w:pPr>
        <w:autoSpaceDE w:val="0"/>
        <w:autoSpaceDN w:val="0"/>
        <w:spacing w:before="66" w:after="0" w:line="240" w:lineRule="exact"/>
        <w:ind w:left="390"/>
        <w:rPr>
          <w:rFonts w:ascii="Helv" w:eastAsia="Helv" w:hAnsi="Helv"/>
          <w:b/>
          <w:bCs/>
          <w:color w:val="1F1F1F"/>
          <w:sz w:val="24"/>
          <w:lang w:val="en-IN"/>
        </w:rPr>
      </w:pPr>
      <w:r>
        <w:rPr>
          <w:rFonts w:ascii="Helv" w:eastAsia="Helv" w:hAnsi="Helv"/>
          <w:color w:val="1F1F1F"/>
          <w:sz w:val="24"/>
        </w:rPr>
        <w:t>Answer:</w:t>
      </w:r>
      <w:r w:rsidR="00F70C42">
        <w:rPr>
          <w:rFonts w:ascii="Helv" w:eastAsia="Helv" w:hAnsi="Helv"/>
          <w:color w:val="1F1F1F"/>
          <w:sz w:val="24"/>
        </w:rPr>
        <w:t xml:space="preserve"> </w:t>
      </w:r>
      <w:proofErr w:type="gramStart"/>
      <w:r w:rsidR="00F70C42" w:rsidRPr="00F70C42">
        <w:rPr>
          <w:rFonts w:ascii="Helv" w:eastAsia="Helv" w:hAnsi="Helv"/>
          <w:b/>
          <w:bCs/>
          <w:color w:val="1F1F1F"/>
          <w:sz w:val="24"/>
          <w:lang w:val="en-IN"/>
        </w:rPr>
        <w:t>  Lasso</w:t>
      </w:r>
      <w:proofErr w:type="gramEnd"/>
      <w:r w:rsidR="00F70C42" w:rsidRPr="00F70C42">
        <w:rPr>
          <w:rFonts w:ascii="Helv" w:eastAsia="Helv" w:hAnsi="Helv"/>
          <w:b/>
          <w:bCs/>
          <w:color w:val="1F1F1F"/>
          <w:sz w:val="24"/>
          <w:lang w:val="en-IN"/>
        </w:rPr>
        <w:t xml:space="preserve"> Regression is linear regression with L1 regularization, which adds the sum of the absolute values of the coefficients to the loss function:</w:t>
      </w:r>
      <w:r w:rsidR="00F70C42" w:rsidRPr="00F70C42">
        <w:rPr>
          <w:rFonts w:ascii="Helv" w:eastAsia="Helv" w:hAnsi="Helv"/>
          <w:b/>
          <w:bCs/>
          <w:color w:val="1F1F1F"/>
          <w:sz w:val="24"/>
          <w:lang w:val="en-IN"/>
        </w:rPr>
        <w:br/>
        <w:t xml:space="preserve">Loss = MSE + λ * </w:t>
      </w:r>
      <w:proofErr w:type="spellStart"/>
      <w:r w:rsidR="00F70C42" w:rsidRPr="00F70C42">
        <w:rPr>
          <w:rFonts w:ascii="Helv" w:eastAsia="Helv" w:hAnsi="Helv"/>
          <w:b/>
          <w:bCs/>
          <w:color w:val="1F1F1F"/>
          <w:sz w:val="24"/>
          <w:lang w:val="en-IN"/>
        </w:rPr>
        <w:t>Σ|w</w:t>
      </w:r>
      <w:proofErr w:type="spellEnd"/>
      <w:r w:rsidR="00F70C42" w:rsidRPr="00F70C42">
        <w:rPr>
          <w:rFonts w:ascii="Helv" w:eastAsia="Helv" w:hAnsi="Helv"/>
          <w:b/>
          <w:bCs/>
          <w:color w:val="1F1F1F"/>
          <w:sz w:val="24"/>
          <w:lang w:val="en-IN"/>
        </w:rPr>
        <w:t>ᵢ|</w:t>
      </w:r>
    </w:p>
    <w:p w14:paraId="21DB3C3D" w14:textId="77777777" w:rsidR="00F70C42" w:rsidRPr="00F70C42" w:rsidRDefault="00F70C42" w:rsidP="00F70C42">
      <w:pPr>
        <w:autoSpaceDE w:val="0"/>
        <w:autoSpaceDN w:val="0"/>
        <w:spacing w:before="66" w:after="0" w:line="240" w:lineRule="exact"/>
        <w:ind w:left="390"/>
        <w:rPr>
          <w:rFonts w:ascii="Helv" w:eastAsia="Helv" w:hAnsi="Helv"/>
          <w:b/>
          <w:bCs/>
          <w:color w:val="1F1F1F"/>
          <w:sz w:val="24"/>
          <w:lang w:val="en-IN"/>
        </w:rPr>
      </w:pPr>
      <w:proofErr w:type="gramStart"/>
      <w:r w:rsidRPr="00F70C42">
        <w:rPr>
          <w:rFonts w:ascii="Helv" w:eastAsia="Helv" w:hAnsi="Helv"/>
          <w:b/>
          <w:bCs/>
          <w:color w:val="1F1F1F"/>
          <w:sz w:val="24"/>
          <w:lang w:val="en-IN"/>
        </w:rPr>
        <w:t>  Unlike</w:t>
      </w:r>
      <w:proofErr w:type="gramEnd"/>
      <w:r w:rsidRPr="00F70C42">
        <w:rPr>
          <w:rFonts w:ascii="Helv" w:eastAsia="Helv" w:hAnsi="Helv"/>
          <w:b/>
          <w:bCs/>
          <w:color w:val="1F1F1F"/>
          <w:sz w:val="24"/>
          <w:lang w:val="en-IN"/>
        </w:rPr>
        <w:t xml:space="preserve"> Ridge, Lasso can shrink some coefficients exactly to zero, effectively removing less important features.</w:t>
      </w:r>
    </w:p>
    <w:p w14:paraId="72A2B11F" w14:textId="77777777" w:rsidR="00F70C42" w:rsidRPr="00F70C42" w:rsidRDefault="00F70C42" w:rsidP="00F70C42">
      <w:pPr>
        <w:autoSpaceDE w:val="0"/>
        <w:autoSpaceDN w:val="0"/>
        <w:spacing w:before="66" w:after="0" w:line="240" w:lineRule="exact"/>
        <w:ind w:left="390"/>
        <w:rPr>
          <w:rFonts w:ascii="Helv" w:eastAsia="Helv" w:hAnsi="Helv"/>
          <w:color w:val="1F1F1F"/>
          <w:sz w:val="24"/>
          <w:lang w:val="en-IN"/>
        </w:rPr>
      </w:pPr>
      <w:proofErr w:type="gramStart"/>
      <w:r w:rsidRPr="00F70C42">
        <w:rPr>
          <w:rFonts w:ascii="Helv" w:eastAsia="Helv" w:hAnsi="Helv"/>
          <w:b/>
          <w:bCs/>
          <w:color w:val="1F1F1F"/>
          <w:sz w:val="24"/>
          <w:lang w:val="en-IN"/>
        </w:rPr>
        <w:t>  This</w:t>
      </w:r>
      <w:proofErr w:type="gramEnd"/>
      <w:r w:rsidRPr="00F70C42">
        <w:rPr>
          <w:rFonts w:ascii="Helv" w:eastAsia="Helv" w:hAnsi="Helv"/>
          <w:b/>
          <w:bCs/>
          <w:color w:val="1F1F1F"/>
          <w:sz w:val="24"/>
          <w:lang w:val="en-IN"/>
        </w:rPr>
        <w:t xml:space="preserve"> makes Lasso useful not only for preventing overfitting but also for automatic feature selection</w:t>
      </w:r>
      <w:r w:rsidRPr="00F70C42">
        <w:rPr>
          <w:rFonts w:ascii="Helv" w:eastAsia="Helv" w:hAnsi="Helv"/>
          <w:color w:val="1F1F1F"/>
          <w:sz w:val="24"/>
          <w:lang w:val="en-IN"/>
        </w:rPr>
        <w:t>.</w:t>
      </w:r>
    </w:p>
    <w:p w14:paraId="161A32CB" w14:textId="6671DE9B" w:rsidR="00294158" w:rsidRDefault="00294158">
      <w:pPr>
        <w:autoSpaceDE w:val="0"/>
        <w:autoSpaceDN w:val="0"/>
        <w:spacing w:before="66" w:after="0" w:line="240" w:lineRule="exact"/>
        <w:ind w:left="390"/>
      </w:pPr>
    </w:p>
    <w:p w14:paraId="061B5151" w14:textId="77777777" w:rsidR="00294158" w:rsidRDefault="00000000">
      <w:pPr>
        <w:autoSpaceDE w:val="0"/>
        <w:autoSpaceDN w:val="0"/>
        <w:spacing w:before="292" w:after="0" w:line="240" w:lineRule="exact"/>
        <w:ind w:left="390"/>
      </w:pPr>
      <w:r>
        <w:rPr>
          <w:rFonts w:ascii="Helv" w:eastAsia="Helv" w:hAnsi="Helv"/>
          <w:color w:val="1F1F1F"/>
          <w:sz w:val="24"/>
        </w:rPr>
        <w:t>Q10. In which scenarios is Lasso Regression preferred over Ridge Regression?</w:t>
      </w:r>
    </w:p>
    <w:p w14:paraId="0BB8DC8E" w14:textId="77777777" w:rsidR="00F70C42" w:rsidRPr="00F70C42" w:rsidRDefault="00000000" w:rsidP="00F70C42">
      <w:pPr>
        <w:autoSpaceDE w:val="0"/>
        <w:autoSpaceDN w:val="0"/>
        <w:spacing w:before="232" w:after="0" w:line="240" w:lineRule="exact"/>
        <w:ind w:left="390"/>
        <w:rPr>
          <w:rFonts w:ascii="Helv" w:eastAsia="Helv" w:hAnsi="Helv"/>
          <w:b/>
          <w:bCs/>
          <w:color w:val="1F1F1F"/>
          <w:sz w:val="24"/>
          <w:lang w:val="en-IN"/>
        </w:rPr>
      </w:pPr>
      <w:r>
        <w:rPr>
          <w:rFonts w:ascii="Helv" w:eastAsia="Helv" w:hAnsi="Helv"/>
          <w:color w:val="1F1F1F"/>
          <w:sz w:val="24"/>
        </w:rPr>
        <w:t>Answer:</w:t>
      </w:r>
      <w:r w:rsidR="00F70C42">
        <w:rPr>
          <w:rFonts w:ascii="Helv" w:eastAsia="Helv" w:hAnsi="Helv"/>
          <w:color w:val="1F1F1F"/>
          <w:sz w:val="24"/>
        </w:rPr>
        <w:t xml:space="preserve">  </w:t>
      </w:r>
      <w:r w:rsidR="00F70C42" w:rsidRPr="00F70C42">
        <w:rPr>
          <w:rFonts w:ascii="Helv" w:eastAsia="Helv" w:hAnsi="Helv"/>
          <w:b/>
          <w:bCs/>
          <w:color w:val="1F1F1F"/>
          <w:sz w:val="24"/>
          <w:lang w:val="en-IN"/>
        </w:rPr>
        <w:t>Lasso Regression is preferred when:</w:t>
      </w:r>
    </w:p>
    <w:p w14:paraId="4DF1E03E" w14:textId="77777777" w:rsidR="00F70C42" w:rsidRPr="00F70C42" w:rsidRDefault="00F70C42" w:rsidP="00F70C42">
      <w:pPr>
        <w:numPr>
          <w:ilvl w:val="0"/>
          <w:numId w:val="12"/>
        </w:numPr>
        <w:autoSpaceDE w:val="0"/>
        <w:autoSpaceDN w:val="0"/>
        <w:spacing w:before="232" w:after="0" w:line="240" w:lineRule="exact"/>
        <w:rPr>
          <w:rFonts w:ascii="Helv" w:eastAsia="Helv" w:hAnsi="Helv"/>
          <w:b/>
          <w:bCs/>
          <w:color w:val="1F1F1F"/>
          <w:sz w:val="24"/>
          <w:lang w:val="en-IN"/>
        </w:rPr>
      </w:pPr>
      <w:r w:rsidRPr="00F70C42">
        <w:rPr>
          <w:rFonts w:ascii="Helv" w:eastAsia="Helv" w:hAnsi="Helv"/>
          <w:b/>
          <w:bCs/>
          <w:color w:val="1F1F1F"/>
          <w:sz w:val="24"/>
          <w:lang w:val="en-IN"/>
        </w:rPr>
        <w:t>Feature selection is important, as it can reduce the number of features by setting some coefficients to zero.</w:t>
      </w:r>
    </w:p>
    <w:p w14:paraId="53348E41" w14:textId="77777777" w:rsidR="00F70C42" w:rsidRPr="00F70C42" w:rsidRDefault="00F70C42" w:rsidP="00F70C42">
      <w:pPr>
        <w:numPr>
          <w:ilvl w:val="0"/>
          <w:numId w:val="12"/>
        </w:numPr>
        <w:autoSpaceDE w:val="0"/>
        <w:autoSpaceDN w:val="0"/>
        <w:spacing w:before="232" w:after="0" w:line="240" w:lineRule="exact"/>
        <w:rPr>
          <w:rFonts w:ascii="Helv" w:eastAsia="Helv" w:hAnsi="Helv"/>
          <w:b/>
          <w:bCs/>
          <w:color w:val="1F1F1F"/>
          <w:sz w:val="24"/>
          <w:lang w:val="en-IN"/>
        </w:rPr>
      </w:pPr>
      <w:r w:rsidRPr="00F70C42">
        <w:rPr>
          <w:rFonts w:ascii="Helv" w:eastAsia="Helv" w:hAnsi="Helv"/>
          <w:b/>
          <w:bCs/>
          <w:color w:val="1F1F1F"/>
          <w:sz w:val="24"/>
          <w:lang w:val="en-IN"/>
        </w:rPr>
        <w:t>There are many irrelevant or less important features in the dataset.</w:t>
      </w:r>
    </w:p>
    <w:p w14:paraId="22422463" w14:textId="77777777" w:rsidR="00F70C42" w:rsidRPr="00F70C42" w:rsidRDefault="00F70C42" w:rsidP="00F70C42">
      <w:pPr>
        <w:numPr>
          <w:ilvl w:val="0"/>
          <w:numId w:val="12"/>
        </w:numPr>
        <w:autoSpaceDE w:val="0"/>
        <w:autoSpaceDN w:val="0"/>
        <w:spacing w:before="232" w:after="0" w:line="240" w:lineRule="exact"/>
        <w:rPr>
          <w:rFonts w:ascii="Helv" w:eastAsia="Helv" w:hAnsi="Helv"/>
          <w:b/>
          <w:bCs/>
          <w:color w:val="1F1F1F"/>
          <w:sz w:val="24"/>
          <w:lang w:val="en-IN"/>
        </w:rPr>
      </w:pPr>
      <w:r w:rsidRPr="00F70C42">
        <w:rPr>
          <w:rFonts w:ascii="Helv" w:eastAsia="Helv" w:hAnsi="Helv"/>
          <w:b/>
          <w:bCs/>
          <w:color w:val="1F1F1F"/>
          <w:sz w:val="24"/>
          <w:lang w:val="en-IN"/>
        </w:rPr>
        <w:t>You expect that only a few features are truly significant (i.e., sparse solutions are desired).</w:t>
      </w:r>
      <w:r w:rsidRPr="00F70C42">
        <w:rPr>
          <w:rFonts w:ascii="Helv" w:eastAsia="Helv" w:hAnsi="Helv"/>
          <w:b/>
          <w:bCs/>
          <w:color w:val="1F1F1F"/>
          <w:sz w:val="24"/>
          <w:lang w:val="en-IN"/>
        </w:rPr>
        <w:br/>
        <w:t>In contrast, Ridge is preferred when all features are potentially useful and multicollinearity is a concern.</w:t>
      </w:r>
    </w:p>
    <w:p w14:paraId="610B5369" w14:textId="5E7ABC76" w:rsidR="00294158" w:rsidRDefault="00294158">
      <w:pPr>
        <w:autoSpaceDE w:val="0"/>
        <w:autoSpaceDN w:val="0"/>
        <w:spacing w:before="232" w:after="0" w:line="240" w:lineRule="exact"/>
        <w:ind w:left="390"/>
      </w:pPr>
    </w:p>
    <w:p w14:paraId="0A8BCBD3" w14:textId="77777777" w:rsidR="00294158" w:rsidRDefault="00000000">
      <w:pPr>
        <w:autoSpaceDE w:val="0"/>
        <w:autoSpaceDN w:val="0"/>
        <w:spacing w:before="352" w:after="0" w:line="300" w:lineRule="exact"/>
        <w:ind w:left="390"/>
      </w:pPr>
      <w:r>
        <w:rPr>
          <w:rFonts w:ascii="Helv" w:eastAsia="Helv" w:hAnsi="Helv"/>
          <w:color w:val="1F1F1F"/>
          <w:sz w:val="30"/>
        </w:rPr>
        <w:t>Section 5: Logistic Regression</w:t>
      </w:r>
    </w:p>
    <w:p w14:paraId="3017079D" w14:textId="77777777" w:rsidR="00294158" w:rsidRDefault="00000000">
      <w:pPr>
        <w:autoSpaceDE w:val="0"/>
        <w:autoSpaceDN w:val="0"/>
        <w:spacing w:before="300" w:after="0" w:line="240" w:lineRule="exact"/>
        <w:ind w:left="390"/>
      </w:pPr>
      <w:r>
        <w:rPr>
          <w:rFonts w:ascii="Helv" w:eastAsia="Helv" w:hAnsi="Helv"/>
          <w:color w:val="1F1F1F"/>
          <w:sz w:val="24"/>
        </w:rPr>
        <w:t>Q11. Explain the purpose of Logistic Regression.</w:t>
      </w:r>
    </w:p>
    <w:p w14:paraId="7E8BE115" w14:textId="07FDA6F3" w:rsidR="00294158" w:rsidRPr="00F70C42" w:rsidRDefault="00000000">
      <w:pPr>
        <w:autoSpaceDE w:val="0"/>
        <w:autoSpaceDN w:val="0"/>
        <w:spacing w:before="234" w:after="0" w:line="240" w:lineRule="exact"/>
        <w:ind w:left="390"/>
        <w:rPr>
          <w:b/>
          <w:bCs/>
        </w:rPr>
      </w:pPr>
      <w:r>
        <w:rPr>
          <w:rFonts w:ascii="Helv" w:eastAsia="Helv" w:hAnsi="Helv"/>
          <w:color w:val="1F1F1F"/>
          <w:sz w:val="24"/>
        </w:rPr>
        <w:t>Answer:</w:t>
      </w:r>
      <w:r w:rsidR="00F70C42">
        <w:rPr>
          <w:rFonts w:ascii="Helv" w:eastAsia="Helv" w:hAnsi="Helv"/>
          <w:color w:val="1F1F1F"/>
          <w:sz w:val="24"/>
        </w:rPr>
        <w:t xml:space="preserve"> </w:t>
      </w:r>
      <w:r w:rsidR="00F70C42" w:rsidRPr="00F70C42">
        <w:rPr>
          <w:rFonts w:ascii="Helv" w:eastAsia="Helv" w:hAnsi="Helv"/>
          <w:b/>
          <w:bCs/>
          <w:color w:val="1F1F1F"/>
          <w:sz w:val="24"/>
        </w:rPr>
        <w:t>Logistic Regression is used for classification problems, especially binary classification.</w:t>
      </w:r>
      <w:r w:rsidR="00F70C42" w:rsidRPr="00F70C42">
        <w:rPr>
          <w:rFonts w:ascii="Helv" w:eastAsia="Helv" w:hAnsi="Helv"/>
          <w:b/>
          <w:bCs/>
          <w:color w:val="1F1F1F"/>
          <w:sz w:val="24"/>
        </w:rPr>
        <w:br/>
        <w:t>It predicts the probability that a given input belongs to a certain class (e.g., class 1 vs class 0) by applying the sigmoid (logistic) function to the linear combination of inputs.</w:t>
      </w:r>
      <w:r w:rsidR="00F70C42" w:rsidRPr="00F70C42">
        <w:rPr>
          <w:rFonts w:ascii="Helv" w:eastAsia="Helv" w:hAnsi="Helv"/>
          <w:b/>
          <w:bCs/>
          <w:color w:val="1F1F1F"/>
          <w:sz w:val="24"/>
        </w:rPr>
        <w:br/>
        <w:t>The output is a value between 0 and 1, representing the estimated probability of the positive class</w:t>
      </w:r>
    </w:p>
    <w:p w14:paraId="5746D4AB" w14:textId="77777777" w:rsidR="00294158" w:rsidRDefault="00000000">
      <w:pPr>
        <w:autoSpaceDE w:val="0"/>
        <w:autoSpaceDN w:val="0"/>
        <w:spacing w:before="292" w:after="0" w:line="240" w:lineRule="exact"/>
        <w:jc w:val="center"/>
      </w:pPr>
      <w:r>
        <w:rPr>
          <w:rFonts w:ascii="Helv" w:eastAsia="Helv" w:hAnsi="Helv"/>
          <w:color w:val="1F1F1F"/>
          <w:sz w:val="24"/>
        </w:rPr>
        <w:t>Q12. How does the cost function in Logistic Regression differ from that in Linear Regression?</w:t>
      </w:r>
    </w:p>
    <w:p w14:paraId="7FA3BC7C" w14:textId="77777777" w:rsidR="00F70C42" w:rsidRPr="00F70C42" w:rsidRDefault="00000000" w:rsidP="00F70C42">
      <w:pPr>
        <w:autoSpaceDE w:val="0"/>
        <w:autoSpaceDN w:val="0"/>
        <w:spacing w:before="248" w:after="0" w:line="240" w:lineRule="exact"/>
        <w:ind w:left="390"/>
        <w:rPr>
          <w:rFonts w:ascii="Helv" w:eastAsia="Helv" w:hAnsi="Helv"/>
          <w:b/>
          <w:bCs/>
          <w:color w:val="1F1F1F"/>
          <w:sz w:val="24"/>
          <w:lang w:val="en-IN"/>
        </w:rPr>
      </w:pPr>
      <w:r>
        <w:rPr>
          <w:rFonts w:ascii="Helv" w:eastAsia="Helv" w:hAnsi="Helv"/>
          <w:color w:val="1F1F1F"/>
          <w:sz w:val="24"/>
        </w:rPr>
        <w:t>Answer:</w:t>
      </w:r>
      <w:r w:rsidR="00F70C42">
        <w:rPr>
          <w:rFonts w:ascii="Helv" w:eastAsia="Helv" w:hAnsi="Helv"/>
          <w:color w:val="1F1F1F"/>
          <w:sz w:val="24"/>
        </w:rPr>
        <w:t xml:space="preserve">  </w:t>
      </w:r>
      <w:proofErr w:type="gramStart"/>
      <w:r w:rsidR="00F70C42" w:rsidRPr="00F70C42">
        <w:rPr>
          <w:rFonts w:ascii="Helv" w:eastAsia="Helv" w:hAnsi="Helv"/>
          <w:b/>
          <w:bCs/>
          <w:color w:val="1F1F1F"/>
          <w:sz w:val="24"/>
          <w:lang w:val="en-IN"/>
        </w:rPr>
        <w:t>  Linear</w:t>
      </w:r>
      <w:proofErr w:type="gramEnd"/>
      <w:r w:rsidR="00F70C42" w:rsidRPr="00F70C42">
        <w:rPr>
          <w:rFonts w:ascii="Helv" w:eastAsia="Helv" w:hAnsi="Helv"/>
          <w:b/>
          <w:bCs/>
          <w:color w:val="1F1F1F"/>
          <w:sz w:val="24"/>
          <w:lang w:val="en-IN"/>
        </w:rPr>
        <w:t xml:space="preserve"> Regression uses Mean Squared Error (MSE) as its cost function.</w:t>
      </w:r>
    </w:p>
    <w:p w14:paraId="4782EA04" w14:textId="77777777" w:rsidR="00F70C42" w:rsidRPr="00F70C42" w:rsidRDefault="00F70C42" w:rsidP="00F70C42">
      <w:pPr>
        <w:autoSpaceDE w:val="0"/>
        <w:autoSpaceDN w:val="0"/>
        <w:spacing w:before="248" w:after="0" w:line="240" w:lineRule="exact"/>
        <w:ind w:left="390"/>
        <w:rPr>
          <w:rFonts w:ascii="Helv" w:eastAsia="Helv" w:hAnsi="Helv"/>
          <w:b/>
          <w:bCs/>
          <w:color w:val="1F1F1F"/>
          <w:sz w:val="24"/>
          <w:lang w:val="en-IN"/>
        </w:rPr>
      </w:pPr>
      <w:proofErr w:type="gramStart"/>
      <w:r w:rsidRPr="00F70C42">
        <w:rPr>
          <w:rFonts w:ascii="Helv" w:eastAsia="Helv" w:hAnsi="Helv"/>
          <w:b/>
          <w:bCs/>
          <w:color w:val="1F1F1F"/>
          <w:sz w:val="24"/>
          <w:lang w:val="en-IN"/>
        </w:rPr>
        <w:t>  Logistic</w:t>
      </w:r>
      <w:proofErr w:type="gramEnd"/>
      <w:r w:rsidRPr="00F70C42">
        <w:rPr>
          <w:rFonts w:ascii="Helv" w:eastAsia="Helv" w:hAnsi="Helv"/>
          <w:b/>
          <w:bCs/>
          <w:color w:val="1F1F1F"/>
          <w:sz w:val="24"/>
          <w:lang w:val="en-IN"/>
        </w:rPr>
        <w:t xml:space="preserve"> Regression uses the Log Loss (also known as Binary Cross-Entropy), which is more suitable for classification tasks.</w:t>
      </w:r>
      <w:r w:rsidRPr="00F70C42">
        <w:rPr>
          <w:rFonts w:ascii="Helv" w:eastAsia="Helv" w:hAnsi="Helv"/>
          <w:b/>
          <w:bCs/>
          <w:color w:val="1F1F1F"/>
          <w:sz w:val="24"/>
          <w:lang w:val="en-IN"/>
        </w:rPr>
        <w:br/>
        <w:t>The cost function penalizes wrong confident predictions more heavily and ensures output probabilities stay between 0 and 1.</w:t>
      </w:r>
    </w:p>
    <w:p w14:paraId="53598FA4" w14:textId="045876CB" w:rsidR="00294158" w:rsidRDefault="00294158">
      <w:pPr>
        <w:autoSpaceDE w:val="0"/>
        <w:autoSpaceDN w:val="0"/>
        <w:spacing w:before="248" w:after="0" w:line="240" w:lineRule="exact"/>
        <w:ind w:left="390"/>
      </w:pPr>
    </w:p>
    <w:p w14:paraId="2DE87985" w14:textId="77777777" w:rsidR="00294158" w:rsidRDefault="00000000">
      <w:pPr>
        <w:autoSpaceDE w:val="0"/>
        <w:autoSpaceDN w:val="0"/>
        <w:spacing w:before="336" w:after="0" w:line="300" w:lineRule="exact"/>
        <w:ind w:left="390"/>
      </w:pPr>
      <w:r>
        <w:rPr>
          <w:rFonts w:ascii="Helv" w:eastAsia="Helv" w:hAnsi="Helv"/>
          <w:color w:val="1F1F1F"/>
          <w:sz w:val="30"/>
        </w:rPr>
        <w:t>Section 6: Multiple Choice Questions</w:t>
      </w:r>
    </w:p>
    <w:p w14:paraId="4A8AAF38" w14:textId="77777777" w:rsidR="00294158" w:rsidRDefault="00000000">
      <w:pPr>
        <w:autoSpaceDE w:val="0"/>
        <w:autoSpaceDN w:val="0"/>
        <w:spacing w:before="300" w:after="0" w:line="240" w:lineRule="exact"/>
        <w:ind w:left="390"/>
      </w:pPr>
      <w:r>
        <w:rPr>
          <w:rFonts w:ascii="Helv" w:eastAsia="Helv" w:hAnsi="Helv"/>
          <w:color w:val="1F1F1F"/>
          <w:sz w:val="24"/>
        </w:rPr>
        <w:t>Q13. Which of the following statements about Lasso Regression is true?</w:t>
      </w:r>
    </w:p>
    <w:p w14:paraId="4570D142" w14:textId="77777777" w:rsidR="00294158" w:rsidRDefault="00000000">
      <w:pPr>
        <w:autoSpaceDE w:val="0"/>
        <w:autoSpaceDN w:val="0"/>
        <w:spacing w:before="272" w:after="0" w:line="240" w:lineRule="exact"/>
        <w:ind w:left="390"/>
      </w:pPr>
      <w:r>
        <w:rPr>
          <w:rFonts w:ascii="Helv" w:eastAsia="Helv" w:hAnsi="Helv"/>
          <w:color w:val="1F1F1F"/>
          <w:sz w:val="24"/>
        </w:rPr>
        <w:t>A) Lasso Regression always includes all features in the final model.</w:t>
      </w:r>
    </w:p>
    <w:p w14:paraId="1418A99F" w14:textId="77777777" w:rsidR="00294158" w:rsidRDefault="00000000">
      <w:pPr>
        <w:autoSpaceDE w:val="0"/>
        <w:autoSpaceDN w:val="0"/>
        <w:spacing w:after="0" w:line="382" w:lineRule="exact"/>
        <w:ind w:left="390" w:right="576"/>
      </w:pPr>
      <w:r>
        <w:rPr>
          <w:rFonts w:ascii="Helv" w:eastAsia="Helv" w:hAnsi="Helv"/>
          <w:color w:val="1F1F1F"/>
          <w:sz w:val="24"/>
        </w:rPr>
        <w:t>B) Lasso Regression can set some coefficients to exactly zero, performing feature selection. C) Lasso Regression is not affected by the choice of the regularization parameter.</w:t>
      </w:r>
    </w:p>
    <w:p w14:paraId="112FE7AC" w14:textId="77777777" w:rsidR="00294158" w:rsidRDefault="00000000">
      <w:pPr>
        <w:autoSpaceDE w:val="0"/>
        <w:autoSpaceDN w:val="0"/>
        <w:spacing w:before="152" w:after="0" w:line="238" w:lineRule="exact"/>
        <w:ind w:left="390"/>
        <w:rPr>
          <w:rFonts w:ascii="Helv" w:eastAsia="Helv" w:hAnsi="Helv"/>
          <w:color w:val="1F1F1F"/>
          <w:sz w:val="24"/>
        </w:rPr>
      </w:pPr>
      <w:r>
        <w:rPr>
          <w:rFonts w:ascii="Helv" w:eastAsia="Helv" w:hAnsi="Helv"/>
          <w:color w:val="1F1F1F"/>
          <w:sz w:val="24"/>
        </w:rPr>
        <w:t>D) Lasso Regression can only be applied to linear models.</w:t>
      </w:r>
    </w:p>
    <w:p w14:paraId="74CADDFA" w14:textId="7141F6B4" w:rsidR="00F70C42" w:rsidRDefault="00F70C42">
      <w:pPr>
        <w:autoSpaceDE w:val="0"/>
        <w:autoSpaceDN w:val="0"/>
        <w:spacing w:before="152" w:after="0" w:line="238" w:lineRule="exact"/>
        <w:ind w:left="390"/>
      </w:pPr>
      <w:r>
        <w:rPr>
          <w:rFonts w:ascii="Helv" w:eastAsia="Helv" w:hAnsi="Helv"/>
          <w:color w:val="1F1F1F"/>
          <w:sz w:val="24"/>
        </w:rPr>
        <w:t>Answer:</w:t>
      </w:r>
      <w:r w:rsidRPr="00F70C42">
        <w:rPr>
          <w:rFonts w:ascii="Helv" w:eastAsia="Helv" w:hAnsi="Helv"/>
          <w:b/>
          <w:bCs/>
          <w:color w:val="1F1F1F"/>
          <w:sz w:val="24"/>
        </w:rPr>
        <w:t xml:space="preserve"> </w:t>
      </w:r>
      <w:r w:rsidRPr="00F70C42">
        <w:rPr>
          <w:rFonts w:ascii="Helv" w:eastAsia="Helv" w:hAnsi="Helv"/>
          <w:b/>
          <w:bCs/>
          <w:color w:val="1F1F1F"/>
          <w:sz w:val="24"/>
        </w:rPr>
        <w:t>B) Lasso Regression can set some coefficients to exactly zero, performing feature selection</w:t>
      </w:r>
    </w:p>
    <w:p w14:paraId="75D759B8" w14:textId="77777777" w:rsidR="00294158" w:rsidRDefault="00000000">
      <w:pPr>
        <w:autoSpaceDE w:val="0"/>
        <w:autoSpaceDN w:val="0"/>
        <w:spacing w:before="104" w:after="0" w:line="390" w:lineRule="exact"/>
        <w:ind w:left="390" w:right="1440"/>
      </w:pPr>
      <w:r>
        <w:rPr>
          <w:rFonts w:ascii="Helv" w:eastAsia="Helv" w:hAnsi="Helv"/>
          <w:color w:val="1F1F1F"/>
          <w:sz w:val="24"/>
        </w:rPr>
        <w:t>Q14. What is the main disadvantage of using Ridge Regression compared to Lasso Regression?</w:t>
      </w:r>
    </w:p>
    <w:p w14:paraId="6199D670" w14:textId="77777777" w:rsidR="00294158" w:rsidRDefault="00000000">
      <w:pPr>
        <w:autoSpaceDE w:val="0"/>
        <w:autoSpaceDN w:val="0"/>
        <w:spacing w:before="256" w:after="0" w:line="240" w:lineRule="exact"/>
        <w:ind w:left="390"/>
      </w:pPr>
      <w:r>
        <w:rPr>
          <w:rFonts w:ascii="Helv" w:eastAsia="Helv" w:hAnsi="Helv"/>
          <w:color w:val="1F1F1F"/>
          <w:sz w:val="24"/>
        </w:rPr>
        <w:lastRenderedPageBreak/>
        <w:t>A) It cannot handle multicollinearity.</w:t>
      </w:r>
    </w:p>
    <w:p w14:paraId="65C4646C" w14:textId="77777777" w:rsidR="00294158" w:rsidRDefault="00000000">
      <w:pPr>
        <w:autoSpaceDE w:val="0"/>
        <w:autoSpaceDN w:val="0"/>
        <w:spacing w:before="150" w:after="0" w:line="240" w:lineRule="exact"/>
        <w:ind w:left="390"/>
      </w:pPr>
      <w:r>
        <w:rPr>
          <w:rFonts w:ascii="Helv" w:eastAsia="Helv" w:hAnsi="Helv"/>
          <w:color w:val="1F1F1F"/>
          <w:sz w:val="24"/>
        </w:rPr>
        <w:t>B) It does not perform feature selection.</w:t>
      </w:r>
    </w:p>
    <w:p w14:paraId="3A4D65FE" w14:textId="77777777" w:rsidR="00294158" w:rsidRDefault="00000000">
      <w:pPr>
        <w:autoSpaceDE w:val="0"/>
        <w:autoSpaceDN w:val="0"/>
        <w:spacing w:before="14" w:after="0" w:line="376" w:lineRule="exact"/>
        <w:ind w:left="390" w:right="5472"/>
        <w:rPr>
          <w:rFonts w:ascii="Helv" w:eastAsia="Helv" w:hAnsi="Helv"/>
          <w:color w:val="1F1F1F"/>
          <w:sz w:val="24"/>
        </w:rPr>
      </w:pPr>
      <w:r>
        <w:rPr>
          <w:rFonts w:ascii="Helv" w:eastAsia="Helv" w:hAnsi="Helv"/>
          <w:color w:val="1F1F1F"/>
          <w:sz w:val="24"/>
        </w:rPr>
        <w:t xml:space="preserve">C) It requires more computational resources. </w:t>
      </w:r>
      <w:r>
        <w:br/>
      </w:r>
      <w:r>
        <w:rPr>
          <w:rFonts w:ascii="Helv" w:eastAsia="Helv" w:hAnsi="Helv"/>
          <w:color w:val="1F1F1F"/>
          <w:sz w:val="24"/>
        </w:rPr>
        <w:t>D) It can only be used for binary classification.</w:t>
      </w:r>
    </w:p>
    <w:p w14:paraId="1C0A88D3" w14:textId="53859C6C" w:rsidR="00F70C42" w:rsidRPr="00F70C42" w:rsidRDefault="00F70C42">
      <w:pPr>
        <w:autoSpaceDE w:val="0"/>
        <w:autoSpaceDN w:val="0"/>
        <w:spacing w:before="14" w:after="0" w:line="376" w:lineRule="exact"/>
        <w:ind w:left="390" w:right="5472"/>
        <w:rPr>
          <w:b/>
          <w:bCs/>
        </w:rPr>
      </w:pPr>
      <w:r>
        <w:rPr>
          <w:rFonts w:ascii="Helv" w:eastAsia="Helv" w:hAnsi="Helv"/>
          <w:color w:val="1F1F1F"/>
          <w:sz w:val="24"/>
        </w:rPr>
        <w:t xml:space="preserve">Answer: </w:t>
      </w:r>
      <w:r w:rsidRPr="00F70C42">
        <w:rPr>
          <w:rFonts w:ascii="Helv" w:eastAsia="Helv" w:hAnsi="Helv"/>
          <w:b/>
          <w:bCs/>
          <w:color w:val="1F1F1F"/>
          <w:sz w:val="24"/>
        </w:rPr>
        <w:t>B) It does not perform feature selection.</w:t>
      </w:r>
      <w:r w:rsidRPr="00F70C42">
        <w:rPr>
          <w:rFonts w:ascii="Helv" w:eastAsia="Helv" w:hAnsi="Helv"/>
          <w:b/>
          <w:bCs/>
          <w:color w:val="1F1F1F"/>
          <w:sz w:val="24"/>
        </w:rPr>
        <w:br/>
        <w:t>Ridge Regression reduces the magnitude of coefficients but does not eliminate any features completely.</w:t>
      </w:r>
    </w:p>
    <w:p w14:paraId="464E842F" w14:textId="77777777" w:rsidR="00294158" w:rsidRDefault="00000000">
      <w:pPr>
        <w:autoSpaceDE w:val="0"/>
        <w:autoSpaceDN w:val="0"/>
        <w:spacing w:before="132" w:after="0" w:line="376" w:lineRule="exact"/>
        <w:ind w:left="390" w:right="1152"/>
      </w:pPr>
      <w:r>
        <w:rPr>
          <w:rFonts w:ascii="Helv" w:eastAsia="Helv" w:hAnsi="Helv"/>
          <w:color w:val="1F1F1F"/>
          <w:sz w:val="24"/>
        </w:rPr>
        <w:t>Q15. Explain the concept of the confusion matrix and its significance in evaluating the performance of classification models like Logistic Regression.</w:t>
      </w:r>
    </w:p>
    <w:p w14:paraId="4D31E0C8" w14:textId="77777777" w:rsidR="00294158" w:rsidRDefault="00000000">
      <w:pPr>
        <w:autoSpaceDE w:val="0"/>
        <w:autoSpaceDN w:val="0"/>
        <w:spacing w:before="248" w:after="0" w:line="240" w:lineRule="exact"/>
        <w:ind w:left="390"/>
      </w:pPr>
      <w:r>
        <w:rPr>
          <w:rFonts w:ascii="Helv" w:eastAsia="Helv" w:hAnsi="Helv"/>
          <w:color w:val="1F1F1F"/>
          <w:sz w:val="24"/>
        </w:rPr>
        <w:t>Answer:</w:t>
      </w:r>
    </w:p>
    <w:p w14:paraId="7BB81451" w14:textId="77777777" w:rsidR="00F70C42" w:rsidRPr="00F70C42" w:rsidRDefault="00F70C42" w:rsidP="00F70C42">
      <w:pPr>
        <w:rPr>
          <w:b/>
          <w:bCs/>
          <w:lang w:val="en-IN"/>
        </w:rPr>
      </w:pPr>
      <w:r w:rsidRPr="00F70C42">
        <w:rPr>
          <w:b/>
          <w:bCs/>
          <w:lang w:val="en-IN"/>
        </w:rPr>
        <w:t>A confusion matrix is a performance measurement tool for classification models like Logistic Regression. It is a table that summarizes the model's predictions against the actual outcomes.</w:t>
      </w:r>
    </w:p>
    <w:p w14:paraId="5FF0702B" w14:textId="77777777" w:rsidR="00F70C42" w:rsidRPr="00F70C42" w:rsidRDefault="00F70C42" w:rsidP="00F70C42">
      <w:pPr>
        <w:rPr>
          <w:b/>
          <w:bCs/>
          <w:lang w:val="en-IN"/>
        </w:rPr>
      </w:pPr>
      <w:r w:rsidRPr="00F70C42">
        <w:rPr>
          <w:b/>
          <w:bCs/>
          <w:lang w:val="en-IN"/>
        </w:rPr>
        <w:t>For a binary classification problem, the confusion matrix is a 2x2 table with the following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31"/>
        <w:gridCol w:w="2029"/>
      </w:tblGrid>
      <w:tr w:rsidR="00F70C42" w:rsidRPr="00F70C42" w14:paraId="00D6E869" w14:textId="77777777" w:rsidTr="00F70C42">
        <w:trPr>
          <w:tblHeader/>
          <w:tblCellSpacing w:w="15" w:type="dxa"/>
        </w:trPr>
        <w:tc>
          <w:tcPr>
            <w:tcW w:w="0" w:type="auto"/>
            <w:vAlign w:val="center"/>
            <w:hideMark/>
          </w:tcPr>
          <w:p w14:paraId="260C0E7E" w14:textId="77777777" w:rsidR="00F70C42" w:rsidRPr="00F70C42" w:rsidRDefault="00F70C42" w:rsidP="00F70C42">
            <w:pPr>
              <w:rPr>
                <w:b/>
                <w:bCs/>
                <w:lang w:val="en-IN"/>
              </w:rPr>
            </w:pPr>
          </w:p>
        </w:tc>
        <w:tc>
          <w:tcPr>
            <w:tcW w:w="0" w:type="auto"/>
            <w:vAlign w:val="center"/>
            <w:hideMark/>
          </w:tcPr>
          <w:p w14:paraId="3794CEB1" w14:textId="77777777" w:rsidR="00F70C42" w:rsidRPr="00F70C42" w:rsidRDefault="00F70C42" w:rsidP="00F70C42">
            <w:pPr>
              <w:rPr>
                <w:b/>
                <w:bCs/>
                <w:lang w:val="en-IN"/>
              </w:rPr>
            </w:pPr>
            <w:r w:rsidRPr="00F70C42">
              <w:rPr>
                <w:b/>
                <w:bCs/>
                <w:lang w:val="en-IN"/>
              </w:rPr>
              <w:t>Predicted Positive</w:t>
            </w:r>
          </w:p>
        </w:tc>
        <w:tc>
          <w:tcPr>
            <w:tcW w:w="0" w:type="auto"/>
            <w:vAlign w:val="center"/>
            <w:hideMark/>
          </w:tcPr>
          <w:p w14:paraId="62CA2AC0" w14:textId="77777777" w:rsidR="00F70C42" w:rsidRPr="00F70C42" w:rsidRDefault="00F70C42" w:rsidP="00F70C42">
            <w:pPr>
              <w:rPr>
                <w:b/>
                <w:bCs/>
                <w:lang w:val="en-IN"/>
              </w:rPr>
            </w:pPr>
            <w:r w:rsidRPr="00F70C42">
              <w:rPr>
                <w:b/>
                <w:bCs/>
                <w:lang w:val="en-IN"/>
              </w:rPr>
              <w:t>Predicted Negative</w:t>
            </w:r>
          </w:p>
        </w:tc>
      </w:tr>
      <w:tr w:rsidR="00F70C42" w:rsidRPr="00F70C42" w14:paraId="47CA96C4" w14:textId="77777777" w:rsidTr="00F70C42">
        <w:trPr>
          <w:tblCellSpacing w:w="15" w:type="dxa"/>
        </w:trPr>
        <w:tc>
          <w:tcPr>
            <w:tcW w:w="0" w:type="auto"/>
            <w:vAlign w:val="center"/>
            <w:hideMark/>
          </w:tcPr>
          <w:p w14:paraId="4F9EC3C2" w14:textId="77777777" w:rsidR="00F70C42" w:rsidRPr="00F70C42" w:rsidRDefault="00F70C42" w:rsidP="00F70C42">
            <w:pPr>
              <w:rPr>
                <w:b/>
                <w:bCs/>
                <w:lang w:val="en-IN"/>
              </w:rPr>
            </w:pPr>
            <w:r w:rsidRPr="00F70C42">
              <w:rPr>
                <w:b/>
                <w:bCs/>
                <w:lang w:val="en-IN"/>
              </w:rPr>
              <w:t>Actual Positive</w:t>
            </w:r>
          </w:p>
        </w:tc>
        <w:tc>
          <w:tcPr>
            <w:tcW w:w="0" w:type="auto"/>
            <w:vAlign w:val="center"/>
            <w:hideMark/>
          </w:tcPr>
          <w:p w14:paraId="18C8CB7D" w14:textId="77777777" w:rsidR="00F70C42" w:rsidRPr="00F70C42" w:rsidRDefault="00F70C42" w:rsidP="00F70C42">
            <w:pPr>
              <w:rPr>
                <w:b/>
                <w:bCs/>
                <w:lang w:val="en-IN"/>
              </w:rPr>
            </w:pPr>
            <w:r w:rsidRPr="00F70C42">
              <w:rPr>
                <w:b/>
                <w:bCs/>
                <w:lang w:val="en-IN"/>
              </w:rPr>
              <w:t>True Positive (TP)</w:t>
            </w:r>
          </w:p>
        </w:tc>
        <w:tc>
          <w:tcPr>
            <w:tcW w:w="0" w:type="auto"/>
            <w:vAlign w:val="center"/>
            <w:hideMark/>
          </w:tcPr>
          <w:p w14:paraId="6A332976" w14:textId="77777777" w:rsidR="00F70C42" w:rsidRPr="00F70C42" w:rsidRDefault="00F70C42" w:rsidP="00F70C42">
            <w:pPr>
              <w:rPr>
                <w:b/>
                <w:bCs/>
                <w:lang w:val="en-IN"/>
              </w:rPr>
            </w:pPr>
            <w:r w:rsidRPr="00F70C42">
              <w:rPr>
                <w:b/>
                <w:bCs/>
                <w:lang w:val="en-IN"/>
              </w:rPr>
              <w:t>False Negative (FN)</w:t>
            </w:r>
          </w:p>
        </w:tc>
      </w:tr>
      <w:tr w:rsidR="00F70C42" w:rsidRPr="00F70C42" w14:paraId="6828B8AD" w14:textId="77777777" w:rsidTr="00F70C42">
        <w:trPr>
          <w:tblCellSpacing w:w="15" w:type="dxa"/>
        </w:trPr>
        <w:tc>
          <w:tcPr>
            <w:tcW w:w="0" w:type="auto"/>
            <w:vAlign w:val="center"/>
            <w:hideMark/>
          </w:tcPr>
          <w:p w14:paraId="4206C38E" w14:textId="77777777" w:rsidR="00F70C42" w:rsidRPr="00F70C42" w:rsidRDefault="00F70C42" w:rsidP="00F70C42">
            <w:pPr>
              <w:rPr>
                <w:b/>
                <w:bCs/>
                <w:lang w:val="en-IN"/>
              </w:rPr>
            </w:pPr>
            <w:r w:rsidRPr="00F70C42">
              <w:rPr>
                <w:b/>
                <w:bCs/>
                <w:lang w:val="en-IN"/>
              </w:rPr>
              <w:t>Actual Negative</w:t>
            </w:r>
          </w:p>
        </w:tc>
        <w:tc>
          <w:tcPr>
            <w:tcW w:w="0" w:type="auto"/>
            <w:vAlign w:val="center"/>
            <w:hideMark/>
          </w:tcPr>
          <w:p w14:paraId="1888FD13" w14:textId="77777777" w:rsidR="00F70C42" w:rsidRPr="00F70C42" w:rsidRDefault="00F70C42" w:rsidP="00F70C42">
            <w:pPr>
              <w:rPr>
                <w:b/>
                <w:bCs/>
                <w:lang w:val="en-IN"/>
              </w:rPr>
            </w:pPr>
            <w:r w:rsidRPr="00F70C42">
              <w:rPr>
                <w:b/>
                <w:bCs/>
                <w:lang w:val="en-IN"/>
              </w:rPr>
              <w:t>False Positive (FP)</w:t>
            </w:r>
          </w:p>
        </w:tc>
        <w:tc>
          <w:tcPr>
            <w:tcW w:w="0" w:type="auto"/>
            <w:vAlign w:val="center"/>
            <w:hideMark/>
          </w:tcPr>
          <w:p w14:paraId="5A617740" w14:textId="77777777" w:rsidR="00F70C42" w:rsidRPr="00F70C42" w:rsidRDefault="00F70C42" w:rsidP="00F70C42">
            <w:pPr>
              <w:rPr>
                <w:b/>
                <w:bCs/>
                <w:lang w:val="en-IN"/>
              </w:rPr>
            </w:pPr>
            <w:r w:rsidRPr="00F70C42">
              <w:rPr>
                <w:b/>
                <w:bCs/>
                <w:lang w:val="en-IN"/>
              </w:rPr>
              <w:t>True Negative (TN)</w:t>
            </w:r>
          </w:p>
        </w:tc>
      </w:tr>
    </w:tbl>
    <w:p w14:paraId="7D41AA4C" w14:textId="77777777" w:rsidR="00F70C42" w:rsidRPr="00F70C42" w:rsidRDefault="00F70C42" w:rsidP="00F70C42">
      <w:pPr>
        <w:rPr>
          <w:b/>
          <w:bCs/>
          <w:lang w:val="en-IN"/>
        </w:rPr>
      </w:pPr>
      <w:r w:rsidRPr="00F70C42">
        <w:rPr>
          <w:b/>
          <w:bCs/>
          <w:lang w:val="en-IN"/>
        </w:rPr>
        <w:t>Components:</w:t>
      </w:r>
    </w:p>
    <w:p w14:paraId="5B2F2390" w14:textId="77777777" w:rsidR="00F70C42" w:rsidRPr="00F70C42" w:rsidRDefault="00F70C42" w:rsidP="00F70C42">
      <w:pPr>
        <w:numPr>
          <w:ilvl w:val="0"/>
          <w:numId w:val="13"/>
        </w:numPr>
        <w:rPr>
          <w:b/>
          <w:bCs/>
          <w:lang w:val="en-IN"/>
        </w:rPr>
      </w:pPr>
      <w:r w:rsidRPr="00F70C42">
        <w:rPr>
          <w:b/>
          <w:bCs/>
          <w:lang w:val="en-IN"/>
        </w:rPr>
        <w:t>True Positive (TP): Correctly predicted positive cases.</w:t>
      </w:r>
    </w:p>
    <w:p w14:paraId="3A743231" w14:textId="77777777" w:rsidR="00F70C42" w:rsidRPr="00F70C42" w:rsidRDefault="00F70C42" w:rsidP="00F70C42">
      <w:pPr>
        <w:numPr>
          <w:ilvl w:val="0"/>
          <w:numId w:val="13"/>
        </w:numPr>
        <w:rPr>
          <w:b/>
          <w:bCs/>
          <w:lang w:val="en-IN"/>
        </w:rPr>
      </w:pPr>
      <w:r w:rsidRPr="00F70C42">
        <w:rPr>
          <w:b/>
          <w:bCs/>
          <w:lang w:val="en-IN"/>
        </w:rPr>
        <w:t>False Positive (FP): Incorrectly predicted as positive (Type I error).</w:t>
      </w:r>
    </w:p>
    <w:p w14:paraId="16B64457" w14:textId="77777777" w:rsidR="00F70C42" w:rsidRPr="00F70C42" w:rsidRDefault="00F70C42" w:rsidP="00F70C42">
      <w:pPr>
        <w:numPr>
          <w:ilvl w:val="0"/>
          <w:numId w:val="13"/>
        </w:numPr>
        <w:rPr>
          <w:b/>
          <w:bCs/>
          <w:lang w:val="en-IN"/>
        </w:rPr>
      </w:pPr>
      <w:r w:rsidRPr="00F70C42">
        <w:rPr>
          <w:b/>
          <w:bCs/>
          <w:lang w:val="en-IN"/>
        </w:rPr>
        <w:t>False Negative (FN): Incorrectly predicted as negative (Type II error).</w:t>
      </w:r>
    </w:p>
    <w:p w14:paraId="69687C78" w14:textId="77777777" w:rsidR="00F70C42" w:rsidRPr="00F70C42" w:rsidRDefault="00F70C42" w:rsidP="00F70C42">
      <w:pPr>
        <w:numPr>
          <w:ilvl w:val="0"/>
          <w:numId w:val="13"/>
        </w:numPr>
        <w:rPr>
          <w:b/>
          <w:bCs/>
          <w:lang w:val="en-IN"/>
        </w:rPr>
      </w:pPr>
      <w:r w:rsidRPr="00F70C42">
        <w:rPr>
          <w:b/>
          <w:bCs/>
          <w:lang w:val="en-IN"/>
        </w:rPr>
        <w:t>True Negative (TN): Correctly predicted negative cases.</w:t>
      </w:r>
    </w:p>
    <w:p w14:paraId="687BF0A4" w14:textId="77777777" w:rsidR="00F70C42" w:rsidRPr="00F70C42" w:rsidRDefault="00F70C42" w:rsidP="00F70C42">
      <w:pPr>
        <w:rPr>
          <w:b/>
          <w:bCs/>
          <w:lang w:val="en-IN"/>
        </w:rPr>
      </w:pPr>
      <w:r w:rsidRPr="00F70C42">
        <w:rPr>
          <w:b/>
          <w:bCs/>
          <w:lang w:val="en-IN"/>
        </w:rPr>
        <w:t>Significance:</w:t>
      </w:r>
    </w:p>
    <w:p w14:paraId="75CBB6BD" w14:textId="77777777" w:rsidR="00F70C42" w:rsidRPr="00F70C42" w:rsidRDefault="00F70C42" w:rsidP="00F70C42">
      <w:pPr>
        <w:rPr>
          <w:b/>
          <w:bCs/>
          <w:lang w:val="en-IN"/>
        </w:rPr>
      </w:pPr>
      <w:r w:rsidRPr="00F70C42">
        <w:rPr>
          <w:b/>
          <w:bCs/>
          <w:lang w:val="en-IN"/>
        </w:rPr>
        <w:t>The confusion matrix helps evaluate various performance metrics, such as:</w:t>
      </w:r>
    </w:p>
    <w:p w14:paraId="232E77D5" w14:textId="77777777" w:rsidR="00F70C42" w:rsidRPr="00F70C42" w:rsidRDefault="00F70C42" w:rsidP="00F70C42">
      <w:pPr>
        <w:numPr>
          <w:ilvl w:val="0"/>
          <w:numId w:val="14"/>
        </w:numPr>
        <w:rPr>
          <w:b/>
          <w:bCs/>
          <w:lang w:val="en-IN"/>
        </w:rPr>
      </w:pPr>
      <w:r w:rsidRPr="00F70C42">
        <w:rPr>
          <w:b/>
          <w:bCs/>
          <w:lang w:val="en-IN"/>
        </w:rPr>
        <w:t>Accuracy = (TP + TN) / (TP + TN + FP + FN)</w:t>
      </w:r>
    </w:p>
    <w:p w14:paraId="48B7F3EE" w14:textId="77777777" w:rsidR="00F70C42" w:rsidRPr="00F70C42" w:rsidRDefault="00F70C42" w:rsidP="00F70C42">
      <w:pPr>
        <w:numPr>
          <w:ilvl w:val="0"/>
          <w:numId w:val="14"/>
        </w:numPr>
        <w:rPr>
          <w:b/>
          <w:bCs/>
          <w:lang w:val="en-IN"/>
        </w:rPr>
      </w:pPr>
      <w:r w:rsidRPr="00F70C42">
        <w:rPr>
          <w:b/>
          <w:bCs/>
          <w:lang w:val="en-IN"/>
        </w:rPr>
        <w:t>Precision = TP / (TP + FP)</w:t>
      </w:r>
    </w:p>
    <w:p w14:paraId="5415CB39" w14:textId="77777777" w:rsidR="00F70C42" w:rsidRPr="00F70C42" w:rsidRDefault="00F70C42" w:rsidP="00F70C42">
      <w:pPr>
        <w:numPr>
          <w:ilvl w:val="0"/>
          <w:numId w:val="14"/>
        </w:numPr>
        <w:rPr>
          <w:b/>
          <w:bCs/>
          <w:lang w:val="en-IN"/>
        </w:rPr>
      </w:pPr>
      <w:r w:rsidRPr="00F70C42">
        <w:rPr>
          <w:b/>
          <w:bCs/>
          <w:lang w:val="en-IN"/>
        </w:rPr>
        <w:t>Recall (Sensitivity) = TP / (TP + FN)</w:t>
      </w:r>
    </w:p>
    <w:p w14:paraId="63223AC6" w14:textId="77777777" w:rsidR="00F70C42" w:rsidRPr="00F70C42" w:rsidRDefault="00F70C42" w:rsidP="00F70C42">
      <w:pPr>
        <w:numPr>
          <w:ilvl w:val="0"/>
          <w:numId w:val="14"/>
        </w:numPr>
        <w:rPr>
          <w:b/>
          <w:bCs/>
          <w:lang w:val="en-IN"/>
        </w:rPr>
      </w:pPr>
      <w:r w:rsidRPr="00F70C42">
        <w:rPr>
          <w:b/>
          <w:bCs/>
          <w:lang w:val="en-IN"/>
        </w:rPr>
        <w:t>F1-Score = 2 × (Precision × Recall) / (Precision + Recall)</w:t>
      </w:r>
    </w:p>
    <w:p w14:paraId="33359B71" w14:textId="77777777" w:rsidR="00F70C42" w:rsidRPr="00F70C42" w:rsidRDefault="00F70C42" w:rsidP="00F70C42">
      <w:pPr>
        <w:rPr>
          <w:b/>
          <w:bCs/>
          <w:lang w:val="en-IN"/>
        </w:rPr>
      </w:pPr>
      <w:r w:rsidRPr="00F70C42">
        <w:rPr>
          <w:b/>
          <w:bCs/>
          <w:lang w:val="en-IN"/>
        </w:rPr>
        <w:t>These metrics provide a deeper understanding of the model's performance, especially when dealing with imbalanced datasets. Unlike accuracy alone, they help identify if the model is biased toward one class.</w:t>
      </w:r>
    </w:p>
    <w:p w14:paraId="29C57463" w14:textId="03A7305A" w:rsidR="00F70C42" w:rsidRPr="00F70C42" w:rsidRDefault="00F70C42" w:rsidP="00F70C42">
      <w:pPr>
        <w:rPr>
          <w:lang w:val="en-IN"/>
        </w:rPr>
      </w:pPr>
    </w:p>
    <w:p w14:paraId="170EB29D" w14:textId="77777777" w:rsidR="00F70C42" w:rsidRPr="00F70C42" w:rsidRDefault="00F70C42" w:rsidP="00F70C42">
      <w:pPr>
        <w:rPr>
          <w:vanish/>
          <w:lang w:val="en-IN"/>
        </w:rPr>
      </w:pPr>
      <w:r w:rsidRPr="00F70C42">
        <w:rPr>
          <w:vanish/>
          <w:lang w:val="en-IN"/>
        </w:rPr>
        <w:t>Top of Form</w:t>
      </w:r>
    </w:p>
    <w:p w14:paraId="1BB0B20E" w14:textId="2B3635C2" w:rsidR="00F70C42" w:rsidRPr="00F70C42" w:rsidRDefault="00F70C42" w:rsidP="00F70C42">
      <w:pPr>
        <w:rPr>
          <w:lang w:val="en-IN"/>
        </w:rPr>
      </w:pPr>
    </w:p>
    <w:p w14:paraId="64AB84CC" w14:textId="77777777" w:rsidR="00F70C42" w:rsidRPr="00F70C42" w:rsidRDefault="00F70C42" w:rsidP="00F70C42">
      <w:pPr>
        <w:rPr>
          <w:vanish/>
          <w:lang w:val="en-IN"/>
        </w:rPr>
      </w:pPr>
      <w:r w:rsidRPr="00F70C42">
        <w:rPr>
          <w:vanish/>
          <w:lang w:val="en-IN"/>
        </w:rPr>
        <w:t>Bottom of Form</w:t>
      </w:r>
    </w:p>
    <w:p w14:paraId="0D892D1B" w14:textId="77777777" w:rsidR="00294158" w:rsidRDefault="00294158">
      <w:pPr>
        <w:sectPr w:rsidR="00294158">
          <w:pgSz w:w="11899" w:h="16838"/>
          <w:pgMar w:top="284" w:right="524" w:bottom="274" w:left="570" w:header="720" w:footer="720" w:gutter="0"/>
          <w:cols w:space="720"/>
          <w:docGrid w:linePitch="360"/>
        </w:sectPr>
      </w:pPr>
    </w:p>
    <w:p w14:paraId="62940D1E" w14:textId="77777777" w:rsidR="00294158" w:rsidRDefault="00294158">
      <w:pPr>
        <w:autoSpaceDE w:val="0"/>
        <w:autoSpaceDN w:val="0"/>
        <w:spacing w:after="66" w:line="220" w:lineRule="exact"/>
      </w:pPr>
    </w:p>
    <w:sectPr w:rsidR="00294158" w:rsidSect="00034616">
      <w:pgSz w:w="11899" w:h="16838"/>
      <w:pgMar w:top="284" w:right="524" w:bottom="1440" w:left="5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527083"/>
    <w:multiLevelType w:val="multilevel"/>
    <w:tmpl w:val="5A9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02E6B"/>
    <w:multiLevelType w:val="multilevel"/>
    <w:tmpl w:val="F82A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2302E"/>
    <w:multiLevelType w:val="multilevel"/>
    <w:tmpl w:val="063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C5BD3"/>
    <w:multiLevelType w:val="multilevel"/>
    <w:tmpl w:val="DFF0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D4D2C"/>
    <w:multiLevelType w:val="multilevel"/>
    <w:tmpl w:val="B5A2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790436">
    <w:abstractNumId w:val="8"/>
  </w:num>
  <w:num w:numId="2" w16cid:durableId="1248152653">
    <w:abstractNumId w:val="6"/>
  </w:num>
  <w:num w:numId="3" w16cid:durableId="418866771">
    <w:abstractNumId w:val="5"/>
  </w:num>
  <w:num w:numId="4" w16cid:durableId="604076878">
    <w:abstractNumId w:val="4"/>
  </w:num>
  <w:num w:numId="5" w16cid:durableId="2017339876">
    <w:abstractNumId w:val="7"/>
  </w:num>
  <w:num w:numId="6" w16cid:durableId="1125541921">
    <w:abstractNumId w:val="3"/>
  </w:num>
  <w:num w:numId="7" w16cid:durableId="1801608531">
    <w:abstractNumId w:val="2"/>
  </w:num>
  <w:num w:numId="8" w16cid:durableId="1852068361">
    <w:abstractNumId w:val="1"/>
  </w:num>
  <w:num w:numId="9" w16cid:durableId="1475836317">
    <w:abstractNumId w:val="0"/>
  </w:num>
  <w:num w:numId="10" w16cid:durableId="1852453949">
    <w:abstractNumId w:val="13"/>
  </w:num>
  <w:num w:numId="11" w16cid:durableId="174267567">
    <w:abstractNumId w:val="10"/>
  </w:num>
  <w:num w:numId="12" w16cid:durableId="703671714">
    <w:abstractNumId w:val="12"/>
  </w:num>
  <w:num w:numId="13" w16cid:durableId="106123292">
    <w:abstractNumId w:val="11"/>
  </w:num>
  <w:num w:numId="14" w16cid:durableId="1057051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4158"/>
    <w:rsid w:val="0029639D"/>
    <w:rsid w:val="002E18F1"/>
    <w:rsid w:val="003079AD"/>
    <w:rsid w:val="00326F90"/>
    <w:rsid w:val="007744BB"/>
    <w:rsid w:val="00AA1D8D"/>
    <w:rsid w:val="00B47730"/>
    <w:rsid w:val="00BD0D57"/>
    <w:rsid w:val="00CB0664"/>
    <w:rsid w:val="00E4748F"/>
    <w:rsid w:val="00F70C42"/>
    <w:rsid w:val="00F833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80A09"/>
  <w14:defaultImageDpi w14:val="300"/>
  <w15:docId w15:val="{4027A041-E2A2-4D11-BD8E-7A957275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51751">
      <w:bodyDiv w:val="1"/>
      <w:marLeft w:val="0"/>
      <w:marRight w:val="0"/>
      <w:marTop w:val="0"/>
      <w:marBottom w:val="0"/>
      <w:divBdr>
        <w:top w:val="none" w:sz="0" w:space="0" w:color="auto"/>
        <w:left w:val="none" w:sz="0" w:space="0" w:color="auto"/>
        <w:bottom w:val="none" w:sz="0" w:space="0" w:color="auto"/>
        <w:right w:val="none" w:sz="0" w:space="0" w:color="auto"/>
      </w:divBdr>
    </w:div>
    <w:div w:id="108281035">
      <w:bodyDiv w:val="1"/>
      <w:marLeft w:val="0"/>
      <w:marRight w:val="0"/>
      <w:marTop w:val="0"/>
      <w:marBottom w:val="0"/>
      <w:divBdr>
        <w:top w:val="none" w:sz="0" w:space="0" w:color="auto"/>
        <w:left w:val="none" w:sz="0" w:space="0" w:color="auto"/>
        <w:bottom w:val="none" w:sz="0" w:space="0" w:color="auto"/>
        <w:right w:val="none" w:sz="0" w:space="0" w:color="auto"/>
      </w:divBdr>
    </w:div>
    <w:div w:id="112990356">
      <w:bodyDiv w:val="1"/>
      <w:marLeft w:val="0"/>
      <w:marRight w:val="0"/>
      <w:marTop w:val="0"/>
      <w:marBottom w:val="0"/>
      <w:divBdr>
        <w:top w:val="none" w:sz="0" w:space="0" w:color="auto"/>
        <w:left w:val="none" w:sz="0" w:space="0" w:color="auto"/>
        <w:bottom w:val="none" w:sz="0" w:space="0" w:color="auto"/>
        <w:right w:val="none" w:sz="0" w:space="0" w:color="auto"/>
      </w:divBdr>
    </w:div>
    <w:div w:id="140461732">
      <w:bodyDiv w:val="1"/>
      <w:marLeft w:val="0"/>
      <w:marRight w:val="0"/>
      <w:marTop w:val="0"/>
      <w:marBottom w:val="0"/>
      <w:divBdr>
        <w:top w:val="none" w:sz="0" w:space="0" w:color="auto"/>
        <w:left w:val="none" w:sz="0" w:space="0" w:color="auto"/>
        <w:bottom w:val="none" w:sz="0" w:space="0" w:color="auto"/>
        <w:right w:val="none" w:sz="0" w:space="0" w:color="auto"/>
      </w:divBdr>
    </w:div>
    <w:div w:id="184292869">
      <w:bodyDiv w:val="1"/>
      <w:marLeft w:val="0"/>
      <w:marRight w:val="0"/>
      <w:marTop w:val="0"/>
      <w:marBottom w:val="0"/>
      <w:divBdr>
        <w:top w:val="none" w:sz="0" w:space="0" w:color="auto"/>
        <w:left w:val="none" w:sz="0" w:space="0" w:color="auto"/>
        <w:bottom w:val="none" w:sz="0" w:space="0" w:color="auto"/>
        <w:right w:val="none" w:sz="0" w:space="0" w:color="auto"/>
      </w:divBdr>
    </w:div>
    <w:div w:id="465049071">
      <w:bodyDiv w:val="1"/>
      <w:marLeft w:val="0"/>
      <w:marRight w:val="0"/>
      <w:marTop w:val="0"/>
      <w:marBottom w:val="0"/>
      <w:divBdr>
        <w:top w:val="none" w:sz="0" w:space="0" w:color="auto"/>
        <w:left w:val="none" w:sz="0" w:space="0" w:color="auto"/>
        <w:bottom w:val="none" w:sz="0" w:space="0" w:color="auto"/>
        <w:right w:val="none" w:sz="0" w:space="0" w:color="auto"/>
      </w:divBdr>
    </w:div>
    <w:div w:id="481310108">
      <w:bodyDiv w:val="1"/>
      <w:marLeft w:val="0"/>
      <w:marRight w:val="0"/>
      <w:marTop w:val="0"/>
      <w:marBottom w:val="0"/>
      <w:divBdr>
        <w:top w:val="none" w:sz="0" w:space="0" w:color="auto"/>
        <w:left w:val="none" w:sz="0" w:space="0" w:color="auto"/>
        <w:bottom w:val="none" w:sz="0" w:space="0" w:color="auto"/>
        <w:right w:val="none" w:sz="0" w:space="0" w:color="auto"/>
      </w:divBdr>
    </w:div>
    <w:div w:id="503474115">
      <w:bodyDiv w:val="1"/>
      <w:marLeft w:val="0"/>
      <w:marRight w:val="0"/>
      <w:marTop w:val="0"/>
      <w:marBottom w:val="0"/>
      <w:divBdr>
        <w:top w:val="none" w:sz="0" w:space="0" w:color="auto"/>
        <w:left w:val="none" w:sz="0" w:space="0" w:color="auto"/>
        <w:bottom w:val="none" w:sz="0" w:space="0" w:color="auto"/>
        <w:right w:val="none" w:sz="0" w:space="0" w:color="auto"/>
      </w:divBdr>
    </w:div>
    <w:div w:id="514809187">
      <w:bodyDiv w:val="1"/>
      <w:marLeft w:val="0"/>
      <w:marRight w:val="0"/>
      <w:marTop w:val="0"/>
      <w:marBottom w:val="0"/>
      <w:divBdr>
        <w:top w:val="none" w:sz="0" w:space="0" w:color="auto"/>
        <w:left w:val="none" w:sz="0" w:space="0" w:color="auto"/>
        <w:bottom w:val="none" w:sz="0" w:space="0" w:color="auto"/>
        <w:right w:val="none" w:sz="0" w:space="0" w:color="auto"/>
      </w:divBdr>
    </w:div>
    <w:div w:id="534080857">
      <w:bodyDiv w:val="1"/>
      <w:marLeft w:val="0"/>
      <w:marRight w:val="0"/>
      <w:marTop w:val="0"/>
      <w:marBottom w:val="0"/>
      <w:divBdr>
        <w:top w:val="none" w:sz="0" w:space="0" w:color="auto"/>
        <w:left w:val="none" w:sz="0" w:space="0" w:color="auto"/>
        <w:bottom w:val="none" w:sz="0" w:space="0" w:color="auto"/>
        <w:right w:val="none" w:sz="0" w:space="0" w:color="auto"/>
      </w:divBdr>
    </w:div>
    <w:div w:id="584340779">
      <w:bodyDiv w:val="1"/>
      <w:marLeft w:val="0"/>
      <w:marRight w:val="0"/>
      <w:marTop w:val="0"/>
      <w:marBottom w:val="0"/>
      <w:divBdr>
        <w:top w:val="none" w:sz="0" w:space="0" w:color="auto"/>
        <w:left w:val="none" w:sz="0" w:space="0" w:color="auto"/>
        <w:bottom w:val="none" w:sz="0" w:space="0" w:color="auto"/>
        <w:right w:val="none" w:sz="0" w:space="0" w:color="auto"/>
      </w:divBdr>
    </w:div>
    <w:div w:id="617612278">
      <w:bodyDiv w:val="1"/>
      <w:marLeft w:val="0"/>
      <w:marRight w:val="0"/>
      <w:marTop w:val="0"/>
      <w:marBottom w:val="0"/>
      <w:divBdr>
        <w:top w:val="none" w:sz="0" w:space="0" w:color="auto"/>
        <w:left w:val="none" w:sz="0" w:space="0" w:color="auto"/>
        <w:bottom w:val="none" w:sz="0" w:space="0" w:color="auto"/>
        <w:right w:val="none" w:sz="0" w:space="0" w:color="auto"/>
      </w:divBdr>
    </w:div>
    <w:div w:id="619990966">
      <w:bodyDiv w:val="1"/>
      <w:marLeft w:val="0"/>
      <w:marRight w:val="0"/>
      <w:marTop w:val="0"/>
      <w:marBottom w:val="0"/>
      <w:divBdr>
        <w:top w:val="none" w:sz="0" w:space="0" w:color="auto"/>
        <w:left w:val="none" w:sz="0" w:space="0" w:color="auto"/>
        <w:bottom w:val="none" w:sz="0" w:space="0" w:color="auto"/>
        <w:right w:val="none" w:sz="0" w:space="0" w:color="auto"/>
      </w:divBdr>
    </w:div>
    <w:div w:id="887452284">
      <w:bodyDiv w:val="1"/>
      <w:marLeft w:val="0"/>
      <w:marRight w:val="0"/>
      <w:marTop w:val="0"/>
      <w:marBottom w:val="0"/>
      <w:divBdr>
        <w:top w:val="none" w:sz="0" w:space="0" w:color="auto"/>
        <w:left w:val="none" w:sz="0" w:space="0" w:color="auto"/>
        <w:bottom w:val="none" w:sz="0" w:space="0" w:color="auto"/>
        <w:right w:val="none" w:sz="0" w:space="0" w:color="auto"/>
      </w:divBdr>
      <w:divsChild>
        <w:div w:id="259946558">
          <w:marLeft w:val="0"/>
          <w:marRight w:val="0"/>
          <w:marTop w:val="0"/>
          <w:marBottom w:val="0"/>
          <w:divBdr>
            <w:top w:val="none" w:sz="0" w:space="0" w:color="auto"/>
            <w:left w:val="none" w:sz="0" w:space="0" w:color="auto"/>
            <w:bottom w:val="none" w:sz="0" w:space="0" w:color="auto"/>
            <w:right w:val="none" w:sz="0" w:space="0" w:color="auto"/>
          </w:divBdr>
          <w:divsChild>
            <w:div w:id="686561739">
              <w:marLeft w:val="0"/>
              <w:marRight w:val="0"/>
              <w:marTop w:val="0"/>
              <w:marBottom w:val="0"/>
              <w:divBdr>
                <w:top w:val="none" w:sz="0" w:space="0" w:color="auto"/>
                <w:left w:val="none" w:sz="0" w:space="0" w:color="auto"/>
                <w:bottom w:val="none" w:sz="0" w:space="0" w:color="auto"/>
                <w:right w:val="none" w:sz="0" w:space="0" w:color="auto"/>
              </w:divBdr>
              <w:divsChild>
                <w:div w:id="65689143">
                  <w:marLeft w:val="0"/>
                  <w:marRight w:val="0"/>
                  <w:marTop w:val="0"/>
                  <w:marBottom w:val="0"/>
                  <w:divBdr>
                    <w:top w:val="none" w:sz="0" w:space="0" w:color="auto"/>
                    <w:left w:val="none" w:sz="0" w:space="0" w:color="auto"/>
                    <w:bottom w:val="none" w:sz="0" w:space="0" w:color="auto"/>
                    <w:right w:val="none" w:sz="0" w:space="0" w:color="auto"/>
                  </w:divBdr>
                  <w:divsChild>
                    <w:div w:id="2007394715">
                      <w:marLeft w:val="0"/>
                      <w:marRight w:val="0"/>
                      <w:marTop w:val="0"/>
                      <w:marBottom w:val="0"/>
                      <w:divBdr>
                        <w:top w:val="none" w:sz="0" w:space="0" w:color="auto"/>
                        <w:left w:val="none" w:sz="0" w:space="0" w:color="auto"/>
                        <w:bottom w:val="none" w:sz="0" w:space="0" w:color="auto"/>
                        <w:right w:val="none" w:sz="0" w:space="0" w:color="auto"/>
                      </w:divBdr>
                      <w:divsChild>
                        <w:div w:id="651564864">
                          <w:marLeft w:val="0"/>
                          <w:marRight w:val="0"/>
                          <w:marTop w:val="0"/>
                          <w:marBottom w:val="0"/>
                          <w:divBdr>
                            <w:top w:val="none" w:sz="0" w:space="0" w:color="auto"/>
                            <w:left w:val="none" w:sz="0" w:space="0" w:color="auto"/>
                            <w:bottom w:val="none" w:sz="0" w:space="0" w:color="auto"/>
                            <w:right w:val="none" w:sz="0" w:space="0" w:color="auto"/>
                          </w:divBdr>
                          <w:divsChild>
                            <w:div w:id="797332110">
                              <w:marLeft w:val="0"/>
                              <w:marRight w:val="0"/>
                              <w:marTop w:val="0"/>
                              <w:marBottom w:val="0"/>
                              <w:divBdr>
                                <w:top w:val="none" w:sz="0" w:space="0" w:color="auto"/>
                                <w:left w:val="none" w:sz="0" w:space="0" w:color="auto"/>
                                <w:bottom w:val="none" w:sz="0" w:space="0" w:color="auto"/>
                                <w:right w:val="none" w:sz="0" w:space="0" w:color="auto"/>
                              </w:divBdr>
                              <w:divsChild>
                                <w:div w:id="1816607496">
                                  <w:marLeft w:val="0"/>
                                  <w:marRight w:val="0"/>
                                  <w:marTop w:val="0"/>
                                  <w:marBottom w:val="0"/>
                                  <w:divBdr>
                                    <w:top w:val="none" w:sz="0" w:space="0" w:color="auto"/>
                                    <w:left w:val="none" w:sz="0" w:space="0" w:color="auto"/>
                                    <w:bottom w:val="none" w:sz="0" w:space="0" w:color="auto"/>
                                    <w:right w:val="none" w:sz="0" w:space="0" w:color="auto"/>
                                  </w:divBdr>
                                  <w:divsChild>
                                    <w:div w:id="1354307498">
                                      <w:marLeft w:val="0"/>
                                      <w:marRight w:val="0"/>
                                      <w:marTop w:val="0"/>
                                      <w:marBottom w:val="0"/>
                                      <w:divBdr>
                                        <w:top w:val="none" w:sz="0" w:space="0" w:color="auto"/>
                                        <w:left w:val="none" w:sz="0" w:space="0" w:color="auto"/>
                                        <w:bottom w:val="none" w:sz="0" w:space="0" w:color="auto"/>
                                        <w:right w:val="none" w:sz="0" w:space="0" w:color="auto"/>
                                      </w:divBdr>
                                      <w:divsChild>
                                        <w:div w:id="394669605">
                                          <w:marLeft w:val="0"/>
                                          <w:marRight w:val="0"/>
                                          <w:marTop w:val="0"/>
                                          <w:marBottom w:val="0"/>
                                          <w:divBdr>
                                            <w:top w:val="none" w:sz="0" w:space="0" w:color="auto"/>
                                            <w:left w:val="none" w:sz="0" w:space="0" w:color="auto"/>
                                            <w:bottom w:val="none" w:sz="0" w:space="0" w:color="auto"/>
                                            <w:right w:val="none" w:sz="0" w:space="0" w:color="auto"/>
                                          </w:divBdr>
                                          <w:divsChild>
                                            <w:div w:id="921796607">
                                              <w:marLeft w:val="0"/>
                                              <w:marRight w:val="0"/>
                                              <w:marTop w:val="0"/>
                                              <w:marBottom w:val="0"/>
                                              <w:divBdr>
                                                <w:top w:val="none" w:sz="0" w:space="0" w:color="auto"/>
                                                <w:left w:val="none" w:sz="0" w:space="0" w:color="auto"/>
                                                <w:bottom w:val="none" w:sz="0" w:space="0" w:color="auto"/>
                                                <w:right w:val="none" w:sz="0" w:space="0" w:color="auto"/>
                                              </w:divBdr>
                                              <w:divsChild>
                                                <w:div w:id="512502358">
                                                  <w:marLeft w:val="0"/>
                                                  <w:marRight w:val="0"/>
                                                  <w:marTop w:val="0"/>
                                                  <w:marBottom w:val="0"/>
                                                  <w:divBdr>
                                                    <w:top w:val="none" w:sz="0" w:space="0" w:color="auto"/>
                                                    <w:left w:val="none" w:sz="0" w:space="0" w:color="auto"/>
                                                    <w:bottom w:val="none" w:sz="0" w:space="0" w:color="auto"/>
                                                    <w:right w:val="none" w:sz="0" w:space="0" w:color="auto"/>
                                                  </w:divBdr>
                                                  <w:divsChild>
                                                    <w:div w:id="1184124067">
                                                      <w:marLeft w:val="0"/>
                                                      <w:marRight w:val="0"/>
                                                      <w:marTop w:val="0"/>
                                                      <w:marBottom w:val="0"/>
                                                      <w:divBdr>
                                                        <w:top w:val="none" w:sz="0" w:space="0" w:color="auto"/>
                                                        <w:left w:val="none" w:sz="0" w:space="0" w:color="auto"/>
                                                        <w:bottom w:val="none" w:sz="0" w:space="0" w:color="auto"/>
                                                        <w:right w:val="none" w:sz="0" w:space="0" w:color="auto"/>
                                                      </w:divBdr>
                                                      <w:divsChild>
                                                        <w:div w:id="1686400626">
                                                          <w:marLeft w:val="0"/>
                                                          <w:marRight w:val="0"/>
                                                          <w:marTop w:val="0"/>
                                                          <w:marBottom w:val="0"/>
                                                          <w:divBdr>
                                                            <w:top w:val="none" w:sz="0" w:space="0" w:color="auto"/>
                                                            <w:left w:val="none" w:sz="0" w:space="0" w:color="auto"/>
                                                            <w:bottom w:val="none" w:sz="0" w:space="0" w:color="auto"/>
                                                            <w:right w:val="none" w:sz="0" w:space="0" w:color="auto"/>
                                                          </w:divBdr>
                                                          <w:divsChild>
                                                            <w:div w:id="1699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708118">
                                          <w:marLeft w:val="0"/>
                                          <w:marRight w:val="0"/>
                                          <w:marTop w:val="0"/>
                                          <w:marBottom w:val="0"/>
                                          <w:divBdr>
                                            <w:top w:val="none" w:sz="0" w:space="0" w:color="auto"/>
                                            <w:left w:val="none" w:sz="0" w:space="0" w:color="auto"/>
                                            <w:bottom w:val="none" w:sz="0" w:space="0" w:color="auto"/>
                                            <w:right w:val="none" w:sz="0" w:space="0" w:color="auto"/>
                                          </w:divBdr>
                                          <w:divsChild>
                                            <w:div w:id="347875708">
                                              <w:marLeft w:val="0"/>
                                              <w:marRight w:val="0"/>
                                              <w:marTop w:val="0"/>
                                              <w:marBottom w:val="0"/>
                                              <w:divBdr>
                                                <w:top w:val="none" w:sz="0" w:space="0" w:color="auto"/>
                                                <w:left w:val="none" w:sz="0" w:space="0" w:color="auto"/>
                                                <w:bottom w:val="none" w:sz="0" w:space="0" w:color="auto"/>
                                                <w:right w:val="none" w:sz="0" w:space="0" w:color="auto"/>
                                              </w:divBdr>
                                              <w:divsChild>
                                                <w:div w:id="12096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137916">
          <w:marLeft w:val="0"/>
          <w:marRight w:val="0"/>
          <w:marTop w:val="0"/>
          <w:marBottom w:val="0"/>
          <w:divBdr>
            <w:top w:val="none" w:sz="0" w:space="0" w:color="auto"/>
            <w:left w:val="none" w:sz="0" w:space="0" w:color="auto"/>
            <w:bottom w:val="none" w:sz="0" w:space="0" w:color="auto"/>
            <w:right w:val="none" w:sz="0" w:space="0" w:color="auto"/>
          </w:divBdr>
          <w:divsChild>
            <w:div w:id="356472587">
              <w:marLeft w:val="0"/>
              <w:marRight w:val="0"/>
              <w:marTop w:val="0"/>
              <w:marBottom w:val="0"/>
              <w:divBdr>
                <w:top w:val="none" w:sz="0" w:space="0" w:color="auto"/>
                <w:left w:val="none" w:sz="0" w:space="0" w:color="auto"/>
                <w:bottom w:val="none" w:sz="0" w:space="0" w:color="auto"/>
                <w:right w:val="none" w:sz="0" w:space="0" w:color="auto"/>
              </w:divBdr>
              <w:divsChild>
                <w:div w:id="2030175523">
                  <w:marLeft w:val="0"/>
                  <w:marRight w:val="0"/>
                  <w:marTop w:val="0"/>
                  <w:marBottom w:val="0"/>
                  <w:divBdr>
                    <w:top w:val="none" w:sz="0" w:space="0" w:color="auto"/>
                    <w:left w:val="none" w:sz="0" w:space="0" w:color="auto"/>
                    <w:bottom w:val="none" w:sz="0" w:space="0" w:color="auto"/>
                    <w:right w:val="none" w:sz="0" w:space="0" w:color="auto"/>
                  </w:divBdr>
                  <w:divsChild>
                    <w:div w:id="720204064">
                      <w:marLeft w:val="0"/>
                      <w:marRight w:val="0"/>
                      <w:marTop w:val="0"/>
                      <w:marBottom w:val="0"/>
                      <w:divBdr>
                        <w:top w:val="none" w:sz="0" w:space="0" w:color="auto"/>
                        <w:left w:val="none" w:sz="0" w:space="0" w:color="auto"/>
                        <w:bottom w:val="none" w:sz="0" w:space="0" w:color="auto"/>
                        <w:right w:val="none" w:sz="0" w:space="0" w:color="auto"/>
                      </w:divBdr>
                      <w:divsChild>
                        <w:div w:id="698361172">
                          <w:marLeft w:val="0"/>
                          <w:marRight w:val="0"/>
                          <w:marTop w:val="0"/>
                          <w:marBottom w:val="0"/>
                          <w:divBdr>
                            <w:top w:val="none" w:sz="0" w:space="0" w:color="auto"/>
                            <w:left w:val="none" w:sz="0" w:space="0" w:color="auto"/>
                            <w:bottom w:val="none" w:sz="0" w:space="0" w:color="auto"/>
                            <w:right w:val="none" w:sz="0" w:space="0" w:color="auto"/>
                          </w:divBdr>
                          <w:divsChild>
                            <w:div w:id="1366557751">
                              <w:marLeft w:val="0"/>
                              <w:marRight w:val="0"/>
                              <w:marTop w:val="0"/>
                              <w:marBottom w:val="0"/>
                              <w:divBdr>
                                <w:top w:val="none" w:sz="0" w:space="0" w:color="auto"/>
                                <w:left w:val="none" w:sz="0" w:space="0" w:color="auto"/>
                                <w:bottom w:val="none" w:sz="0" w:space="0" w:color="auto"/>
                                <w:right w:val="none" w:sz="0" w:space="0" w:color="auto"/>
                              </w:divBdr>
                              <w:divsChild>
                                <w:div w:id="439447422">
                                  <w:marLeft w:val="0"/>
                                  <w:marRight w:val="0"/>
                                  <w:marTop w:val="0"/>
                                  <w:marBottom w:val="0"/>
                                  <w:divBdr>
                                    <w:top w:val="none" w:sz="0" w:space="0" w:color="auto"/>
                                    <w:left w:val="none" w:sz="0" w:space="0" w:color="auto"/>
                                    <w:bottom w:val="none" w:sz="0" w:space="0" w:color="auto"/>
                                    <w:right w:val="none" w:sz="0" w:space="0" w:color="auto"/>
                                  </w:divBdr>
                                  <w:divsChild>
                                    <w:div w:id="1339967604">
                                      <w:marLeft w:val="0"/>
                                      <w:marRight w:val="0"/>
                                      <w:marTop w:val="0"/>
                                      <w:marBottom w:val="0"/>
                                      <w:divBdr>
                                        <w:top w:val="none" w:sz="0" w:space="0" w:color="auto"/>
                                        <w:left w:val="none" w:sz="0" w:space="0" w:color="auto"/>
                                        <w:bottom w:val="none" w:sz="0" w:space="0" w:color="auto"/>
                                        <w:right w:val="none" w:sz="0" w:space="0" w:color="auto"/>
                                      </w:divBdr>
                                      <w:divsChild>
                                        <w:div w:id="1851096485">
                                          <w:marLeft w:val="0"/>
                                          <w:marRight w:val="0"/>
                                          <w:marTop w:val="0"/>
                                          <w:marBottom w:val="0"/>
                                          <w:divBdr>
                                            <w:top w:val="none" w:sz="0" w:space="0" w:color="auto"/>
                                            <w:left w:val="none" w:sz="0" w:space="0" w:color="auto"/>
                                            <w:bottom w:val="none" w:sz="0" w:space="0" w:color="auto"/>
                                            <w:right w:val="none" w:sz="0" w:space="0" w:color="auto"/>
                                          </w:divBdr>
                                          <w:divsChild>
                                            <w:div w:id="1862743283">
                                              <w:marLeft w:val="0"/>
                                              <w:marRight w:val="0"/>
                                              <w:marTop w:val="0"/>
                                              <w:marBottom w:val="0"/>
                                              <w:divBdr>
                                                <w:top w:val="none" w:sz="0" w:space="0" w:color="auto"/>
                                                <w:left w:val="none" w:sz="0" w:space="0" w:color="auto"/>
                                                <w:bottom w:val="none" w:sz="0" w:space="0" w:color="auto"/>
                                                <w:right w:val="none" w:sz="0" w:space="0" w:color="auto"/>
                                              </w:divBdr>
                                              <w:divsChild>
                                                <w:div w:id="590504176">
                                                  <w:marLeft w:val="0"/>
                                                  <w:marRight w:val="0"/>
                                                  <w:marTop w:val="0"/>
                                                  <w:marBottom w:val="0"/>
                                                  <w:divBdr>
                                                    <w:top w:val="none" w:sz="0" w:space="0" w:color="auto"/>
                                                    <w:left w:val="none" w:sz="0" w:space="0" w:color="auto"/>
                                                    <w:bottom w:val="none" w:sz="0" w:space="0" w:color="auto"/>
                                                    <w:right w:val="none" w:sz="0" w:space="0" w:color="auto"/>
                                                  </w:divBdr>
                                                  <w:divsChild>
                                                    <w:div w:id="1475639022">
                                                      <w:marLeft w:val="0"/>
                                                      <w:marRight w:val="0"/>
                                                      <w:marTop w:val="0"/>
                                                      <w:marBottom w:val="0"/>
                                                      <w:divBdr>
                                                        <w:top w:val="none" w:sz="0" w:space="0" w:color="auto"/>
                                                        <w:left w:val="none" w:sz="0" w:space="0" w:color="auto"/>
                                                        <w:bottom w:val="none" w:sz="0" w:space="0" w:color="auto"/>
                                                        <w:right w:val="none" w:sz="0" w:space="0" w:color="auto"/>
                                                      </w:divBdr>
                                                      <w:divsChild>
                                                        <w:div w:id="834151989">
                                                          <w:marLeft w:val="0"/>
                                                          <w:marRight w:val="0"/>
                                                          <w:marTop w:val="0"/>
                                                          <w:marBottom w:val="0"/>
                                                          <w:divBdr>
                                                            <w:top w:val="none" w:sz="0" w:space="0" w:color="auto"/>
                                                            <w:left w:val="none" w:sz="0" w:space="0" w:color="auto"/>
                                                            <w:bottom w:val="none" w:sz="0" w:space="0" w:color="auto"/>
                                                            <w:right w:val="none" w:sz="0" w:space="0" w:color="auto"/>
                                                          </w:divBdr>
                                                          <w:divsChild>
                                                            <w:div w:id="1142966712">
                                                              <w:marLeft w:val="0"/>
                                                              <w:marRight w:val="0"/>
                                                              <w:marTop w:val="0"/>
                                                              <w:marBottom w:val="0"/>
                                                              <w:divBdr>
                                                                <w:top w:val="none" w:sz="0" w:space="0" w:color="auto"/>
                                                                <w:left w:val="none" w:sz="0" w:space="0" w:color="auto"/>
                                                                <w:bottom w:val="none" w:sz="0" w:space="0" w:color="auto"/>
                                                                <w:right w:val="none" w:sz="0" w:space="0" w:color="auto"/>
                                                              </w:divBdr>
                                                              <w:divsChild>
                                                                <w:div w:id="361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510753">
                                      <w:marLeft w:val="0"/>
                                      <w:marRight w:val="0"/>
                                      <w:marTop w:val="0"/>
                                      <w:marBottom w:val="0"/>
                                      <w:divBdr>
                                        <w:top w:val="none" w:sz="0" w:space="0" w:color="auto"/>
                                        <w:left w:val="none" w:sz="0" w:space="0" w:color="auto"/>
                                        <w:bottom w:val="none" w:sz="0" w:space="0" w:color="auto"/>
                                        <w:right w:val="none" w:sz="0" w:space="0" w:color="auto"/>
                                      </w:divBdr>
                                      <w:divsChild>
                                        <w:div w:id="542250153">
                                          <w:marLeft w:val="0"/>
                                          <w:marRight w:val="0"/>
                                          <w:marTop w:val="0"/>
                                          <w:marBottom w:val="0"/>
                                          <w:divBdr>
                                            <w:top w:val="none" w:sz="0" w:space="0" w:color="auto"/>
                                            <w:left w:val="none" w:sz="0" w:space="0" w:color="auto"/>
                                            <w:bottom w:val="none" w:sz="0" w:space="0" w:color="auto"/>
                                            <w:right w:val="none" w:sz="0" w:space="0" w:color="auto"/>
                                          </w:divBdr>
                                          <w:divsChild>
                                            <w:div w:id="1082793176">
                                              <w:marLeft w:val="0"/>
                                              <w:marRight w:val="0"/>
                                              <w:marTop w:val="0"/>
                                              <w:marBottom w:val="0"/>
                                              <w:divBdr>
                                                <w:top w:val="none" w:sz="0" w:space="0" w:color="auto"/>
                                                <w:left w:val="none" w:sz="0" w:space="0" w:color="auto"/>
                                                <w:bottom w:val="none" w:sz="0" w:space="0" w:color="auto"/>
                                                <w:right w:val="none" w:sz="0" w:space="0" w:color="auto"/>
                                              </w:divBdr>
                                              <w:divsChild>
                                                <w:div w:id="9715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9116374">
      <w:bodyDiv w:val="1"/>
      <w:marLeft w:val="0"/>
      <w:marRight w:val="0"/>
      <w:marTop w:val="0"/>
      <w:marBottom w:val="0"/>
      <w:divBdr>
        <w:top w:val="none" w:sz="0" w:space="0" w:color="auto"/>
        <w:left w:val="none" w:sz="0" w:space="0" w:color="auto"/>
        <w:bottom w:val="none" w:sz="0" w:space="0" w:color="auto"/>
        <w:right w:val="none" w:sz="0" w:space="0" w:color="auto"/>
      </w:divBdr>
    </w:div>
    <w:div w:id="1382167615">
      <w:bodyDiv w:val="1"/>
      <w:marLeft w:val="0"/>
      <w:marRight w:val="0"/>
      <w:marTop w:val="0"/>
      <w:marBottom w:val="0"/>
      <w:divBdr>
        <w:top w:val="none" w:sz="0" w:space="0" w:color="auto"/>
        <w:left w:val="none" w:sz="0" w:space="0" w:color="auto"/>
        <w:bottom w:val="none" w:sz="0" w:space="0" w:color="auto"/>
        <w:right w:val="none" w:sz="0" w:space="0" w:color="auto"/>
      </w:divBdr>
      <w:divsChild>
        <w:div w:id="1530484619">
          <w:marLeft w:val="0"/>
          <w:marRight w:val="0"/>
          <w:marTop w:val="0"/>
          <w:marBottom w:val="0"/>
          <w:divBdr>
            <w:top w:val="none" w:sz="0" w:space="0" w:color="auto"/>
            <w:left w:val="none" w:sz="0" w:space="0" w:color="auto"/>
            <w:bottom w:val="none" w:sz="0" w:space="0" w:color="auto"/>
            <w:right w:val="none" w:sz="0" w:space="0" w:color="auto"/>
          </w:divBdr>
          <w:divsChild>
            <w:div w:id="212011468">
              <w:marLeft w:val="0"/>
              <w:marRight w:val="0"/>
              <w:marTop w:val="0"/>
              <w:marBottom w:val="0"/>
              <w:divBdr>
                <w:top w:val="none" w:sz="0" w:space="0" w:color="auto"/>
                <w:left w:val="none" w:sz="0" w:space="0" w:color="auto"/>
                <w:bottom w:val="none" w:sz="0" w:space="0" w:color="auto"/>
                <w:right w:val="none" w:sz="0" w:space="0" w:color="auto"/>
              </w:divBdr>
              <w:divsChild>
                <w:div w:id="932055668">
                  <w:marLeft w:val="0"/>
                  <w:marRight w:val="0"/>
                  <w:marTop w:val="0"/>
                  <w:marBottom w:val="0"/>
                  <w:divBdr>
                    <w:top w:val="none" w:sz="0" w:space="0" w:color="auto"/>
                    <w:left w:val="none" w:sz="0" w:space="0" w:color="auto"/>
                    <w:bottom w:val="none" w:sz="0" w:space="0" w:color="auto"/>
                    <w:right w:val="none" w:sz="0" w:space="0" w:color="auto"/>
                  </w:divBdr>
                  <w:divsChild>
                    <w:div w:id="1657689355">
                      <w:marLeft w:val="0"/>
                      <w:marRight w:val="0"/>
                      <w:marTop w:val="0"/>
                      <w:marBottom w:val="0"/>
                      <w:divBdr>
                        <w:top w:val="none" w:sz="0" w:space="0" w:color="auto"/>
                        <w:left w:val="none" w:sz="0" w:space="0" w:color="auto"/>
                        <w:bottom w:val="none" w:sz="0" w:space="0" w:color="auto"/>
                        <w:right w:val="none" w:sz="0" w:space="0" w:color="auto"/>
                      </w:divBdr>
                      <w:divsChild>
                        <w:div w:id="1527671004">
                          <w:marLeft w:val="0"/>
                          <w:marRight w:val="0"/>
                          <w:marTop w:val="0"/>
                          <w:marBottom w:val="0"/>
                          <w:divBdr>
                            <w:top w:val="none" w:sz="0" w:space="0" w:color="auto"/>
                            <w:left w:val="none" w:sz="0" w:space="0" w:color="auto"/>
                            <w:bottom w:val="none" w:sz="0" w:space="0" w:color="auto"/>
                            <w:right w:val="none" w:sz="0" w:space="0" w:color="auto"/>
                          </w:divBdr>
                          <w:divsChild>
                            <w:div w:id="1428691105">
                              <w:marLeft w:val="0"/>
                              <w:marRight w:val="0"/>
                              <w:marTop w:val="0"/>
                              <w:marBottom w:val="0"/>
                              <w:divBdr>
                                <w:top w:val="none" w:sz="0" w:space="0" w:color="auto"/>
                                <w:left w:val="none" w:sz="0" w:space="0" w:color="auto"/>
                                <w:bottom w:val="none" w:sz="0" w:space="0" w:color="auto"/>
                                <w:right w:val="none" w:sz="0" w:space="0" w:color="auto"/>
                              </w:divBdr>
                              <w:divsChild>
                                <w:div w:id="2059620903">
                                  <w:marLeft w:val="0"/>
                                  <w:marRight w:val="0"/>
                                  <w:marTop w:val="0"/>
                                  <w:marBottom w:val="0"/>
                                  <w:divBdr>
                                    <w:top w:val="none" w:sz="0" w:space="0" w:color="auto"/>
                                    <w:left w:val="none" w:sz="0" w:space="0" w:color="auto"/>
                                    <w:bottom w:val="none" w:sz="0" w:space="0" w:color="auto"/>
                                    <w:right w:val="none" w:sz="0" w:space="0" w:color="auto"/>
                                  </w:divBdr>
                                  <w:divsChild>
                                    <w:div w:id="265625645">
                                      <w:marLeft w:val="0"/>
                                      <w:marRight w:val="0"/>
                                      <w:marTop w:val="0"/>
                                      <w:marBottom w:val="0"/>
                                      <w:divBdr>
                                        <w:top w:val="none" w:sz="0" w:space="0" w:color="auto"/>
                                        <w:left w:val="none" w:sz="0" w:space="0" w:color="auto"/>
                                        <w:bottom w:val="none" w:sz="0" w:space="0" w:color="auto"/>
                                        <w:right w:val="none" w:sz="0" w:space="0" w:color="auto"/>
                                      </w:divBdr>
                                      <w:divsChild>
                                        <w:div w:id="1955288405">
                                          <w:marLeft w:val="0"/>
                                          <w:marRight w:val="0"/>
                                          <w:marTop w:val="0"/>
                                          <w:marBottom w:val="0"/>
                                          <w:divBdr>
                                            <w:top w:val="none" w:sz="0" w:space="0" w:color="auto"/>
                                            <w:left w:val="none" w:sz="0" w:space="0" w:color="auto"/>
                                            <w:bottom w:val="none" w:sz="0" w:space="0" w:color="auto"/>
                                            <w:right w:val="none" w:sz="0" w:space="0" w:color="auto"/>
                                          </w:divBdr>
                                          <w:divsChild>
                                            <w:div w:id="1764573992">
                                              <w:marLeft w:val="0"/>
                                              <w:marRight w:val="0"/>
                                              <w:marTop w:val="0"/>
                                              <w:marBottom w:val="0"/>
                                              <w:divBdr>
                                                <w:top w:val="none" w:sz="0" w:space="0" w:color="auto"/>
                                                <w:left w:val="none" w:sz="0" w:space="0" w:color="auto"/>
                                                <w:bottom w:val="none" w:sz="0" w:space="0" w:color="auto"/>
                                                <w:right w:val="none" w:sz="0" w:space="0" w:color="auto"/>
                                              </w:divBdr>
                                              <w:divsChild>
                                                <w:div w:id="651254726">
                                                  <w:marLeft w:val="0"/>
                                                  <w:marRight w:val="0"/>
                                                  <w:marTop w:val="0"/>
                                                  <w:marBottom w:val="0"/>
                                                  <w:divBdr>
                                                    <w:top w:val="none" w:sz="0" w:space="0" w:color="auto"/>
                                                    <w:left w:val="none" w:sz="0" w:space="0" w:color="auto"/>
                                                    <w:bottom w:val="none" w:sz="0" w:space="0" w:color="auto"/>
                                                    <w:right w:val="none" w:sz="0" w:space="0" w:color="auto"/>
                                                  </w:divBdr>
                                                  <w:divsChild>
                                                    <w:div w:id="84301474">
                                                      <w:marLeft w:val="0"/>
                                                      <w:marRight w:val="0"/>
                                                      <w:marTop w:val="0"/>
                                                      <w:marBottom w:val="0"/>
                                                      <w:divBdr>
                                                        <w:top w:val="none" w:sz="0" w:space="0" w:color="auto"/>
                                                        <w:left w:val="none" w:sz="0" w:space="0" w:color="auto"/>
                                                        <w:bottom w:val="none" w:sz="0" w:space="0" w:color="auto"/>
                                                        <w:right w:val="none" w:sz="0" w:space="0" w:color="auto"/>
                                                      </w:divBdr>
                                                      <w:divsChild>
                                                        <w:div w:id="1603144173">
                                                          <w:marLeft w:val="0"/>
                                                          <w:marRight w:val="0"/>
                                                          <w:marTop w:val="0"/>
                                                          <w:marBottom w:val="0"/>
                                                          <w:divBdr>
                                                            <w:top w:val="none" w:sz="0" w:space="0" w:color="auto"/>
                                                            <w:left w:val="none" w:sz="0" w:space="0" w:color="auto"/>
                                                            <w:bottom w:val="none" w:sz="0" w:space="0" w:color="auto"/>
                                                            <w:right w:val="none" w:sz="0" w:space="0" w:color="auto"/>
                                                          </w:divBdr>
                                                          <w:divsChild>
                                                            <w:div w:id="1958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24086">
                                          <w:marLeft w:val="0"/>
                                          <w:marRight w:val="0"/>
                                          <w:marTop w:val="0"/>
                                          <w:marBottom w:val="0"/>
                                          <w:divBdr>
                                            <w:top w:val="none" w:sz="0" w:space="0" w:color="auto"/>
                                            <w:left w:val="none" w:sz="0" w:space="0" w:color="auto"/>
                                            <w:bottom w:val="none" w:sz="0" w:space="0" w:color="auto"/>
                                            <w:right w:val="none" w:sz="0" w:space="0" w:color="auto"/>
                                          </w:divBdr>
                                          <w:divsChild>
                                            <w:div w:id="1086464569">
                                              <w:marLeft w:val="0"/>
                                              <w:marRight w:val="0"/>
                                              <w:marTop w:val="0"/>
                                              <w:marBottom w:val="0"/>
                                              <w:divBdr>
                                                <w:top w:val="none" w:sz="0" w:space="0" w:color="auto"/>
                                                <w:left w:val="none" w:sz="0" w:space="0" w:color="auto"/>
                                                <w:bottom w:val="none" w:sz="0" w:space="0" w:color="auto"/>
                                                <w:right w:val="none" w:sz="0" w:space="0" w:color="auto"/>
                                              </w:divBdr>
                                              <w:divsChild>
                                                <w:div w:id="11924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432406">
          <w:marLeft w:val="0"/>
          <w:marRight w:val="0"/>
          <w:marTop w:val="0"/>
          <w:marBottom w:val="0"/>
          <w:divBdr>
            <w:top w:val="none" w:sz="0" w:space="0" w:color="auto"/>
            <w:left w:val="none" w:sz="0" w:space="0" w:color="auto"/>
            <w:bottom w:val="none" w:sz="0" w:space="0" w:color="auto"/>
            <w:right w:val="none" w:sz="0" w:space="0" w:color="auto"/>
          </w:divBdr>
          <w:divsChild>
            <w:div w:id="650062258">
              <w:marLeft w:val="0"/>
              <w:marRight w:val="0"/>
              <w:marTop w:val="0"/>
              <w:marBottom w:val="0"/>
              <w:divBdr>
                <w:top w:val="none" w:sz="0" w:space="0" w:color="auto"/>
                <w:left w:val="none" w:sz="0" w:space="0" w:color="auto"/>
                <w:bottom w:val="none" w:sz="0" w:space="0" w:color="auto"/>
                <w:right w:val="none" w:sz="0" w:space="0" w:color="auto"/>
              </w:divBdr>
              <w:divsChild>
                <w:div w:id="27488101">
                  <w:marLeft w:val="0"/>
                  <w:marRight w:val="0"/>
                  <w:marTop w:val="0"/>
                  <w:marBottom w:val="0"/>
                  <w:divBdr>
                    <w:top w:val="none" w:sz="0" w:space="0" w:color="auto"/>
                    <w:left w:val="none" w:sz="0" w:space="0" w:color="auto"/>
                    <w:bottom w:val="none" w:sz="0" w:space="0" w:color="auto"/>
                    <w:right w:val="none" w:sz="0" w:space="0" w:color="auto"/>
                  </w:divBdr>
                  <w:divsChild>
                    <w:div w:id="1211846198">
                      <w:marLeft w:val="0"/>
                      <w:marRight w:val="0"/>
                      <w:marTop w:val="0"/>
                      <w:marBottom w:val="0"/>
                      <w:divBdr>
                        <w:top w:val="none" w:sz="0" w:space="0" w:color="auto"/>
                        <w:left w:val="none" w:sz="0" w:space="0" w:color="auto"/>
                        <w:bottom w:val="none" w:sz="0" w:space="0" w:color="auto"/>
                        <w:right w:val="none" w:sz="0" w:space="0" w:color="auto"/>
                      </w:divBdr>
                      <w:divsChild>
                        <w:div w:id="1029571172">
                          <w:marLeft w:val="0"/>
                          <w:marRight w:val="0"/>
                          <w:marTop w:val="0"/>
                          <w:marBottom w:val="0"/>
                          <w:divBdr>
                            <w:top w:val="none" w:sz="0" w:space="0" w:color="auto"/>
                            <w:left w:val="none" w:sz="0" w:space="0" w:color="auto"/>
                            <w:bottom w:val="none" w:sz="0" w:space="0" w:color="auto"/>
                            <w:right w:val="none" w:sz="0" w:space="0" w:color="auto"/>
                          </w:divBdr>
                          <w:divsChild>
                            <w:div w:id="473301694">
                              <w:marLeft w:val="0"/>
                              <w:marRight w:val="0"/>
                              <w:marTop w:val="0"/>
                              <w:marBottom w:val="0"/>
                              <w:divBdr>
                                <w:top w:val="none" w:sz="0" w:space="0" w:color="auto"/>
                                <w:left w:val="none" w:sz="0" w:space="0" w:color="auto"/>
                                <w:bottom w:val="none" w:sz="0" w:space="0" w:color="auto"/>
                                <w:right w:val="none" w:sz="0" w:space="0" w:color="auto"/>
                              </w:divBdr>
                              <w:divsChild>
                                <w:div w:id="33385380">
                                  <w:marLeft w:val="0"/>
                                  <w:marRight w:val="0"/>
                                  <w:marTop w:val="0"/>
                                  <w:marBottom w:val="0"/>
                                  <w:divBdr>
                                    <w:top w:val="none" w:sz="0" w:space="0" w:color="auto"/>
                                    <w:left w:val="none" w:sz="0" w:space="0" w:color="auto"/>
                                    <w:bottom w:val="none" w:sz="0" w:space="0" w:color="auto"/>
                                    <w:right w:val="none" w:sz="0" w:space="0" w:color="auto"/>
                                  </w:divBdr>
                                  <w:divsChild>
                                    <w:div w:id="834956724">
                                      <w:marLeft w:val="0"/>
                                      <w:marRight w:val="0"/>
                                      <w:marTop w:val="0"/>
                                      <w:marBottom w:val="0"/>
                                      <w:divBdr>
                                        <w:top w:val="none" w:sz="0" w:space="0" w:color="auto"/>
                                        <w:left w:val="none" w:sz="0" w:space="0" w:color="auto"/>
                                        <w:bottom w:val="none" w:sz="0" w:space="0" w:color="auto"/>
                                        <w:right w:val="none" w:sz="0" w:space="0" w:color="auto"/>
                                      </w:divBdr>
                                      <w:divsChild>
                                        <w:div w:id="732971454">
                                          <w:marLeft w:val="0"/>
                                          <w:marRight w:val="0"/>
                                          <w:marTop w:val="0"/>
                                          <w:marBottom w:val="0"/>
                                          <w:divBdr>
                                            <w:top w:val="none" w:sz="0" w:space="0" w:color="auto"/>
                                            <w:left w:val="none" w:sz="0" w:space="0" w:color="auto"/>
                                            <w:bottom w:val="none" w:sz="0" w:space="0" w:color="auto"/>
                                            <w:right w:val="none" w:sz="0" w:space="0" w:color="auto"/>
                                          </w:divBdr>
                                          <w:divsChild>
                                            <w:div w:id="1044064183">
                                              <w:marLeft w:val="0"/>
                                              <w:marRight w:val="0"/>
                                              <w:marTop w:val="0"/>
                                              <w:marBottom w:val="0"/>
                                              <w:divBdr>
                                                <w:top w:val="none" w:sz="0" w:space="0" w:color="auto"/>
                                                <w:left w:val="none" w:sz="0" w:space="0" w:color="auto"/>
                                                <w:bottom w:val="none" w:sz="0" w:space="0" w:color="auto"/>
                                                <w:right w:val="none" w:sz="0" w:space="0" w:color="auto"/>
                                              </w:divBdr>
                                              <w:divsChild>
                                                <w:div w:id="1937056849">
                                                  <w:marLeft w:val="0"/>
                                                  <w:marRight w:val="0"/>
                                                  <w:marTop w:val="0"/>
                                                  <w:marBottom w:val="0"/>
                                                  <w:divBdr>
                                                    <w:top w:val="none" w:sz="0" w:space="0" w:color="auto"/>
                                                    <w:left w:val="none" w:sz="0" w:space="0" w:color="auto"/>
                                                    <w:bottom w:val="none" w:sz="0" w:space="0" w:color="auto"/>
                                                    <w:right w:val="none" w:sz="0" w:space="0" w:color="auto"/>
                                                  </w:divBdr>
                                                  <w:divsChild>
                                                    <w:div w:id="1598782092">
                                                      <w:marLeft w:val="0"/>
                                                      <w:marRight w:val="0"/>
                                                      <w:marTop w:val="0"/>
                                                      <w:marBottom w:val="0"/>
                                                      <w:divBdr>
                                                        <w:top w:val="none" w:sz="0" w:space="0" w:color="auto"/>
                                                        <w:left w:val="none" w:sz="0" w:space="0" w:color="auto"/>
                                                        <w:bottom w:val="none" w:sz="0" w:space="0" w:color="auto"/>
                                                        <w:right w:val="none" w:sz="0" w:space="0" w:color="auto"/>
                                                      </w:divBdr>
                                                      <w:divsChild>
                                                        <w:div w:id="1090544529">
                                                          <w:marLeft w:val="0"/>
                                                          <w:marRight w:val="0"/>
                                                          <w:marTop w:val="0"/>
                                                          <w:marBottom w:val="0"/>
                                                          <w:divBdr>
                                                            <w:top w:val="none" w:sz="0" w:space="0" w:color="auto"/>
                                                            <w:left w:val="none" w:sz="0" w:space="0" w:color="auto"/>
                                                            <w:bottom w:val="none" w:sz="0" w:space="0" w:color="auto"/>
                                                            <w:right w:val="none" w:sz="0" w:space="0" w:color="auto"/>
                                                          </w:divBdr>
                                                          <w:divsChild>
                                                            <w:div w:id="582879191">
                                                              <w:marLeft w:val="0"/>
                                                              <w:marRight w:val="0"/>
                                                              <w:marTop w:val="0"/>
                                                              <w:marBottom w:val="0"/>
                                                              <w:divBdr>
                                                                <w:top w:val="none" w:sz="0" w:space="0" w:color="auto"/>
                                                                <w:left w:val="none" w:sz="0" w:space="0" w:color="auto"/>
                                                                <w:bottom w:val="none" w:sz="0" w:space="0" w:color="auto"/>
                                                                <w:right w:val="none" w:sz="0" w:space="0" w:color="auto"/>
                                                              </w:divBdr>
                                                              <w:divsChild>
                                                                <w:div w:id="755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36031">
                                      <w:marLeft w:val="0"/>
                                      <w:marRight w:val="0"/>
                                      <w:marTop w:val="0"/>
                                      <w:marBottom w:val="0"/>
                                      <w:divBdr>
                                        <w:top w:val="none" w:sz="0" w:space="0" w:color="auto"/>
                                        <w:left w:val="none" w:sz="0" w:space="0" w:color="auto"/>
                                        <w:bottom w:val="none" w:sz="0" w:space="0" w:color="auto"/>
                                        <w:right w:val="none" w:sz="0" w:space="0" w:color="auto"/>
                                      </w:divBdr>
                                      <w:divsChild>
                                        <w:div w:id="1691224385">
                                          <w:marLeft w:val="0"/>
                                          <w:marRight w:val="0"/>
                                          <w:marTop w:val="0"/>
                                          <w:marBottom w:val="0"/>
                                          <w:divBdr>
                                            <w:top w:val="none" w:sz="0" w:space="0" w:color="auto"/>
                                            <w:left w:val="none" w:sz="0" w:space="0" w:color="auto"/>
                                            <w:bottom w:val="none" w:sz="0" w:space="0" w:color="auto"/>
                                            <w:right w:val="none" w:sz="0" w:space="0" w:color="auto"/>
                                          </w:divBdr>
                                          <w:divsChild>
                                            <w:div w:id="688028760">
                                              <w:marLeft w:val="0"/>
                                              <w:marRight w:val="0"/>
                                              <w:marTop w:val="0"/>
                                              <w:marBottom w:val="0"/>
                                              <w:divBdr>
                                                <w:top w:val="none" w:sz="0" w:space="0" w:color="auto"/>
                                                <w:left w:val="none" w:sz="0" w:space="0" w:color="auto"/>
                                                <w:bottom w:val="none" w:sz="0" w:space="0" w:color="auto"/>
                                                <w:right w:val="none" w:sz="0" w:space="0" w:color="auto"/>
                                              </w:divBdr>
                                              <w:divsChild>
                                                <w:div w:id="10080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863071">
      <w:bodyDiv w:val="1"/>
      <w:marLeft w:val="0"/>
      <w:marRight w:val="0"/>
      <w:marTop w:val="0"/>
      <w:marBottom w:val="0"/>
      <w:divBdr>
        <w:top w:val="none" w:sz="0" w:space="0" w:color="auto"/>
        <w:left w:val="none" w:sz="0" w:space="0" w:color="auto"/>
        <w:bottom w:val="none" w:sz="0" w:space="0" w:color="auto"/>
        <w:right w:val="none" w:sz="0" w:space="0" w:color="auto"/>
      </w:divBdr>
    </w:div>
    <w:div w:id="1432553896">
      <w:bodyDiv w:val="1"/>
      <w:marLeft w:val="0"/>
      <w:marRight w:val="0"/>
      <w:marTop w:val="0"/>
      <w:marBottom w:val="0"/>
      <w:divBdr>
        <w:top w:val="none" w:sz="0" w:space="0" w:color="auto"/>
        <w:left w:val="none" w:sz="0" w:space="0" w:color="auto"/>
        <w:bottom w:val="none" w:sz="0" w:space="0" w:color="auto"/>
        <w:right w:val="none" w:sz="0" w:space="0" w:color="auto"/>
      </w:divBdr>
    </w:div>
    <w:div w:id="1521166763">
      <w:bodyDiv w:val="1"/>
      <w:marLeft w:val="0"/>
      <w:marRight w:val="0"/>
      <w:marTop w:val="0"/>
      <w:marBottom w:val="0"/>
      <w:divBdr>
        <w:top w:val="none" w:sz="0" w:space="0" w:color="auto"/>
        <w:left w:val="none" w:sz="0" w:space="0" w:color="auto"/>
        <w:bottom w:val="none" w:sz="0" w:space="0" w:color="auto"/>
        <w:right w:val="none" w:sz="0" w:space="0" w:color="auto"/>
      </w:divBdr>
    </w:div>
    <w:div w:id="1525440295">
      <w:bodyDiv w:val="1"/>
      <w:marLeft w:val="0"/>
      <w:marRight w:val="0"/>
      <w:marTop w:val="0"/>
      <w:marBottom w:val="0"/>
      <w:divBdr>
        <w:top w:val="none" w:sz="0" w:space="0" w:color="auto"/>
        <w:left w:val="none" w:sz="0" w:space="0" w:color="auto"/>
        <w:bottom w:val="none" w:sz="0" w:space="0" w:color="auto"/>
        <w:right w:val="none" w:sz="0" w:space="0" w:color="auto"/>
      </w:divBdr>
    </w:div>
    <w:div w:id="1741097745">
      <w:bodyDiv w:val="1"/>
      <w:marLeft w:val="0"/>
      <w:marRight w:val="0"/>
      <w:marTop w:val="0"/>
      <w:marBottom w:val="0"/>
      <w:divBdr>
        <w:top w:val="none" w:sz="0" w:space="0" w:color="auto"/>
        <w:left w:val="none" w:sz="0" w:space="0" w:color="auto"/>
        <w:bottom w:val="none" w:sz="0" w:space="0" w:color="auto"/>
        <w:right w:val="none" w:sz="0" w:space="0" w:color="auto"/>
      </w:divBdr>
    </w:div>
    <w:div w:id="1804542974">
      <w:bodyDiv w:val="1"/>
      <w:marLeft w:val="0"/>
      <w:marRight w:val="0"/>
      <w:marTop w:val="0"/>
      <w:marBottom w:val="0"/>
      <w:divBdr>
        <w:top w:val="none" w:sz="0" w:space="0" w:color="auto"/>
        <w:left w:val="none" w:sz="0" w:space="0" w:color="auto"/>
        <w:bottom w:val="none" w:sz="0" w:space="0" w:color="auto"/>
        <w:right w:val="none" w:sz="0" w:space="0" w:color="auto"/>
      </w:divBdr>
    </w:div>
    <w:div w:id="1849825655">
      <w:bodyDiv w:val="1"/>
      <w:marLeft w:val="0"/>
      <w:marRight w:val="0"/>
      <w:marTop w:val="0"/>
      <w:marBottom w:val="0"/>
      <w:divBdr>
        <w:top w:val="none" w:sz="0" w:space="0" w:color="auto"/>
        <w:left w:val="none" w:sz="0" w:space="0" w:color="auto"/>
        <w:bottom w:val="none" w:sz="0" w:space="0" w:color="auto"/>
        <w:right w:val="none" w:sz="0" w:space="0" w:color="auto"/>
      </w:divBdr>
    </w:div>
    <w:div w:id="1872382371">
      <w:bodyDiv w:val="1"/>
      <w:marLeft w:val="0"/>
      <w:marRight w:val="0"/>
      <w:marTop w:val="0"/>
      <w:marBottom w:val="0"/>
      <w:divBdr>
        <w:top w:val="none" w:sz="0" w:space="0" w:color="auto"/>
        <w:left w:val="none" w:sz="0" w:space="0" w:color="auto"/>
        <w:bottom w:val="none" w:sz="0" w:space="0" w:color="auto"/>
        <w:right w:val="none" w:sz="0" w:space="0" w:color="auto"/>
      </w:divBdr>
    </w:div>
    <w:div w:id="1927693547">
      <w:bodyDiv w:val="1"/>
      <w:marLeft w:val="0"/>
      <w:marRight w:val="0"/>
      <w:marTop w:val="0"/>
      <w:marBottom w:val="0"/>
      <w:divBdr>
        <w:top w:val="none" w:sz="0" w:space="0" w:color="auto"/>
        <w:left w:val="none" w:sz="0" w:space="0" w:color="auto"/>
        <w:bottom w:val="none" w:sz="0" w:space="0" w:color="auto"/>
        <w:right w:val="none" w:sz="0" w:space="0" w:color="auto"/>
      </w:divBdr>
    </w:div>
    <w:div w:id="2050915627">
      <w:bodyDiv w:val="1"/>
      <w:marLeft w:val="0"/>
      <w:marRight w:val="0"/>
      <w:marTop w:val="0"/>
      <w:marBottom w:val="0"/>
      <w:divBdr>
        <w:top w:val="none" w:sz="0" w:space="0" w:color="auto"/>
        <w:left w:val="none" w:sz="0" w:space="0" w:color="auto"/>
        <w:bottom w:val="none" w:sz="0" w:space="0" w:color="auto"/>
        <w:right w:val="none" w:sz="0" w:space="0" w:color="auto"/>
      </w:divBdr>
    </w:div>
    <w:div w:id="2131194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cp:lastPrinted>2025-05-21T09:32:00Z</cp:lastPrinted>
  <dcterms:created xsi:type="dcterms:W3CDTF">2025-05-21T09:37:00Z</dcterms:created>
  <dcterms:modified xsi:type="dcterms:W3CDTF">2025-05-21T09:40:00Z</dcterms:modified>
  <cp:category/>
</cp:coreProperties>
</file>