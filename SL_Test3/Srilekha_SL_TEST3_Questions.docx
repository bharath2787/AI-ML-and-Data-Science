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CFD" w:rsidRDefault="00844CFD">
      <w:pPr>
        <w:autoSpaceDE w:val="0"/>
        <w:autoSpaceDN w:val="0"/>
        <w:spacing w:after="320" w:line="220" w:lineRule="exact"/>
      </w:pPr>
    </w:p>
    <w:p w:rsidR="00844CFD" w:rsidRDefault="00353C7D">
      <w:pPr>
        <w:autoSpaceDE w:val="0"/>
        <w:autoSpaceDN w:val="0"/>
        <w:spacing w:after="0" w:line="240" w:lineRule="auto"/>
      </w:pPr>
      <w:r>
        <w:rPr>
          <w:noProof/>
        </w:rPr>
        <w:drawing>
          <wp:inline distT="0" distB="0" distL="0" distR="0">
            <wp:extent cx="6553200" cy="21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FD" w:rsidRDefault="00353C7D">
      <w:pPr>
        <w:autoSpaceDE w:val="0"/>
        <w:autoSpaceDN w:val="0"/>
        <w:spacing w:before="320" w:after="0" w:line="240" w:lineRule="auto"/>
        <w:jc w:val="center"/>
      </w:pPr>
      <w:r>
        <w:rPr>
          <w:noProof/>
        </w:rPr>
        <w:drawing>
          <wp:inline distT="0" distB="0" distL="0" distR="0">
            <wp:extent cx="6756400" cy="38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FD" w:rsidRDefault="00353C7D">
      <w:pPr>
        <w:autoSpaceDE w:val="0"/>
        <w:autoSpaceDN w:val="0"/>
        <w:spacing w:before="200" w:after="0" w:line="240" w:lineRule="auto"/>
        <w:ind w:left="80"/>
      </w:pPr>
      <w:r>
        <w:rPr>
          <w:noProof/>
        </w:rPr>
        <w:drawing>
          <wp:inline distT="0" distB="0" distL="0" distR="0">
            <wp:extent cx="3365500" cy="19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FD" w:rsidRDefault="00353C7D">
      <w:pPr>
        <w:autoSpaceDE w:val="0"/>
        <w:autoSpaceDN w:val="0"/>
        <w:spacing w:before="300" w:after="0" w:line="240" w:lineRule="auto"/>
        <w:ind w:left="80"/>
      </w:pPr>
      <w:r>
        <w:rPr>
          <w:noProof/>
        </w:rPr>
        <w:drawing>
          <wp:inline distT="0" distB="0" distL="0" distR="0">
            <wp:extent cx="4749800" cy="16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AF8" w:rsidRDefault="00087AF8">
      <w:pPr>
        <w:autoSpaceDE w:val="0"/>
        <w:autoSpaceDN w:val="0"/>
        <w:spacing w:before="300" w:after="0" w:line="240" w:lineRule="auto"/>
        <w:ind w:left="80"/>
      </w:pPr>
      <w:r>
        <w:t>Ans:    Classification problems</w:t>
      </w:r>
    </w:p>
    <w:p w:rsidR="00844CFD" w:rsidRDefault="00353C7D">
      <w:pPr>
        <w:autoSpaceDE w:val="0"/>
        <w:autoSpaceDN w:val="0"/>
        <w:spacing w:before="140" w:after="0" w:line="240" w:lineRule="auto"/>
        <w:jc w:val="center"/>
      </w:pPr>
      <w:r>
        <w:rPr>
          <w:noProof/>
        </w:rPr>
        <w:drawing>
          <wp:inline distT="0" distB="0" distL="0" distR="0">
            <wp:extent cx="6756400" cy="38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FD" w:rsidRDefault="00353C7D">
      <w:pPr>
        <w:autoSpaceDE w:val="0"/>
        <w:autoSpaceDN w:val="0"/>
        <w:spacing w:before="180" w:after="0" w:line="240" w:lineRule="auto"/>
        <w:ind w:left="80"/>
      </w:pPr>
      <w:r>
        <w:rPr>
          <w:noProof/>
        </w:rPr>
        <w:drawing>
          <wp:inline distT="0" distB="0" distL="0" distR="0">
            <wp:extent cx="5168900" cy="165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7AF8">
        <w:t xml:space="preserve">             [D]</w:t>
      </w:r>
    </w:p>
    <w:p w:rsidR="00844CFD" w:rsidRDefault="00353C7D">
      <w:pPr>
        <w:autoSpaceDE w:val="0"/>
        <w:autoSpaceDN w:val="0"/>
        <w:spacing w:before="260" w:after="0" w:line="240" w:lineRule="auto"/>
        <w:ind w:left="420"/>
      </w:pPr>
      <w:r>
        <w:rPr>
          <w:noProof/>
        </w:rPr>
        <w:drawing>
          <wp:inline distT="0" distB="0" distL="0" distR="0">
            <wp:extent cx="2616200" cy="17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FD" w:rsidRDefault="00353C7D">
      <w:pPr>
        <w:autoSpaceDE w:val="0"/>
        <w:autoSpaceDN w:val="0"/>
        <w:spacing w:before="120" w:after="0" w:line="240" w:lineRule="auto"/>
        <w:ind w:left="420"/>
      </w:pPr>
      <w:r>
        <w:rPr>
          <w:noProof/>
        </w:rPr>
        <w:drawing>
          <wp:inline distT="0" distB="0" distL="0" distR="0">
            <wp:extent cx="2286000" cy="177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FD" w:rsidRDefault="00353C7D">
      <w:pPr>
        <w:autoSpaceDE w:val="0"/>
        <w:autoSpaceDN w:val="0"/>
        <w:spacing w:before="120" w:after="0" w:line="240" w:lineRule="auto"/>
        <w:ind w:left="420"/>
      </w:pPr>
      <w:r>
        <w:rPr>
          <w:noProof/>
        </w:rPr>
        <w:drawing>
          <wp:inline distT="0" distB="0" distL="0" distR="0">
            <wp:extent cx="5486400" cy="165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FD" w:rsidRDefault="00353C7D">
      <w:pPr>
        <w:autoSpaceDE w:val="0"/>
        <w:autoSpaceDN w:val="0"/>
        <w:spacing w:before="140" w:after="0" w:line="240" w:lineRule="auto"/>
        <w:ind w:left="420"/>
      </w:pPr>
      <w:r>
        <w:rPr>
          <w:noProof/>
        </w:rPr>
        <w:drawing>
          <wp:inline distT="0" distB="0" distL="0" distR="0">
            <wp:extent cx="3733800" cy="165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FD" w:rsidRDefault="00353C7D">
      <w:pPr>
        <w:autoSpaceDE w:val="0"/>
        <w:autoSpaceDN w:val="0"/>
        <w:spacing w:before="160" w:after="0" w:line="240" w:lineRule="auto"/>
        <w:jc w:val="center"/>
      </w:pPr>
      <w:r>
        <w:rPr>
          <w:noProof/>
        </w:rPr>
        <w:drawing>
          <wp:inline distT="0" distB="0" distL="0" distR="0">
            <wp:extent cx="6756400" cy="25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FD" w:rsidRDefault="00353C7D">
      <w:pPr>
        <w:autoSpaceDE w:val="0"/>
        <w:autoSpaceDN w:val="0"/>
        <w:spacing w:before="200" w:after="0" w:line="240" w:lineRule="auto"/>
        <w:ind w:left="80"/>
      </w:pPr>
      <w:r>
        <w:rPr>
          <w:noProof/>
        </w:rPr>
        <w:drawing>
          <wp:inline distT="0" distB="0" distL="0" distR="0">
            <wp:extent cx="6286500" cy="165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AF8" w:rsidRDefault="00087AF8">
      <w:pPr>
        <w:autoSpaceDE w:val="0"/>
        <w:autoSpaceDN w:val="0"/>
        <w:spacing w:before="200" w:after="0" w:line="240" w:lineRule="auto"/>
        <w:ind w:left="80"/>
      </w:pPr>
      <w:r>
        <w:t xml:space="preserve">      Ans: False </w:t>
      </w:r>
    </w:p>
    <w:p w:rsidR="00844CFD" w:rsidRDefault="00353C7D">
      <w:pPr>
        <w:autoSpaceDE w:val="0"/>
        <w:autoSpaceDN w:val="0"/>
        <w:spacing w:before="160" w:after="0" w:line="240" w:lineRule="auto"/>
        <w:jc w:val="center"/>
      </w:pPr>
      <w:r>
        <w:rPr>
          <w:noProof/>
        </w:rPr>
        <w:drawing>
          <wp:inline distT="0" distB="0" distL="0" distR="0">
            <wp:extent cx="6756400" cy="38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FD" w:rsidRDefault="00353C7D">
      <w:pPr>
        <w:autoSpaceDE w:val="0"/>
        <w:autoSpaceDN w:val="0"/>
        <w:spacing w:before="180" w:after="0" w:line="240" w:lineRule="auto"/>
        <w:ind w:left="80"/>
      </w:pPr>
      <w:r>
        <w:rPr>
          <w:noProof/>
        </w:rPr>
        <w:drawing>
          <wp:inline distT="0" distB="0" distL="0" distR="0">
            <wp:extent cx="4114800" cy="165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AF8" w:rsidRDefault="00087AF8">
      <w:pPr>
        <w:autoSpaceDE w:val="0"/>
        <w:autoSpaceDN w:val="0"/>
        <w:spacing w:before="180" w:after="0" w:line="240" w:lineRule="auto"/>
        <w:ind w:left="80"/>
      </w:pPr>
      <w:r>
        <w:t>Ans:  The cost function used in Logistic Regression is Log Loss Function or Binary Cross Entropy</w:t>
      </w:r>
    </w:p>
    <w:p w:rsidR="00844CFD" w:rsidRDefault="00353C7D">
      <w:pPr>
        <w:autoSpaceDE w:val="0"/>
        <w:autoSpaceDN w:val="0"/>
        <w:spacing w:before="160" w:after="0" w:line="240" w:lineRule="auto"/>
        <w:jc w:val="center"/>
      </w:pPr>
      <w:r>
        <w:rPr>
          <w:noProof/>
        </w:rPr>
        <w:drawing>
          <wp:inline distT="0" distB="0" distL="0" distR="0">
            <wp:extent cx="6756400" cy="38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FD" w:rsidRDefault="00353C7D">
      <w:pPr>
        <w:autoSpaceDE w:val="0"/>
        <w:autoSpaceDN w:val="0"/>
        <w:spacing w:before="200" w:after="0" w:line="240" w:lineRule="auto"/>
        <w:ind w:left="80"/>
      </w:pPr>
      <w:r>
        <w:rPr>
          <w:noProof/>
        </w:rPr>
        <w:drawing>
          <wp:inline distT="0" distB="0" distL="0" distR="0">
            <wp:extent cx="6184900" cy="165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FD" w:rsidRDefault="00353C7D">
      <w:pPr>
        <w:autoSpaceDE w:val="0"/>
        <w:autoSpaceDN w:val="0"/>
        <w:spacing w:before="120" w:after="0" w:line="240" w:lineRule="auto"/>
        <w:ind w:left="80"/>
      </w:pPr>
      <w:r>
        <w:rPr>
          <w:noProof/>
        </w:rPr>
        <w:drawing>
          <wp:inline distT="0" distB="0" distL="0" distR="0">
            <wp:extent cx="2565400" cy="165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7AF8">
        <w:t xml:space="preserve">                                                                                          [B]</w:t>
      </w:r>
    </w:p>
    <w:p w:rsidR="00844CFD" w:rsidRDefault="00353C7D">
      <w:pPr>
        <w:autoSpaceDE w:val="0"/>
        <w:autoSpaceDN w:val="0"/>
        <w:spacing w:before="260" w:after="0" w:line="240" w:lineRule="auto"/>
        <w:ind w:left="420"/>
      </w:pPr>
      <w:r>
        <w:rPr>
          <w:noProof/>
        </w:rPr>
        <w:drawing>
          <wp:inline distT="0" distB="0" distL="0" distR="0">
            <wp:extent cx="711200" cy="177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FD" w:rsidRDefault="00353C7D">
      <w:pPr>
        <w:autoSpaceDE w:val="0"/>
        <w:autoSpaceDN w:val="0"/>
        <w:spacing w:before="100" w:after="0" w:line="240" w:lineRule="auto"/>
        <w:ind w:left="420"/>
      </w:pPr>
      <w:r>
        <w:rPr>
          <w:noProof/>
        </w:rPr>
        <w:drawing>
          <wp:inline distT="0" distB="0" distL="0" distR="0">
            <wp:extent cx="927100" cy="177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FD" w:rsidRDefault="00353C7D">
      <w:pPr>
        <w:autoSpaceDE w:val="0"/>
        <w:autoSpaceDN w:val="0"/>
        <w:spacing w:before="140" w:after="0" w:line="240" w:lineRule="auto"/>
        <w:ind w:left="420"/>
      </w:pPr>
      <w:r>
        <w:rPr>
          <w:noProof/>
        </w:rPr>
        <w:drawing>
          <wp:inline distT="0" distB="0" distL="0" distR="0">
            <wp:extent cx="685800" cy="165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FD" w:rsidRDefault="00353C7D">
      <w:pPr>
        <w:autoSpaceDE w:val="0"/>
        <w:autoSpaceDN w:val="0"/>
        <w:spacing w:before="140" w:after="0" w:line="240" w:lineRule="auto"/>
        <w:ind w:left="420"/>
      </w:pPr>
      <w:r>
        <w:rPr>
          <w:noProof/>
        </w:rPr>
        <w:drawing>
          <wp:inline distT="0" distB="0" distL="0" distR="0">
            <wp:extent cx="952500" cy="165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FD" w:rsidRDefault="00353C7D">
      <w:pPr>
        <w:autoSpaceDE w:val="0"/>
        <w:autoSpaceDN w:val="0"/>
        <w:spacing w:before="140" w:after="0" w:line="240" w:lineRule="auto"/>
        <w:jc w:val="center"/>
      </w:pPr>
      <w:r>
        <w:rPr>
          <w:noProof/>
        </w:rPr>
        <w:drawing>
          <wp:inline distT="0" distB="0" distL="0" distR="0">
            <wp:extent cx="6756400" cy="38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FD" w:rsidRDefault="00353C7D">
      <w:pPr>
        <w:autoSpaceDE w:val="0"/>
        <w:autoSpaceDN w:val="0"/>
        <w:spacing w:before="200" w:after="0" w:line="240" w:lineRule="auto"/>
        <w:ind w:left="80"/>
      </w:pPr>
      <w:r>
        <w:rPr>
          <w:noProof/>
        </w:rPr>
        <w:drawing>
          <wp:inline distT="0" distB="0" distL="0" distR="0">
            <wp:extent cx="5867400" cy="165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AF8" w:rsidRDefault="00087AF8" w:rsidP="00087AF8">
      <w:pPr>
        <w:autoSpaceDE w:val="0"/>
        <w:autoSpaceDN w:val="0"/>
        <w:spacing w:before="200" w:after="0" w:line="240" w:lineRule="auto"/>
        <w:ind w:left="80"/>
      </w:pPr>
      <w:proofErr w:type="gramStart"/>
      <w:r>
        <w:t>Ans :</w:t>
      </w:r>
      <w:proofErr w:type="gramEnd"/>
      <w:r>
        <w:t xml:space="preserve">   L1 Regularization: Adds the absolute values of coefficients to the loss function. It can shrink some coefficients to </w:t>
      </w:r>
      <w:proofErr w:type="gramStart"/>
      <w:r>
        <w:t>zero ,thus</w:t>
      </w:r>
      <w:proofErr w:type="gramEnd"/>
      <w:r>
        <w:t xml:space="preserve"> performing future selection.</w:t>
      </w:r>
    </w:p>
    <w:p w:rsidR="00087AF8" w:rsidRDefault="00087AF8" w:rsidP="00087AF8">
      <w:pPr>
        <w:autoSpaceDE w:val="0"/>
        <w:autoSpaceDN w:val="0"/>
        <w:spacing w:before="200" w:after="0" w:line="240" w:lineRule="auto"/>
        <w:ind w:left="80"/>
      </w:pPr>
      <w:r>
        <w:t xml:space="preserve">L2 Regularization: Adds the squared values of the coefficients to the loss </w:t>
      </w:r>
      <w:proofErr w:type="gramStart"/>
      <w:r>
        <w:t>function .</w:t>
      </w:r>
      <w:proofErr w:type="gramEnd"/>
      <w:r>
        <w:t xml:space="preserve"> It </w:t>
      </w:r>
      <w:proofErr w:type="gramStart"/>
      <w:r>
        <w:t xml:space="preserve">discourages  </w:t>
      </w:r>
      <w:r w:rsidR="00DD0CD8">
        <w:t>large</w:t>
      </w:r>
      <w:proofErr w:type="gramEnd"/>
      <w:r w:rsidR="00DD0CD8">
        <w:t xml:space="preserve"> coefficients but doesn’t set them to zero.</w:t>
      </w:r>
    </w:p>
    <w:p w:rsidR="00844CFD" w:rsidRDefault="00353C7D">
      <w:pPr>
        <w:autoSpaceDE w:val="0"/>
        <w:autoSpaceDN w:val="0"/>
        <w:spacing w:before="160" w:after="0" w:line="240" w:lineRule="auto"/>
        <w:jc w:val="center"/>
      </w:pPr>
      <w:r>
        <w:rPr>
          <w:noProof/>
        </w:rPr>
        <w:drawing>
          <wp:inline distT="0" distB="0" distL="0" distR="0">
            <wp:extent cx="6756400" cy="381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FD" w:rsidRDefault="00353C7D">
      <w:pPr>
        <w:autoSpaceDE w:val="0"/>
        <w:autoSpaceDN w:val="0"/>
        <w:spacing w:before="180" w:after="0" w:line="240" w:lineRule="auto"/>
        <w:ind w:left="80"/>
      </w:pPr>
      <w:r>
        <w:rPr>
          <w:noProof/>
        </w:rPr>
        <w:drawing>
          <wp:inline distT="0" distB="0" distL="0" distR="0">
            <wp:extent cx="6540500" cy="1651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CD8" w:rsidRDefault="00353C7D" w:rsidP="00DD0CD8">
      <w:pPr>
        <w:autoSpaceDE w:val="0"/>
        <w:autoSpaceDN w:val="0"/>
        <w:spacing w:before="140" w:after="0" w:line="240" w:lineRule="auto"/>
        <w:ind w:left="80"/>
      </w:pPr>
      <w:r>
        <w:rPr>
          <w:noProof/>
        </w:rPr>
        <w:drawing>
          <wp:inline distT="0" distB="0" distL="0" distR="0">
            <wp:extent cx="1676400" cy="127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CD8">
        <w:t xml:space="preserve">                                                                                                               [B]</w:t>
      </w:r>
    </w:p>
    <w:p w:rsidR="00844CFD" w:rsidRDefault="00353C7D">
      <w:pPr>
        <w:autoSpaceDE w:val="0"/>
        <w:autoSpaceDN w:val="0"/>
        <w:spacing w:before="320" w:after="0" w:line="240" w:lineRule="auto"/>
        <w:ind w:left="420"/>
      </w:pPr>
      <w:r>
        <w:rPr>
          <w:noProof/>
        </w:rPr>
        <w:lastRenderedPageBreak/>
        <w:drawing>
          <wp:inline distT="0" distB="0" distL="0" distR="0">
            <wp:extent cx="1003300" cy="1651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FD" w:rsidRDefault="00353C7D">
      <w:pPr>
        <w:autoSpaceDE w:val="0"/>
        <w:autoSpaceDN w:val="0"/>
        <w:spacing w:before="120" w:after="0" w:line="240" w:lineRule="auto"/>
        <w:ind w:left="420"/>
      </w:pPr>
      <w:r>
        <w:rPr>
          <w:noProof/>
        </w:rPr>
        <w:drawing>
          <wp:inline distT="0" distB="0" distL="0" distR="0">
            <wp:extent cx="1473200" cy="177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FD" w:rsidRDefault="00353C7D">
      <w:pPr>
        <w:autoSpaceDE w:val="0"/>
        <w:autoSpaceDN w:val="0"/>
        <w:spacing w:before="120" w:after="0" w:line="240" w:lineRule="auto"/>
        <w:ind w:left="420"/>
      </w:pPr>
      <w:r>
        <w:rPr>
          <w:noProof/>
        </w:rPr>
        <w:drawing>
          <wp:inline distT="0" distB="0" distL="0" distR="0">
            <wp:extent cx="1739900" cy="1778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FD" w:rsidRDefault="00353C7D">
      <w:pPr>
        <w:autoSpaceDE w:val="0"/>
        <w:autoSpaceDN w:val="0"/>
        <w:spacing w:before="120" w:after="0" w:line="240" w:lineRule="auto"/>
        <w:ind w:left="420"/>
      </w:pPr>
      <w:r>
        <w:rPr>
          <w:noProof/>
        </w:rPr>
        <w:drawing>
          <wp:inline distT="0" distB="0" distL="0" distR="0">
            <wp:extent cx="1727200" cy="177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FD" w:rsidRDefault="00353C7D">
      <w:pPr>
        <w:autoSpaceDE w:val="0"/>
        <w:autoSpaceDN w:val="0"/>
        <w:spacing w:before="140" w:after="0" w:line="240" w:lineRule="auto"/>
        <w:jc w:val="center"/>
      </w:pPr>
      <w:r>
        <w:rPr>
          <w:noProof/>
        </w:rPr>
        <w:drawing>
          <wp:inline distT="0" distB="0" distL="0" distR="0">
            <wp:extent cx="6756400" cy="381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CD8" w:rsidRDefault="00353C7D" w:rsidP="00DD0CD8">
      <w:pPr>
        <w:autoSpaceDE w:val="0"/>
        <w:autoSpaceDN w:val="0"/>
        <w:spacing w:before="180" w:after="0" w:line="240" w:lineRule="auto"/>
        <w:jc w:val="center"/>
      </w:pPr>
      <w:r>
        <w:rPr>
          <w:noProof/>
        </w:rPr>
        <w:drawing>
          <wp:inline distT="0" distB="0" distL="0" distR="0">
            <wp:extent cx="6667500" cy="1651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CD8" w:rsidRDefault="00DD0CD8" w:rsidP="00DD0CD8">
      <w:pPr>
        <w:pStyle w:val="NormalWeb"/>
        <w:spacing w:before="160" w:beforeAutospacing="0" w:after="0" w:afterAutospacing="0"/>
      </w:pPr>
      <w:r>
        <w:t xml:space="preserve">Ans: </w:t>
      </w:r>
      <w:r>
        <w:rPr>
          <w:rFonts w:ascii="Cambria" w:hAnsi="Cambria"/>
          <w:color w:val="000000"/>
          <w:sz w:val="22"/>
          <w:szCs w:val="22"/>
        </w:rPr>
        <w:t xml:space="preserve">The output of Logistic Regression model before applying sigmoid function is linear combination </w:t>
      </w:r>
      <w:proofErr w:type="gramStart"/>
      <w:r>
        <w:rPr>
          <w:rFonts w:ascii="Cambria" w:hAnsi="Cambria"/>
          <w:color w:val="000000"/>
          <w:sz w:val="22"/>
          <w:szCs w:val="22"/>
        </w:rPr>
        <w:t>of  model</w:t>
      </w:r>
      <w:proofErr w:type="gramEnd"/>
      <w:r>
        <w:rPr>
          <w:rFonts w:ascii="Cambria" w:hAnsi="Cambria"/>
          <w:color w:val="000000"/>
          <w:sz w:val="22"/>
          <w:szCs w:val="22"/>
        </w:rPr>
        <w:t xml:space="preserve"> input features which is logits</w:t>
      </w:r>
    </w:p>
    <w:p w:rsidR="00DD0CD8" w:rsidRDefault="00DD0CD8" w:rsidP="00DD0CD8">
      <w:pPr>
        <w:autoSpaceDE w:val="0"/>
        <w:autoSpaceDN w:val="0"/>
        <w:spacing w:before="180" w:after="0" w:line="240" w:lineRule="auto"/>
      </w:pPr>
    </w:p>
    <w:p w:rsidR="00844CFD" w:rsidRDefault="00353C7D">
      <w:pPr>
        <w:autoSpaceDE w:val="0"/>
        <w:autoSpaceDN w:val="0"/>
        <w:spacing w:before="160" w:after="0" w:line="240" w:lineRule="auto"/>
        <w:jc w:val="center"/>
      </w:pPr>
      <w:r>
        <w:rPr>
          <w:noProof/>
        </w:rPr>
        <w:drawing>
          <wp:inline distT="0" distB="0" distL="0" distR="0">
            <wp:extent cx="6756400" cy="381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FD" w:rsidRDefault="00DD0CD8">
      <w:pPr>
        <w:autoSpaceDE w:val="0"/>
        <w:autoSpaceDN w:val="0"/>
        <w:spacing w:before="200" w:after="0" w:line="240" w:lineRule="auto"/>
        <w:ind w:left="80"/>
      </w:pPr>
      <w:r>
        <w:rPr>
          <w:noProof/>
        </w:rPr>
        <w:drawing>
          <wp:inline distT="0" distB="0" distL="0" distR="0" wp14:anchorId="0D710681" wp14:editId="44132ABA">
            <wp:extent cx="6616700" cy="1651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FD" w:rsidRDefault="00353C7D">
      <w:pPr>
        <w:autoSpaceDE w:val="0"/>
        <w:autoSpaceDN w:val="0"/>
        <w:spacing w:before="120" w:after="0" w:line="240" w:lineRule="auto"/>
        <w:ind w:left="60"/>
      </w:pPr>
      <w:r>
        <w:rPr>
          <w:noProof/>
        </w:rPr>
        <w:drawing>
          <wp:inline distT="0" distB="0" distL="0" distR="0">
            <wp:extent cx="1117600" cy="1651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CD8" w:rsidRDefault="00DD0CD8">
      <w:pPr>
        <w:autoSpaceDE w:val="0"/>
        <w:autoSpaceDN w:val="0"/>
        <w:spacing w:before="120" w:after="0" w:line="240" w:lineRule="auto"/>
        <w:ind w:left="60"/>
      </w:pPr>
      <w:r>
        <w:t>Ans: - For Logistics Regression the target variable is categorical</w:t>
      </w:r>
    </w:p>
    <w:p w:rsidR="00DD0CD8" w:rsidRDefault="00DD0CD8" w:rsidP="00DD0CD8">
      <w:pPr>
        <w:pStyle w:val="ListParagraph"/>
        <w:numPr>
          <w:ilvl w:val="0"/>
          <w:numId w:val="10"/>
        </w:numPr>
        <w:autoSpaceDE w:val="0"/>
        <w:autoSpaceDN w:val="0"/>
        <w:spacing w:before="120" w:after="0" w:line="240" w:lineRule="auto"/>
      </w:pPr>
      <w:r>
        <w:t xml:space="preserve">For Linear Regression the target variable is continuous </w:t>
      </w:r>
    </w:p>
    <w:p w:rsidR="00844CFD" w:rsidRDefault="00353C7D">
      <w:pPr>
        <w:autoSpaceDE w:val="0"/>
        <w:autoSpaceDN w:val="0"/>
        <w:spacing w:before="160" w:after="0" w:line="240" w:lineRule="auto"/>
        <w:jc w:val="center"/>
      </w:pPr>
      <w:r>
        <w:rPr>
          <w:noProof/>
        </w:rPr>
        <w:drawing>
          <wp:inline distT="0" distB="0" distL="0" distR="0">
            <wp:extent cx="6756400" cy="381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CD8" w:rsidRDefault="00DD0CD8">
      <w:pPr>
        <w:autoSpaceDE w:val="0"/>
        <w:autoSpaceDN w:val="0"/>
        <w:spacing w:before="200" w:after="0" w:line="240" w:lineRule="auto"/>
        <w:ind w:left="80"/>
      </w:pPr>
    </w:p>
    <w:p w:rsidR="00844CFD" w:rsidRDefault="00353C7D" w:rsidP="00E8458D">
      <w:pPr>
        <w:autoSpaceDE w:val="0"/>
        <w:autoSpaceDN w:val="0"/>
        <w:spacing w:before="200" w:after="0" w:line="240" w:lineRule="auto"/>
        <w:ind w:left="80"/>
        <w:sectPr w:rsidR="00844CFD">
          <w:pgSz w:w="12240" w:h="15840"/>
          <w:pgMar w:top="540" w:right="620" w:bottom="350" w:left="900" w:header="720" w:footer="720" w:gutter="0"/>
          <w:cols w:space="720"/>
          <w:docGrid w:linePitch="360"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622300" y="4191000"/>
            <wp:positionH relativeFrom="column">
              <wp:align>left</wp:align>
            </wp:positionH>
            <wp:positionV relativeFrom="paragraph">
              <wp:align>top</wp:align>
            </wp:positionV>
            <wp:extent cx="4406900" cy="165100"/>
            <wp:effectExtent l="0" t="0" r="0" b="635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458D">
        <w:t>[B]</w:t>
      </w:r>
      <w:r w:rsidR="00DD0CD8">
        <w:tab/>
      </w:r>
    </w:p>
    <w:p w:rsidR="00844CFD" w:rsidRDefault="00844CFD">
      <w:pPr>
        <w:autoSpaceDE w:val="0"/>
        <w:autoSpaceDN w:val="0"/>
        <w:spacing w:after="100" w:line="220" w:lineRule="exact"/>
      </w:pPr>
    </w:p>
    <w:p w:rsidR="00844CFD" w:rsidRDefault="00353C7D">
      <w:pPr>
        <w:autoSpaceDE w:val="0"/>
        <w:autoSpaceDN w:val="0"/>
        <w:spacing w:after="0" w:line="240" w:lineRule="auto"/>
        <w:ind w:left="360"/>
      </w:pPr>
      <w:r>
        <w:rPr>
          <w:noProof/>
        </w:rPr>
        <w:drawing>
          <wp:inline distT="0" distB="0" distL="0" distR="0">
            <wp:extent cx="2120900" cy="1778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FD" w:rsidRDefault="00353C7D">
      <w:pPr>
        <w:autoSpaceDE w:val="0"/>
        <w:autoSpaceDN w:val="0"/>
        <w:spacing w:before="120" w:after="0" w:line="240" w:lineRule="auto"/>
        <w:ind w:left="360"/>
      </w:pPr>
      <w:r>
        <w:rPr>
          <w:noProof/>
        </w:rPr>
        <w:drawing>
          <wp:inline distT="0" distB="0" distL="0" distR="0">
            <wp:extent cx="2616200" cy="1778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FD" w:rsidRDefault="00353C7D">
      <w:pPr>
        <w:autoSpaceDE w:val="0"/>
        <w:autoSpaceDN w:val="0"/>
        <w:spacing w:before="120" w:after="0" w:line="240" w:lineRule="auto"/>
        <w:ind w:left="360"/>
      </w:pPr>
      <w:r>
        <w:rPr>
          <w:noProof/>
        </w:rPr>
        <w:drawing>
          <wp:inline distT="0" distB="0" distL="0" distR="0">
            <wp:extent cx="1638300" cy="1651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FD" w:rsidRDefault="00353C7D">
      <w:pPr>
        <w:autoSpaceDE w:val="0"/>
        <w:autoSpaceDN w:val="0"/>
        <w:spacing w:before="140" w:after="0" w:line="240" w:lineRule="auto"/>
        <w:ind w:left="360"/>
      </w:pPr>
      <w:r>
        <w:rPr>
          <w:noProof/>
        </w:rPr>
        <w:drawing>
          <wp:inline distT="0" distB="0" distL="0" distR="0">
            <wp:extent cx="1892300" cy="1651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FD" w:rsidRDefault="00353C7D">
      <w:pPr>
        <w:autoSpaceDE w:val="0"/>
        <w:autoSpaceDN w:val="0"/>
        <w:spacing w:before="160" w:after="0" w:line="240" w:lineRule="auto"/>
        <w:jc w:val="center"/>
      </w:pPr>
      <w:r>
        <w:rPr>
          <w:noProof/>
        </w:rPr>
        <w:drawing>
          <wp:inline distT="0" distB="0" distL="0" distR="0">
            <wp:extent cx="6756400" cy="254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FD" w:rsidRDefault="00353C7D">
      <w:pPr>
        <w:autoSpaceDE w:val="0"/>
        <w:autoSpaceDN w:val="0"/>
        <w:spacing w:before="220" w:after="0" w:line="240" w:lineRule="auto"/>
        <w:ind w:left="20"/>
      </w:pPr>
      <w:r>
        <w:rPr>
          <w:noProof/>
        </w:rPr>
        <w:drawing>
          <wp:inline distT="0" distB="0" distL="0" distR="0">
            <wp:extent cx="3987800" cy="1905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FD" w:rsidRDefault="00353C7D">
      <w:pPr>
        <w:autoSpaceDE w:val="0"/>
        <w:autoSpaceDN w:val="0"/>
        <w:spacing w:before="280" w:after="0" w:line="240" w:lineRule="auto"/>
        <w:ind w:left="20"/>
      </w:pPr>
      <w:r>
        <w:rPr>
          <w:noProof/>
        </w:rPr>
        <w:drawing>
          <wp:inline distT="0" distB="0" distL="0" distR="0">
            <wp:extent cx="4368800" cy="1651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458D">
        <w:t xml:space="preserve">                       [A]</w:t>
      </w:r>
    </w:p>
    <w:p w:rsidR="00844CFD" w:rsidRDefault="00353C7D">
      <w:pPr>
        <w:autoSpaceDE w:val="0"/>
        <w:autoSpaceDN w:val="0"/>
        <w:spacing w:before="260" w:after="0" w:line="240" w:lineRule="auto"/>
        <w:ind w:left="360"/>
      </w:pPr>
      <w:r>
        <w:rPr>
          <w:noProof/>
        </w:rPr>
        <w:drawing>
          <wp:inline distT="0" distB="0" distL="0" distR="0">
            <wp:extent cx="1727200" cy="1778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FD" w:rsidRDefault="00353C7D">
      <w:pPr>
        <w:autoSpaceDE w:val="0"/>
        <w:autoSpaceDN w:val="0"/>
        <w:spacing w:before="100" w:after="0" w:line="240" w:lineRule="auto"/>
        <w:ind w:left="360"/>
      </w:pPr>
      <w:r>
        <w:rPr>
          <w:noProof/>
        </w:rPr>
        <w:drawing>
          <wp:inline distT="0" distB="0" distL="0" distR="0">
            <wp:extent cx="1905000" cy="1778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FD" w:rsidRDefault="00353C7D">
      <w:pPr>
        <w:autoSpaceDE w:val="0"/>
        <w:autoSpaceDN w:val="0"/>
        <w:spacing w:before="140" w:after="0" w:line="240" w:lineRule="auto"/>
        <w:ind w:left="360"/>
      </w:pPr>
      <w:r>
        <w:rPr>
          <w:noProof/>
        </w:rPr>
        <w:drawing>
          <wp:inline distT="0" distB="0" distL="0" distR="0">
            <wp:extent cx="1981200" cy="1651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FD" w:rsidRDefault="00353C7D">
      <w:pPr>
        <w:autoSpaceDE w:val="0"/>
        <w:autoSpaceDN w:val="0"/>
        <w:spacing w:before="140" w:after="0" w:line="240" w:lineRule="auto"/>
        <w:ind w:left="360"/>
      </w:pPr>
      <w:r>
        <w:rPr>
          <w:noProof/>
        </w:rPr>
        <w:drawing>
          <wp:inline distT="0" distB="0" distL="0" distR="0">
            <wp:extent cx="2108200" cy="1651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FD" w:rsidRDefault="00353C7D">
      <w:pPr>
        <w:autoSpaceDE w:val="0"/>
        <w:autoSpaceDN w:val="0"/>
        <w:spacing w:before="140" w:after="0" w:line="240" w:lineRule="auto"/>
        <w:jc w:val="center"/>
      </w:pPr>
      <w:r>
        <w:rPr>
          <w:noProof/>
        </w:rPr>
        <w:drawing>
          <wp:inline distT="0" distB="0" distL="0" distR="0">
            <wp:extent cx="6756400" cy="381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FD" w:rsidRDefault="00353C7D">
      <w:pPr>
        <w:autoSpaceDE w:val="0"/>
        <w:autoSpaceDN w:val="0"/>
        <w:spacing w:before="200" w:after="0" w:line="240" w:lineRule="auto"/>
        <w:ind w:left="20"/>
      </w:pPr>
      <w:r>
        <w:rPr>
          <w:noProof/>
        </w:rPr>
        <w:drawing>
          <wp:inline distT="0" distB="0" distL="0" distR="0">
            <wp:extent cx="4076700" cy="1651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58D" w:rsidRDefault="00E8458D">
      <w:pPr>
        <w:autoSpaceDE w:val="0"/>
        <w:autoSpaceDN w:val="0"/>
        <w:spacing w:before="200" w:after="0" w:line="240" w:lineRule="auto"/>
        <w:ind w:left="20"/>
      </w:pPr>
      <w:r>
        <w:t xml:space="preserve">Ans: </w:t>
      </w:r>
      <w:r>
        <w:rPr>
          <w:rFonts w:ascii="Cambria" w:hAnsi="Cambria"/>
          <w:color w:val="000000"/>
        </w:rPr>
        <w:t xml:space="preserve"> False KNN is </w:t>
      </w:r>
      <w:proofErr w:type="gramStart"/>
      <w:r>
        <w:rPr>
          <w:rFonts w:ascii="Cambria" w:hAnsi="Cambria"/>
          <w:color w:val="000000"/>
        </w:rPr>
        <w:t>non parametric</w:t>
      </w:r>
      <w:proofErr w:type="gramEnd"/>
      <w:r>
        <w:rPr>
          <w:rFonts w:ascii="Cambria" w:hAnsi="Cambria"/>
          <w:color w:val="000000"/>
        </w:rPr>
        <w:t xml:space="preserve"> algorithm.</w:t>
      </w:r>
    </w:p>
    <w:p w:rsidR="00844CFD" w:rsidRDefault="00353C7D">
      <w:pPr>
        <w:autoSpaceDE w:val="0"/>
        <w:autoSpaceDN w:val="0"/>
        <w:spacing w:before="160" w:after="0" w:line="240" w:lineRule="auto"/>
        <w:jc w:val="center"/>
      </w:pPr>
      <w:r>
        <w:rPr>
          <w:noProof/>
        </w:rPr>
        <w:drawing>
          <wp:inline distT="0" distB="0" distL="0" distR="0">
            <wp:extent cx="6756400" cy="381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FD" w:rsidRDefault="00353C7D">
      <w:pPr>
        <w:autoSpaceDE w:val="0"/>
        <w:autoSpaceDN w:val="0"/>
        <w:spacing w:before="180" w:after="0" w:line="240" w:lineRule="auto"/>
        <w:ind w:left="20"/>
      </w:pPr>
      <w:r>
        <w:rPr>
          <w:noProof/>
        </w:rPr>
        <w:drawing>
          <wp:inline distT="0" distB="0" distL="0" distR="0">
            <wp:extent cx="4216400" cy="1651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458D">
        <w:t xml:space="preserve">              [B]</w:t>
      </w:r>
    </w:p>
    <w:p w:rsidR="00844CFD" w:rsidRDefault="00353C7D">
      <w:pPr>
        <w:autoSpaceDE w:val="0"/>
        <w:autoSpaceDN w:val="0"/>
        <w:spacing w:before="240" w:after="0" w:line="240" w:lineRule="auto"/>
        <w:ind w:left="360"/>
      </w:pPr>
      <w:r>
        <w:rPr>
          <w:noProof/>
        </w:rPr>
        <w:drawing>
          <wp:inline distT="0" distB="0" distL="0" distR="0">
            <wp:extent cx="1752600" cy="1778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FD" w:rsidRDefault="00353C7D">
      <w:pPr>
        <w:autoSpaceDE w:val="0"/>
        <w:autoSpaceDN w:val="0"/>
        <w:spacing w:before="140" w:after="0" w:line="240" w:lineRule="auto"/>
        <w:ind w:left="360"/>
      </w:pPr>
      <w:r>
        <w:rPr>
          <w:noProof/>
        </w:rPr>
        <w:drawing>
          <wp:inline distT="0" distB="0" distL="0" distR="0">
            <wp:extent cx="1676400" cy="1651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FD" w:rsidRDefault="00353C7D">
      <w:pPr>
        <w:autoSpaceDE w:val="0"/>
        <w:autoSpaceDN w:val="0"/>
        <w:spacing w:before="140" w:after="0" w:line="240" w:lineRule="auto"/>
        <w:ind w:left="360"/>
      </w:pPr>
      <w:r>
        <w:rPr>
          <w:noProof/>
        </w:rPr>
        <w:drawing>
          <wp:inline distT="0" distB="0" distL="0" distR="0">
            <wp:extent cx="1511300" cy="1651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FD" w:rsidRDefault="00353C7D">
      <w:pPr>
        <w:autoSpaceDE w:val="0"/>
        <w:autoSpaceDN w:val="0"/>
        <w:spacing w:before="120" w:after="0" w:line="240" w:lineRule="auto"/>
        <w:ind w:left="360"/>
      </w:pPr>
      <w:r>
        <w:rPr>
          <w:noProof/>
        </w:rPr>
        <w:drawing>
          <wp:inline distT="0" distB="0" distL="0" distR="0">
            <wp:extent cx="1562100" cy="1778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FD" w:rsidRDefault="00353C7D">
      <w:pPr>
        <w:autoSpaceDE w:val="0"/>
        <w:autoSpaceDN w:val="0"/>
        <w:spacing w:before="160" w:after="0" w:line="240" w:lineRule="auto"/>
        <w:jc w:val="center"/>
      </w:pPr>
      <w:r>
        <w:rPr>
          <w:noProof/>
        </w:rPr>
        <w:drawing>
          <wp:inline distT="0" distB="0" distL="0" distR="0">
            <wp:extent cx="6756400" cy="254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FD" w:rsidRDefault="00353C7D">
      <w:pPr>
        <w:autoSpaceDE w:val="0"/>
        <w:autoSpaceDN w:val="0"/>
        <w:spacing w:before="200" w:after="0" w:line="240" w:lineRule="auto"/>
        <w:ind w:left="20"/>
      </w:pPr>
      <w:r>
        <w:rPr>
          <w:noProof/>
        </w:rPr>
        <w:drawing>
          <wp:inline distT="0" distB="0" distL="0" distR="0">
            <wp:extent cx="5041900" cy="1651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58D" w:rsidRPr="00E8458D" w:rsidRDefault="00E8458D" w:rsidP="00E8458D">
      <w:pPr>
        <w:pStyle w:val="NormalWeb"/>
        <w:spacing w:before="140" w:beforeAutospacing="0" w:after="0" w:afterAutospacing="0"/>
      </w:pPr>
      <w:r>
        <w:t xml:space="preserve">Ans: </w:t>
      </w:r>
      <w:r w:rsidRPr="00E8458D">
        <w:rPr>
          <w:rFonts w:ascii="Cambria" w:hAnsi="Cambria"/>
          <w:color w:val="000000"/>
          <w:sz w:val="22"/>
          <w:szCs w:val="22"/>
        </w:rPr>
        <w:t>A small K can lead to overfitting &amp; high variance, while a large K can lead to underfitting &amp; high bias. The choice of K affects the smoothness of the decision boundary.</w:t>
      </w:r>
    </w:p>
    <w:p w:rsidR="00E8458D" w:rsidRDefault="00E8458D">
      <w:pPr>
        <w:autoSpaceDE w:val="0"/>
        <w:autoSpaceDN w:val="0"/>
        <w:spacing w:before="200" w:after="0" w:line="240" w:lineRule="auto"/>
        <w:ind w:left="20"/>
      </w:pPr>
    </w:p>
    <w:p w:rsidR="00844CFD" w:rsidRDefault="00353C7D">
      <w:pPr>
        <w:autoSpaceDE w:val="0"/>
        <w:autoSpaceDN w:val="0"/>
        <w:spacing w:before="140" w:after="0" w:line="240" w:lineRule="auto"/>
        <w:jc w:val="center"/>
      </w:pPr>
      <w:r>
        <w:rPr>
          <w:noProof/>
        </w:rPr>
        <w:drawing>
          <wp:inline distT="0" distB="0" distL="0" distR="0">
            <wp:extent cx="6756400" cy="381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FD" w:rsidRDefault="00353C7D">
      <w:pPr>
        <w:autoSpaceDE w:val="0"/>
        <w:autoSpaceDN w:val="0"/>
        <w:spacing w:before="200" w:after="0" w:line="240" w:lineRule="auto"/>
        <w:ind w:left="20"/>
      </w:pPr>
      <w:r>
        <w:rPr>
          <w:noProof/>
        </w:rPr>
        <w:drawing>
          <wp:inline distT="0" distB="0" distL="0" distR="0">
            <wp:extent cx="1866900" cy="1524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458D">
        <w:t xml:space="preserve">                                                                [C]</w:t>
      </w:r>
    </w:p>
    <w:p w:rsidR="00844CFD" w:rsidRDefault="00353C7D">
      <w:pPr>
        <w:autoSpaceDE w:val="0"/>
        <w:autoSpaceDN w:val="0"/>
        <w:spacing w:before="280" w:after="0" w:line="240" w:lineRule="auto"/>
        <w:ind w:left="360"/>
      </w:pPr>
      <w:r>
        <w:rPr>
          <w:noProof/>
        </w:rPr>
        <w:drawing>
          <wp:inline distT="0" distB="0" distL="0" distR="0">
            <wp:extent cx="1638300" cy="1651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FD" w:rsidRDefault="00353C7D">
      <w:pPr>
        <w:autoSpaceDE w:val="0"/>
        <w:autoSpaceDN w:val="0"/>
        <w:spacing w:before="120" w:after="0" w:line="240" w:lineRule="auto"/>
        <w:ind w:left="360"/>
      </w:pPr>
      <w:r>
        <w:rPr>
          <w:noProof/>
        </w:rPr>
        <w:drawing>
          <wp:inline distT="0" distB="0" distL="0" distR="0">
            <wp:extent cx="1473200" cy="1778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FD" w:rsidRDefault="00353C7D">
      <w:pPr>
        <w:autoSpaceDE w:val="0"/>
        <w:autoSpaceDN w:val="0"/>
        <w:spacing w:before="120" w:after="0" w:line="240" w:lineRule="auto"/>
        <w:ind w:left="360"/>
      </w:pPr>
      <w:r>
        <w:rPr>
          <w:noProof/>
        </w:rPr>
        <w:drawing>
          <wp:inline distT="0" distB="0" distL="0" distR="0">
            <wp:extent cx="2781300" cy="1778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FD" w:rsidRDefault="00353C7D">
      <w:pPr>
        <w:autoSpaceDE w:val="0"/>
        <w:autoSpaceDN w:val="0"/>
        <w:spacing w:before="120" w:after="0" w:line="240" w:lineRule="auto"/>
        <w:ind w:left="360"/>
      </w:pPr>
      <w:r>
        <w:rPr>
          <w:noProof/>
        </w:rPr>
        <w:drawing>
          <wp:inline distT="0" distB="0" distL="0" distR="0">
            <wp:extent cx="1066800" cy="1778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FD" w:rsidRDefault="00353C7D">
      <w:pPr>
        <w:autoSpaceDE w:val="0"/>
        <w:autoSpaceDN w:val="0"/>
        <w:spacing w:before="140" w:after="0" w:line="240" w:lineRule="auto"/>
        <w:jc w:val="center"/>
      </w:pPr>
      <w:r>
        <w:rPr>
          <w:noProof/>
        </w:rPr>
        <w:drawing>
          <wp:inline distT="0" distB="0" distL="0" distR="0">
            <wp:extent cx="6756400" cy="381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FD" w:rsidRDefault="00353C7D">
      <w:pPr>
        <w:autoSpaceDE w:val="0"/>
        <w:autoSpaceDN w:val="0"/>
        <w:spacing w:before="180" w:after="0" w:line="240" w:lineRule="auto"/>
        <w:ind w:left="20"/>
      </w:pPr>
      <w:r>
        <w:rPr>
          <w:noProof/>
        </w:rPr>
        <w:drawing>
          <wp:inline distT="0" distB="0" distL="0" distR="0">
            <wp:extent cx="3530600" cy="1651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58D" w:rsidRDefault="00E8458D">
      <w:pPr>
        <w:autoSpaceDE w:val="0"/>
        <w:autoSpaceDN w:val="0"/>
        <w:spacing w:before="180" w:after="0" w:line="240" w:lineRule="auto"/>
        <w:ind w:left="20"/>
      </w:pPr>
      <w:r>
        <w:lastRenderedPageBreak/>
        <w:t xml:space="preserve">Ans: </w:t>
      </w:r>
      <w:r>
        <w:rPr>
          <w:rFonts w:ascii="Cambria" w:hAnsi="Cambria"/>
          <w:color w:val="000000"/>
        </w:rPr>
        <w:t>KNN finds the ‘K’ nearest neighbors to the new data point using a distance metric, then assigns the most common class among those neighbors for classification or averages their values for regression.</w:t>
      </w:r>
    </w:p>
    <w:p w:rsidR="00844CFD" w:rsidRDefault="00353C7D">
      <w:pPr>
        <w:autoSpaceDE w:val="0"/>
        <w:autoSpaceDN w:val="0"/>
        <w:spacing w:before="160" w:after="0" w:line="240" w:lineRule="auto"/>
        <w:jc w:val="center"/>
      </w:pPr>
      <w:r>
        <w:rPr>
          <w:noProof/>
        </w:rPr>
        <w:drawing>
          <wp:inline distT="0" distB="0" distL="0" distR="0">
            <wp:extent cx="6756400" cy="3810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FD" w:rsidRDefault="00353C7D">
      <w:pPr>
        <w:autoSpaceDE w:val="0"/>
        <w:autoSpaceDN w:val="0"/>
        <w:spacing w:before="200" w:after="0" w:line="240" w:lineRule="auto"/>
        <w:ind w:left="20"/>
      </w:pPr>
      <w:r>
        <w:rPr>
          <w:noProof/>
        </w:rPr>
        <w:drawing>
          <wp:inline distT="0" distB="0" distL="0" distR="0">
            <wp:extent cx="3848100" cy="1651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458D">
        <w:t xml:space="preserve">                        [C]</w:t>
      </w:r>
    </w:p>
    <w:p w:rsidR="00844CFD" w:rsidRDefault="00353C7D">
      <w:pPr>
        <w:autoSpaceDE w:val="0"/>
        <w:autoSpaceDN w:val="0"/>
        <w:spacing w:before="240" w:after="0" w:line="240" w:lineRule="auto"/>
        <w:ind w:left="360"/>
      </w:pPr>
      <w:r>
        <w:rPr>
          <w:noProof/>
        </w:rPr>
        <w:drawing>
          <wp:inline distT="0" distB="0" distL="0" distR="0">
            <wp:extent cx="1943100" cy="1778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FD" w:rsidRDefault="00353C7D">
      <w:pPr>
        <w:autoSpaceDE w:val="0"/>
        <w:autoSpaceDN w:val="0"/>
        <w:spacing w:before="120" w:after="0" w:line="240" w:lineRule="auto"/>
        <w:ind w:left="360"/>
      </w:pPr>
      <w:r>
        <w:rPr>
          <w:noProof/>
        </w:rPr>
        <w:drawing>
          <wp:inline distT="0" distB="0" distL="0" distR="0">
            <wp:extent cx="2984500" cy="17780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FD" w:rsidRDefault="00353C7D">
      <w:pPr>
        <w:autoSpaceDE w:val="0"/>
        <w:autoSpaceDN w:val="0"/>
        <w:spacing w:before="120" w:after="0" w:line="240" w:lineRule="auto"/>
        <w:ind w:left="360"/>
      </w:pPr>
      <w:r>
        <w:rPr>
          <w:noProof/>
        </w:rPr>
        <w:drawing>
          <wp:inline distT="0" distB="0" distL="0" distR="0">
            <wp:extent cx="4000500" cy="1778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FD" w:rsidRDefault="00353C7D">
      <w:pPr>
        <w:autoSpaceDE w:val="0"/>
        <w:autoSpaceDN w:val="0"/>
        <w:spacing w:before="120" w:after="0" w:line="240" w:lineRule="auto"/>
        <w:ind w:left="360"/>
      </w:pPr>
      <w:r>
        <w:rPr>
          <w:noProof/>
        </w:rPr>
        <w:drawing>
          <wp:inline distT="0" distB="0" distL="0" distR="0">
            <wp:extent cx="3009900" cy="1651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FD" w:rsidRDefault="00353C7D">
      <w:pPr>
        <w:autoSpaceDE w:val="0"/>
        <w:autoSpaceDN w:val="0"/>
        <w:spacing w:before="160" w:after="0" w:line="240" w:lineRule="auto"/>
        <w:jc w:val="center"/>
      </w:pPr>
      <w:r>
        <w:rPr>
          <w:noProof/>
        </w:rPr>
        <w:drawing>
          <wp:inline distT="0" distB="0" distL="0" distR="0">
            <wp:extent cx="6756400" cy="381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FD" w:rsidRDefault="00353C7D">
      <w:pPr>
        <w:autoSpaceDE w:val="0"/>
        <w:autoSpaceDN w:val="0"/>
        <w:spacing w:before="180" w:after="0" w:line="240" w:lineRule="auto"/>
        <w:ind w:left="20"/>
      </w:pPr>
      <w:r>
        <w:rPr>
          <w:noProof/>
        </w:rPr>
        <w:drawing>
          <wp:inline distT="0" distB="0" distL="0" distR="0">
            <wp:extent cx="5295900" cy="1651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58D" w:rsidRPr="00E8458D" w:rsidRDefault="00E8458D" w:rsidP="00E8458D">
      <w:pPr>
        <w:pStyle w:val="NormalWeb"/>
        <w:spacing w:before="160" w:beforeAutospacing="0" w:after="0" w:afterAutospacing="0"/>
      </w:pPr>
      <w:r>
        <w:t xml:space="preserve">Ans: </w:t>
      </w:r>
      <w:r w:rsidRPr="00E8458D">
        <w:rPr>
          <w:rFonts w:ascii="Cambria" w:hAnsi="Cambria"/>
          <w:b/>
          <w:bCs/>
          <w:color w:val="000000"/>
          <w:sz w:val="22"/>
          <w:szCs w:val="22"/>
        </w:rPr>
        <w:t>Pros</w:t>
      </w:r>
      <w:r w:rsidRPr="00E8458D">
        <w:rPr>
          <w:rFonts w:ascii="Cambria" w:hAnsi="Cambria"/>
          <w:color w:val="000000"/>
          <w:sz w:val="22"/>
          <w:szCs w:val="22"/>
        </w:rPr>
        <w:t>:</w:t>
      </w:r>
    </w:p>
    <w:p w:rsidR="00E8458D" w:rsidRPr="00E8458D" w:rsidRDefault="00E8458D" w:rsidP="00E8458D">
      <w:pPr>
        <w:spacing w:before="160"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8458D">
        <w:rPr>
          <w:rFonts w:ascii="Cambria" w:eastAsia="Times New Roman" w:hAnsi="Cambria" w:cs="Times New Roman"/>
          <w:color w:val="000000"/>
          <w:lang w:val="en-IN" w:eastAsia="en-IN"/>
        </w:rPr>
        <w:t>• KNN is simple</w:t>
      </w:r>
    </w:p>
    <w:p w:rsidR="00E8458D" w:rsidRPr="00E8458D" w:rsidRDefault="00E8458D" w:rsidP="00E8458D">
      <w:pPr>
        <w:spacing w:before="160"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8458D">
        <w:rPr>
          <w:rFonts w:ascii="Cambria" w:eastAsia="Times New Roman" w:hAnsi="Cambria" w:cs="Times New Roman"/>
          <w:color w:val="000000"/>
          <w:lang w:val="en-IN" w:eastAsia="en-IN"/>
        </w:rPr>
        <w:t>•Makes no assumptions about data distribution</w:t>
      </w:r>
    </w:p>
    <w:p w:rsidR="00E8458D" w:rsidRPr="00E8458D" w:rsidRDefault="00E8458D" w:rsidP="00E8458D">
      <w:pPr>
        <w:spacing w:before="160"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8458D">
        <w:rPr>
          <w:rFonts w:ascii="Cambria" w:eastAsia="Times New Roman" w:hAnsi="Cambria" w:cs="Times New Roman"/>
          <w:color w:val="000000"/>
          <w:lang w:val="en-IN" w:eastAsia="en-IN"/>
        </w:rPr>
        <w:t>•Can model complex boundaries.</w:t>
      </w:r>
    </w:p>
    <w:p w:rsidR="00E8458D" w:rsidRPr="00E8458D" w:rsidRDefault="00E8458D" w:rsidP="00E8458D">
      <w:pPr>
        <w:spacing w:before="160"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8458D">
        <w:rPr>
          <w:rFonts w:ascii="Cambria" w:eastAsia="Times New Roman" w:hAnsi="Cambria" w:cs="Times New Roman"/>
          <w:b/>
          <w:bCs/>
          <w:color w:val="000000"/>
          <w:lang w:val="en-IN" w:eastAsia="en-IN"/>
        </w:rPr>
        <w:t>Cons:</w:t>
      </w:r>
      <w:r w:rsidRPr="00E8458D">
        <w:rPr>
          <w:rFonts w:ascii="Cambria" w:eastAsia="Times New Roman" w:hAnsi="Cambria" w:cs="Times New Roman"/>
          <w:color w:val="000000"/>
          <w:lang w:val="en-IN" w:eastAsia="en-IN"/>
        </w:rPr>
        <w:t> </w:t>
      </w:r>
    </w:p>
    <w:p w:rsidR="00E8458D" w:rsidRPr="00E8458D" w:rsidRDefault="00E8458D" w:rsidP="00E8458D">
      <w:pPr>
        <w:spacing w:before="160"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8458D">
        <w:rPr>
          <w:rFonts w:ascii="Cambria" w:eastAsia="Times New Roman" w:hAnsi="Cambria" w:cs="Times New Roman"/>
          <w:color w:val="000000"/>
          <w:lang w:val="en-IN" w:eastAsia="en-IN"/>
        </w:rPr>
        <w:t>•KNN is computationally expensive at prediction</w:t>
      </w:r>
    </w:p>
    <w:p w:rsidR="00E8458D" w:rsidRPr="00E8458D" w:rsidRDefault="00E8458D" w:rsidP="00E8458D">
      <w:pPr>
        <w:spacing w:before="160"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8458D">
        <w:rPr>
          <w:rFonts w:ascii="Cambria" w:eastAsia="Times New Roman" w:hAnsi="Cambria" w:cs="Times New Roman"/>
          <w:color w:val="000000"/>
          <w:lang w:val="en-IN" w:eastAsia="en-IN"/>
        </w:rPr>
        <w:t>•Sensitive to irrelevant features and the scale of data</w:t>
      </w:r>
    </w:p>
    <w:p w:rsidR="00E8458D" w:rsidRPr="00E8458D" w:rsidRDefault="00E8458D" w:rsidP="00E8458D">
      <w:pPr>
        <w:spacing w:before="160"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8458D">
        <w:rPr>
          <w:rFonts w:ascii="Cambria" w:eastAsia="Times New Roman" w:hAnsi="Cambria" w:cs="Times New Roman"/>
          <w:color w:val="000000"/>
          <w:lang w:val="en-IN" w:eastAsia="en-IN"/>
        </w:rPr>
        <w:t>•Does not provide feature importance, unlike Logistic Regression.</w:t>
      </w:r>
    </w:p>
    <w:p w:rsidR="00E8458D" w:rsidRDefault="00E8458D">
      <w:pPr>
        <w:autoSpaceDE w:val="0"/>
        <w:autoSpaceDN w:val="0"/>
        <w:spacing w:before="180" w:after="0" w:line="240" w:lineRule="auto"/>
        <w:ind w:left="20"/>
      </w:pPr>
    </w:p>
    <w:p w:rsidR="00844CFD" w:rsidRDefault="00353C7D">
      <w:pPr>
        <w:autoSpaceDE w:val="0"/>
        <w:autoSpaceDN w:val="0"/>
        <w:spacing w:before="160" w:after="0" w:line="240" w:lineRule="auto"/>
        <w:jc w:val="center"/>
      </w:pPr>
      <w:r>
        <w:rPr>
          <w:noProof/>
        </w:rPr>
        <w:drawing>
          <wp:inline distT="0" distB="0" distL="0" distR="0">
            <wp:extent cx="6756400" cy="2540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FD" w:rsidRDefault="00844CFD">
      <w:pPr>
        <w:sectPr w:rsidR="00844CFD">
          <w:pgSz w:w="12240" w:h="15840"/>
          <w:pgMar w:top="320" w:right="620" w:bottom="400" w:left="960" w:header="720" w:footer="720" w:gutter="0"/>
          <w:cols w:space="720"/>
          <w:docGrid w:linePitch="360"/>
        </w:sectPr>
      </w:pPr>
    </w:p>
    <w:p w:rsidR="00844CFD" w:rsidRDefault="00844CFD">
      <w:pPr>
        <w:autoSpaceDE w:val="0"/>
        <w:autoSpaceDN w:val="0"/>
        <w:spacing w:after="110" w:line="220" w:lineRule="exact"/>
      </w:pPr>
    </w:p>
    <w:p w:rsidR="00E8458D" w:rsidRDefault="00E8458D" w:rsidP="00E8458D">
      <w:pPr>
        <w:autoSpaceDE w:val="0"/>
        <w:autoSpaceDN w:val="0"/>
        <w:spacing w:after="0" w:line="240" w:lineRule="auto"/>
        <w:ind w:left="130"/>
      </w:pPr>
    </w:p>
    <w:p w:rsidR="00E8458D" w:rsidRDefault="00353C7D" w:rsidP="00E8458D">
      <w:pPr>
        <w:autoSpaceDE w:val="0"/>
        <w:autoSpaceDN w:val="0"/>
        <w:spacing w:after="0" w:line="240" w:lineRule="auto"/>
        <w:ind w:left="13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619432" y="420329"/>
            <wp:positionH relativeFrom="column">
              <wp:align>left</wp:align>
            </wp:positionH>
            <wp:positionV relativeFrom="paragraph">
              <wp:align>top</wp:align>
            </wp:positionV>
            <wp:extent cx="5562600" cy="165100"/>
            <wp:effectExtent l="0" t="0" r="0" b="6350"/>
            <wp:wrapSquare wrapText="bothSides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458D">
        <w:t xml:space="preserve">                                                                     </w:t>
      </w:r>
    </w:p>
    <w:p w:rsidR="00E8458D" w:rsidRDefault="00E8458D" w:rsidP="00E8458D">
      <w:pPr>
        <w:autoSpaceDE w:val="0"/>
        <w:autoSpaceDN w:val="0"/>
        <w:spacing w:after="0" w:line="240" w:lineRule="auto"/>
        <w:ind w:left="130"/>
      </w:pPr>
    </w:p>
    <w:p w:rsidR="00E8458D" w:rsidRDefault="00E8458D" w:rsidP="00E8458D">
      <w:pPr>
        <w:autoSpaceDE w:val="0"/>
        <w:autoSpaceDN w:val="0"/>
        <w:spacing w:after="0" w:line="240" w:lineRule="auto"/>
        <w:ind w:left="130"/>
      </w:pPr>
      <w:r>
        <w:t xml:space="preserve">Ans: </w:t>
      </w:r>
      <w:r>
        <w:rPr>
          <w:rFonts w:ascii="Cambria" w:hAnsi="Cambria"/>
          <w:color w:val="000000"/>
        </w:rPr>
        <w:t>If K=1, the model is highly sensitive to noise and outliers, leading to overfitting.</w:t>
      </w:r>
    </w:p>
    <w:p w:rsidR="00E8458D" w:rsidRDefault="00E8458D" w:rsidP="00E8458D">
      <w:pPr>
        <w:autoSpaceDE w:val="0"/>
        <w:autoSpaceDN w:val="0"/>
        <w:spacing w:after="0" w:line="240" w:lineRule="auto"/>
        <w:ind w:left="130"/>
      </w:pPr>
    </w:p>
    <w:p w:rsidR="00844CFD" w:rsidRDefault="00353C7D" w:rsidP="00E8458D">
      <w:pPr>
        <w:autoSpaceDE w:val="0"/>
        <w:autoSpaceDN w:val="0"/>
        <w:spacing w:after="0" w:line="240" w:lineRule="auto"/>
        <w:ind w:left="130"/>
      </w:pPr>
      <w:r>
        <w:rPr>
          <w:noProof/>
        </w:rPr>
        <w:drawing>
          <wp:inline distT="0" distB="0" distL="0" distR="0">
            <wp:extent cx="6756400" cy="2540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FD" w:rsidRDefault="00353C7D">
      <w:pPr>
        <w:autoSpaceDE w:val="0"/>
        <w:autoSpaceDN w:val="0"/>
        <w:spacing w:before="200" w:after="0" w:line="240" w:lineRule="auto"/>
        <w:ind w:left="130"/>
      </w:pPr>
      <w:r>
        <w:rPr>
          <w:noProof/>
        </w:rPr>
        <w:drawing>
          <wp:inline distT="0" distB="0" distL="0" distR="0">
            <wp:extent cx="6350000" cy="16510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FD" w:rsidRDefault="00353C7D">
      <w:pPr>
        <w:autoSpaceDE w:val="0"/>
        <w:autoSpaceDN w:val="0"/>
        <w:spacing w:before="140" w:after="0" w:line="240" w:lineRule="auto"/>
        <w:ind w:left="130"/>
      </w:pPr>
      <w:r>
        <w:rPr>
          <w:noProof/>
        </w:rPr>
        <w:drawing>
          <wp:inline distT="0" distB="0" distL="0" distR="0">
            <wp:extent cx="1079500" cy="15240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458D">
        <w:t xml:space="preserve">                                                                                                                                        [A</w:t>
      </w:r>
      <w:bookmarkStart w:id="0" w:name="_GoBack"/>
      <w:bookmarkEnd w:id="0"/>
      <w:r w:rsidR="00E8458D">
        <w:t>]</w:t>
      </w:r>
    </w:p>
    <w:p w:rsidR="00844CFD" w:rsidRDefault="00353C7D">
      <w:pPr>
        <w:autoSpaceDE w:val="0"/>
        <w:autoSpaceDN w:val="0"/>
        <w:spacing w:before="260" w:after="0" w:line="240" w:lineRule="auto"/>
        <w:ind w:left="470"/>
      </w:pPr>
      <w:r>
        <w:rPr>
          <w:noProof/>
        </w:rPr>
        <w:drawing>
          <wp:inline distT="0" distB="0" distL="0" distR="0">
            <wp:extent cx="3086100" cy="17780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FD" w:rsidRDefault="00353C7D">
      <w:pPr>
        <w:autoSpaceDE w:val="0"/>
        <w:autoSpaceDN w:val="0"/>
        <w:spacing w:before="120" w:after="0" w:line="240" w:lineRule="auto"/>
        <w:ind w:left="470"/>
      </w:pPr>
      <w:r>
        <w:rPr>
          <w:noProof/>
        </w:rPr>
        <w:drawing>
          <wp:inline distT="0" distB="0" distL="0" distR="0">
            <wp:extent cx="1854200" cy="16510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FD" w:rsidRDefault="00353C7D">
      <w:pPr>
        <w:autoSpaceDE w:val="0"/>
        <w:autoSpaceDN w:val="0"/>
        <w:spacing w:before="140" w:after="0" w:line="240" w:lineRule="auto"/>
        <w:ind w:left="470"/>
      </w:pPr>
      <w:r>
        <w:rPr>
          <w:noProof/>
        </w:rPr>
        <w:drawing>
          <wp:inline distT="0" distB="0" distL="0" distR="0">
            <wp:extent cx="2235200" cy="17780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FD" w:rsidRDefault="00353C7D">
      <w:pPr>
        <w:autoSpaceDE w:val="0"/>
        <w:autoSpaceDN w:val="0"/>
        <w:spacing w:before="120" w:after="0" w:line="240" w:lineRule="auto"/>
        <w:ind w:left="470"/>
      </w:pPr>
      <w:r>
        <w:rPr>
          <w:noProof/>
        </w:rPr>
        <w:drawing>
          <wp:inline distT="0" distB="0" distL="0" distR="0">
            <wp:extent cx="2082800" cy="17780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FD" w:rsidRDefault="00353C7D">
      <w:pPr>
        <w:autoSpaceDE w:val="0"/>
        <w:autoSpaceDN w:val="0"/>
        <w:spacing w:before="140" w:after="366" w:line="240" w:lineRule="auto"/>
        <w:ind w:left="110"/>
      </w:pPr>
      <w:r>
        <w:rPr>
          <w:noProof/>
        </w:rPr>
        <w:drawing>
          <wp:inline distT="0" distB="0" distL="0" distR="0">
            <wp:extent cx="6756400" cy="3810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11284"/>
      </w:tblGrid>
      <w:tr w:rsidR="00844CFD">
        <w:trPr>
          <w:trHeight w:hRule="exact" w:val="244"/>
        </w:trPr>
        <w:tc>
          <w:tcPr>
            <w:tcW w:w="11284" w:type="dxa"/>
            <w:tcBorders>
              <w:top w:val="single" w:sz="26" w:space="0" w:color="EDEDED"/>
              <w:left w:val="single" w:sz="26" w:space="0" w:color="EDEDED"/>
              <w:bottom w:val="single" w:sz="26" w:space="0" w:color="EDEDED"/>
            </w:tcBorders>
            <w:tcMar>
              <w:left w:w="0" w:type="dxa"/>
              <w:right w:w="0" w:type="dxa"/>
            </w:tcMar>
          </w:tcPr>
          <w:p w:rsidR="00844CFD" w:rsidRDefault="00353C7D">
            <w:pPr>
              <w:autoSpaceDE w:val="0"/>
              <w:autoSpaceDN w:val="0"/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2475230" cy="12827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5230" cy="128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4CFD" w:rsidRDefault="00844CFD">
      <w:pPr>
        <w:autoSpaceDE w:val="0"/>
        <w:autoSpaceDN w:val="0"/>
        <w:spacing w:after="0" w:line="14" w:lineRule="exact"/>
      </w:pPr>
    </w:p>
    <w:sectPr w:rsidR="00844CFD" w:rsidSect="00034616">
      <w:pgSz w:w="12240" w:h="15840"/>
      <w:pgMar w:top="330" w:right="0" w:bottom="144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E5A714E"/>
    <w:multiLevelType w:val="hybridMultilevel"/>
    <w:tmpl w:val="112E4F32"/>
    <w:lvl w:ilvl="0" w:tplc="5E8ECB84"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7AF8"/>
    <w:rsid w:val="0015074B"/>
    <w:rsid w:val="0029639D"/>
    <w:rsid w:val="00326F90"/>
    <w:rsid w:val="00353C7D"/>
    <w:rsid w:val="003747F6"/>
    <w:rsid w:val="00844CFD"/>
    <w:rsid w:val="00AA1D8D"/>
    <w:rsid w:val="00B47730"/>
    <w:rsid w:val="00CB0664"/>
    <w:rsid w:val="00DD0CD8"/>
    <w:rsid w:val="00E8458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8480ED"/>
  <w14:defaultImageDpi w14:val="300"/>
  <w15:docId w15:val="{892526AB-FA7D-4015-842A-C305F4385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DD0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2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5" Type="http://schemas.openxmlformats.org/officeDocument/2006/relationships/webSettings" Target="webSettings.xml"/><Relationship Id="rId90" Type="http://schemas.openxmlformats.org/officeDocument/2006/relationships/image" Target="media/image8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FC0BC0-0BE9-4232-8BF2-E06FD6487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3</cp:revision>
  <dcterms:created xsi:type="dcterms:W3CDTF">2025-05-30T07:00:00Z</dcterms:created>
  <dcterms:modified xsi:type="dcterms:W3CDTF">2025-05-30T07:45:00Z</dcterms:modified>
  <cp:category/>
</cp:coreProperties>
</file>