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86C6B" w14:textId="77777777" w:rsidR="008B2F70" w:rsidRDefault="008B2F70">
      <w:pPr>
        <w:autoSpaceDE w:val="0"/>
        <w:autoSpaceDN w:val="0"/>
        <w:spacing w:after="320" w:line="220" w:lineRule="exact"/>
      </w:pPr>
    </w:p>
    <w:p w14:paraId="667415DE" w14:textId="77777777" w:rsidR="008B2F70" w:rsidRDefault="00000000">
      <w:pPr>
        <w:autoSpaceDE w:val="0"/>
        <w:autoSpaceDN w:val="0"/>
        <w:spacing w:after="0" w:line="240" w:lineRule="auto"/>
      </w:pPr>
      <w:r>
        <w:rPr>
          <w:noProof/>
        </w:rPr>
        <w:drawing>
          <wp:inline distT="0" distB="0" distL="0" distR="0" wp14:anchorId="7FD9B908" wp14:editId="5E9C76CB">
            <wp:extent cx="6553200" cy="21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CD0E" w14:textId="77777777" w:rsidR="008B2F70" w:rsidRDefault="00000000">
      <w:pPr>
        <w:autoSpaceDE w:val="0"/>
        <w:autoSpaceDN w:val="0"/>
        <w:spacing w:before="320" w:after="0" w:line="240" w:lineRule="auto"/>
        <w:jc w:val="center"/>
      </w:pPr>
      <w:r>
        <w:rPr>
          <w:noProof/>
        </w:rPr>
        <w:drawing>
          <wp:inline distT="0" distB="0" distL="0" distR="0" wp14:anchorId="33863292" wp14:editId="3E4EE94D">
            <wp:extent cx="6756400" cy="3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38AD" w14:textId="77777777" w:rsidR="008B2F70" w:rsidRDefault="00000000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7458F5C7" wp14:editId="13D9C616">
            <wp:extent cx="33655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AA1C" w14:textId="48845D6C" w:rsidR="00507D05" w:rsidRDefault="00507D05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490F7F6" wp14:editId="0202B413">
            <wp:simplePos x="0" y="0"/>
            <wp:positionH relativeFrom="column">
              <wp:posOffset>25400</wp:posOffset>
            </wp:positionH>
            <wp:positionV relativeFrom="paragraph">
              <wp:posOffset>278130</wp:posOffset>
            </wp:positionV>
            <wp:extent cx="4749800" cy="1651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50D3A" w14:textId="5357269B" w:rsidR="008B2F70" w:rsidRPr="00DE03F1" w:rsidRDefault="00507D05">
      <w:pPr>
        <w:autoSpaceDE w:val="0"/>
        <w:autoSpaceDN w:val="0"/>
        <w:spacing w:before="300" w:after="0" w:line="240" w:lineRule="auto"/>
        <w:ind w:left="80"/>
        <w:rPr>
          <w:b/>
          <w:bCs/>
        </w:rPr>
      </w:pPr>
      <w:r>
        <w:br w:type="textWrapping" w:clear="all"/>
      </w:r>
      <w:r w:rsidRPr="00DE03F1">
        <w:rPr>
          <w:b/>
          <w:bCs/>
        </w:rPr>
        <w:t xml:space="preserve">Ans: Classification </w:t>
      </w:r>
      <w:proofErr w:type="gramStart"/>
      <w:r w:rsidRPr="00DE03F1">
        <w:rPr>
          <w:b/>
          <w:bCs/>
        </w:rPr>
        <w:t>problems.(</w:t>
      </w:r>
      <w:proofErr w:type="gramEnd"/>
      <w:r w:rsidRPr="00DE03F1">
        <w:rPr>
          <w:b/>
          <w:bCs/>
        </w:rPr>
        <w:t xml:space="preserve"> Logestic regression used is when the dependent variable is categorical, especially binary classification like “yes/no”, “spam/not spam”, etc.)</w:t>
      </w:r>
    </w:p>
    <w:p w14:paraId="311955BE" w14:textId="77777777" w:rsidR="008B2F70" w:rsidRDefault="00000000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5DFA80C9" wp14:editId="6E2B7B54">
            <wp:extent cx="67564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348A" w14:textId="77777777" w:rsidR="008B2F70" w:rsidRDefault="00000000">
      <w:pPr>
        <w:autoSpaceDE w:val="0"/>
        <w:autoSpaceDN w:val="0"/>
        <w:spacing w:before="180" w:after="0" w:line="240" w:lineRule="auto"/>
        <w:ind w:left="80"/>
      </w:pPr>
      <w:r>
        <w:rPr>
          <w:noProof/>
        </w:rPr>
        <w:drawing>
          <wp:inline distT="0" distB="0" distL="0" distR="0" wp14:anchorId="15273D54" wp14:editId="1D688414">
            <wp:extent cx="5168900" cy="16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55CB" w14:textId="77777777" w:rsidR="008B2F70" w:rsidRDefault="00000000">
      <w:pPr>
        <w:autoSpaceDE w:val="0"/>
        <w:autoSpaceDN w:val="0"/>
        <w:spacing w:before="260" w:after="0" w:line="240" w:lineRule="auto"/>
        <w:ind w:left="420"/>
      </w:pPr>
      <w:r>
        <w:rPr>
          <w:noProof/>
        </w:rPr>
        <w:drawing>
          <wp:inline distT="0" distB="0" distL="0" distR="0" wp14:anchorId="4D9FAE75" wp14:editId="01F4AB61">
            <wp:extent cx="2616200" cy="17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2768" w14:textId="77777777" w:rsidR="008B2F70" w:rsidRDefault="00000000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225F58CB" wp14:editId="3EDE3233">
            <wp:extent cx="2286000" cy="17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B8BE" w14:textId="77777777" w:rsidR="008B2F70" w:rsidRDefault="00000000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6D389FD2" wp14:editId="30583E91">
            <wp:extent cx="5486400" cy="16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2386" w14:textId="77777777" w:rsidR="008B2F70" w:rsidRDefault="00000000">
      <w:pPr>
        <w:autoSpaceDE w:val="0"/>
        <w:autoSpaceDN w:val="0"/>
        <w:spacing w:before="140" w:after="0" w:line="240" w:lineRule="auto"/>
        <w:ind w:left="420"/>
      </w:pPr>
      <w:r>
        <w:rPr>
          <w:noProof/>
        </w:rPr>
        <w:drawing>
          <wp:inline distT="0" distB="0" distL="0" distR="0" wp14:anchorId="4464FD25" wp14:editId="71503E51">
            <wp:extent cx="3733800" cy="16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4C29" w14:textId="504DED2F" w:rsidR="00DE03F1" w:rsidRPr="00DE03F1" w:rsidRDefault="00DE03F1">
      <w:pPr>
        <w:autoSpaceDE w:val="0"/>
        <w:autoSpaceDN w:val="0"/>
        <w:spacing w:before="140" w:after="0" w:line="240" w:lineRule="auto"/>
        <w:ind w:left="420"/>
        <w:rPr>
          <w:b/>
          <w:bCs/>
        </w:rPr>
      </w:pPr>
      <w:r w:rsidRPr="00DE03F1">
        <w:rPr>
          <w:b/>
          <w:bCs/>
        </w:rPr>
        <w:t>Ans: d) The independent variables should be categorical</w:t>
      </w:r>
    </w:p>
    <w:p w14:paraId="5FD27EA1" w14:textId="77777777" w:rsidR="008B2F70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2E73AD60" wp14:editId="26CF10C5">
            <wp:extent cx="67564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D41D" w14:textId="77777777" w:rsidR="008B2F70" w:rsidRDefault="00000000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70C327AF" wp14:editId="09D667C7">
            <wp:extent cx="6286500" cy="16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387C" w14:textId="5E6E11C3" w:rsidR="00DE03F1" w:rsidRPr="00DE03F1" w:rsidRDefault="00DE03F1">
      <w:pPr>
        <w:autoSpaceDE w:val="0"/>
        <w:autoSpaceDN w:val="0"/>
        <w:spacing w:before="200" w:after="0" w:line="240" w:lineRule="auto"/>
        <w:ind w:left="80"/>
        <w:rPr>
          <w:b/>
          <w:bCs/>
        </w:rPr>
      </w:pPr>
      <w:r w:rsidRPr="00DE03F1">
        <w:rPr>
          <w:b/>
          <w:bCs/>
        </w:rPr>
        <w:t>Ans: False</w:t>
      </w:r>
    </w:p>
    <w:p w14:paraId="1CE613AF" w14:textId="77777777" w:rsidR="008B2F70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0157F2DF" wp14:editId="260D039E">
            <wp:extent cx="6756400" cy="3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EE6D" w14:textId="77777777" w:rsidR="008B2F70" w:rsidRDefault="00000000">
      <w:pPr>
        <w:autoSpaceDE w:val="0"/>
        <w:autoSpaceDN w:val="0"/>
        <w:spacing w:before="180" w:after="0" w:line="240" w:lineRule="auto"/>
        <w:ind w:left="80"/>
      </w:pPr>
      <w:r>
        <w:rPr>
          <w:noProof/>
        </w:rPr>
        <w:drawing>
          <wp:inline distT="0" distB="0" distL="0" distR="0" wp14:anchorId="5C509D7D" wp14:editId="1BB6A8A1">
            <wp:extent cx="4114800" cy="16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ACED" w14:textId="76C3041E" w:rsidR="00DE03F1" w:rsidRPr="00DE03F1" w:rsidRDefault="00DE03F1" w:rsidP="00DE03F1">
      <w:pPr>
        <w:autoSpaceDE w:val="0"/>
        <w:autoSpaceDN w:val="0"/>
        <w:spacing w:before="180" w:after="0" w:line="240" w:lineRule="auto"/>
        <w:rPr>
          <w:b/>
          <w:bCs/>
        </w:rPr>
      </w:pPr>
      <w:r w:rsidRPr="00DE03F1">
        <w:rPr>
          <w:b/>
          <w:bCs/>
        </w:rPr>
        <w:t>Ans: Log Loss or Binary Cross-Entropy</w:t>
      </w:r>
    </w:p>
    <w:p w14:paraId="7D009ADE" w14:textId="77777777" w:rsidR="008B2F70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496FECF9" wp14:editId="65E2E70B">
            <wp:extent cx="6756400" cy="3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3D99" w14:textId="77777777" w:rsidR="008B2F70" w:rsidRDefault="00000000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4CC681FD" wp14:editId="76759D73">
            <wp:extent cx="6184900" cy="165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CF4D" w14:textId="77777777" w:rsidR="008B2F70" w:rsidRDefault="00000000">
      <w:pPr>
        <w:autoSpaceDE w:val="0"/>
        <w:autoSpaceDN w:val="0"/>
        <w:spacing w:before="120" w:after="0" w:line="240" w:lineRule="auto"/>
        <w:ind w:left="80"/>
      </w:pPr>
      <w:r>
        <w:rPr>
          <w:noProof/>
        </w:rPr>
        <w:drawing>
          <wp:inline distT="0" distB="0" distL="0" distR="0" wp14:anchorId="19263D1D" wp14:editId="6B035095">
            <wp:extent cx="2565400" cy="165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AA12" w14:textId="77777777" w:rsidR="008B2F70" w:rsidRDefault="00000000">
      <w:pPr>
        <w:autoSpaceDE w:val="0"/>
        <w:autoSpaceDN w:val="0"/>
        <w:spacing w:before="260" w:after="0" w:line="240" w:lineRule="auto"/>
        <w:ind w:left="420"/>
      </w:pPr>
      <w:r>
        <w:rPr>
          <w:noProof/>
        </w:rPr>
        <w:drawing>
          <wp:inline distT="0" distB="0" distL="0" distR="0" wp14:anchorId="7937562B" wp14:editId="5AF19B24">
            <wp:extent cx="711200" cy="17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3A00" w14:textId="77777777" w:rsidR="008B2F70" w:rsidRDefault="00000000">
      <w:pPr>
        <w:autoSpaceDE w:val="0"/>
        <w:autoSpaceDN w:val="0"/>
        <w:spacing w:before="100" w:after="0" w:line="240" w:lineRule="auto"/>
        <w:ind w:left="420"/>
      </w:pPr>
      <w:r>
        <w:rPr>
          <w:noProof/>
        </w:rPr>
        <w:drawing>
          <wp:inline distT="0" distB="0" distL="0" distR="0" wp14:anchorId="01D9A719" wp14:editId="15EC1698">
            <wp:extent cx="927100" cy="17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D417" w14:textId="77777777" w:rsidR="008B2F70" w:rsidRDefault="00000000">
      <w:pPr>
        <w:autoSpaceDE w:val="0"/>
        <w:autoSpaceDN w:val="0"/>
        <w:spacing w:before="140" w:after="0" w:line="240" w:lineRule="auto"/>
        <w:ind w:left="420"/>
      </w:pPr>
      <w:r>
        <w:rPr>
          <w:noProof/>
        </w:rPr>
        <w:drawing>
          <wp:inline distT="0" distB="0" distL="0" distR="0" wp14:anchorId="1D2B74A7" wp14:editId="2726F453">
            <wp:extent cx="685800" cy="165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31C6" w14:textId="77777777" w:rsidR="008B2F70" w:rsidRDefault="00000000">
      <w:pPr>
        <w:autoSpaceDE w:val="0"/>
        <w:autoSpaceDN w:val="0"/>
        <w:spacing w:before="140" w:after="0" w:line="240" w:lineRule="auto"/>
        <w:ind w:left="420"/>
      </w:pPr>
      <w:r>
        <w:rPr>
          <w:noProof/>
        </w:rPr>
        <w:drawing>
          <wp:inline distT="0" distB="0" distL="0" distR="0" wp14:anchorId="1C77DCD6" wp14:editId="3D5FB890">
            <wp:extent cx="952500" cy="165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D8D5" w14:textId="24A74B98" w:rsidR="00DE03F1" w:rsidRPr="00DE03F1" w:rsidRDefault="00DE03F1">
      <w:pPr>
        <w:autoSpaceDE w:val="0"/>
        <w:autoSpaceDN w:val="0"/>
        <w:spacing w:before="140" w:after="0" w:line="240" w:lineRule="auto"/>
        <w:ind w:left="420"/>
        <w:rPr>
          <w:b/>
          <w:bCs/>
        </w:rPr>
      </w:pPr>
      <w:r w:rsidRPr="00DE03F1">
        <w:rPr>
          <w:b/>
          <w:bCs/>
        </w:rPr>
        <w:t>Ans: b) Sigmoid</w:t>
      </w:r>
    </w:p>
    <w:p w14:paraId="66CF5457" w14:textId="77777777" w:rsidR="008B2F70" w:rsidRDefault="00000000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1C383658" wp14:editId="33899321">
            <wp:extent cx="6756400" cy="38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7E86" w14:textId="77777777" w:rsidR="008B2F70" w:rsidRDefault="00000000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3FDE2591" wp14:editId="4853F794">
            <wp:extent cx="5867400" cy="165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DCD9" w14:textId="6BB005E8" w:rsidR="00FF0D0F" w:rsidRPr="00FF0D0F" w:rsidRDefault="00EA773B" w:rsidP="00FF0D0F">
      <w:pPr>
        <w:autoSpaceDE w:val="0"/>
        <w:autoSpaceDN w:val="0"/>
        <w:spacing w:before="200" w:after="0" w:line="240" w:lineRule="auto"/>
        <w:ind w:left="80"/>
        <w:rPr>
          <w:b/>
          <w:bCs/>
        </w:rPr>
      </w:pPr>
      <w:r w:rsidRPr="00FF0D0F">
        <w:rPr>
          <w:b/>
          <w:bCs/>
        </w:rPr>
        <w:t>Ans:</w:t>
      </w:r>
      <w:r w:rsidR="00FF0D0F" w:rsidRPr="00FF0D0F">
        <w:rPr>
          <w:b/>
          <w:bCs/>
        </w:rPr>
        <w:t xml:space="preserve"> </w:t>
      </w:r>
      <w:r w:rsidRPr="00FF0D0F">
        <w:rPr>
          <w:b/>
          <w:bCs/>
          <w:u w:val="single"/>
        </w:rPr>
        <w:t xml:space="preserve"> </w:t>
      </w:r>
      <w:r w:rsidR="00FF0D0F" w:rsidRPr="00FF0D0F">
        <w:rPr>
          <w:b/>
          <w:bCs/>
          <w:u w:val="single"/>
        </w:rPr>
        <w:t xml:space="preserve">L1 </w:t>
      </w:r>
      <w:proofErr w:type="gramStart"/>
      <w:r w:rsidR="00FF0D0F" w:rsidRPr="00FF0D0F">
        <w:rPr>
          <w:b/>
          <w:bCs/>
          <w:u w:val="single"/>
        </w:rPr>
        <w:t>regularization(</w:t>
      </w:r>
      <w:proofErr w:type="gramEnd"/>
      <w:r w:rsidR="00FF0D0F" w:rsidRPr="00FF0D0F">
        <w:rPr>
          <w:b/>
          <w:bCs/>
          <w:u w:val="single"/>
        </w:rPr>
        <w:t>Lasso</w:t>
      </w:r>
      <w:proofErr w:type="gramStart"/>
      <w:r w:rsidR="00FF0D0F" w:rsidRPr="00FF0D0F">
        <w:rPr>
          <w:b/>
          <w:bCs/>
          <w:u w:val="single"/>
        </w:rPr>
        <w:t>)</w:t>
      </w:r>
      <w:r w:rsidR="00FF0D0F" w:rsidRPr="00FF0D0F">
        <w:rPr>
          <w:b/>
          <w:bCs/>
        </w:rPr>
        <w:t xml:space="preserve"> :</w:t>
      </w:r>
      <w:proofErr w:type="gramEnd"/>
      <w:r w:rsidR="00FF0D0F" w:rsidRPr="00FF0D0F">
        <w:rPr>
          <w:b/>
          <w:bCs/>
        </w:rPr>
        <w:t xml:space="preserve"> Adds the absolute values of the coefficients as a penalty term to the loss function.</w:t>
      </w:r>
    </w:p>
    <w:p w14:paraId="1DD4117F" w14:textId="77777777" w:rsidR="00FF0D0F" w:rsidRPr="00FF0D0F" w:rsidRDefault="00FF0D0F" w:rsidP="00FF0D0F">
      <w:pPr>
        <w:autoSpaceDE w:val="0"/>
        <w:autoSpaceDN w:val="0"/>
        <w:spacing w:before="200" w:after="0" w:line="240" w:lineRule="auto"/>
        <w:ind w:left="80"/>
        <w:rPr>
          <w:b/>
          <w:bCs/>
        </w:rPr>
      </w:pPr>
      <w:r w:rsidRPr="00FF0D0F">
        <w:rPr>
          <w:b/>
          <w:bCs/>
        </w:rPr>
        <w:t>It encourages sparsity, meaning it can reduce some coefficients exactly to zero, effectively performing feature selection.</w:t>
      </w:r>
    </w:p>
    <w:p w14:paraId="4D5CD478" w14:textId="20FAC3E3" w:rsidR="00FF0D0F" w:rsidRPr="00FF0D0F" w:rsidRDefault="00FF0D0F" w:rsidP="00FF0D0F">
      <w:pPr>
        <w:autoSpaceDE w:val="0"/>
        <w:autoSpaceDN w:val="0"/>
        <w:spacing w:before="200" w:after="0" w:line="240" w:lineRule="auto"/>
        <w:ind w:left="80"/>
        <w:rPr>
          <w:b/>
          <w:bCs/>
        </w:rPr>
      </w:pPr>
      <w:r w:rsidRPr="00FF0D0F">
        <w:rPr>
          <w:b/>
          <w:bCs/>
          <w:u w:val="single"/>
        </w:rPr>
        <w:lastRenderedPageBreak/>
        <w:t>L2 regularization (Ridge</w:t>
      </w:r>
      <w:proofErr w:type="gramStart"/>
      <w:r w:rsidRPr="00FF0D0F">
        <w:rPr>
          <w:b/>
          <w:bCs/>
          <w:u w:val="single"/>
        </w:rPr>
        <w:t>) :</w:t>
      </w:r>
      <w:proofErr w:type="gramEnd"/>
      <w:r w:rsidRPr="00FF0D0F">
        <w:rPr>
          <w:b/>
          <w:bCs/>
        </w:rPr>
        <w:t xml:space="preserve"> Adds the squared values of the coefficients as a penalty term. It tends to shrink coefficients smoothly towards zero but does not make them exactly zero, so it retains all features but reduces their impact</w:t>
      </w:r>
      <w:r>
        <w:rPr>
          <w:b/>
          <w:bCs/>
        </w:rPr>
        <w:t>.</w:t>
      </w:r>
    </w:p>
    <w:p w14:paraId="02188488" w14:textId="60650094" w:rsidR="00FF0D0F" w:rsidRPr="00FF0D0F" w:rsidRDefault="00FF0D0F" w:rsidP="00FF0D0F">
      <w:pPr>
        <w:autoSpaceDE w:val="0"/>
        <w:autoSpaceDN w:val="0"/>
        <w:spacing w:before="200" w:after="0" w:line="240" w:lineRule="auto"/>
        <w:ind w:left="80"/>
        <w:rPr>
          <w:b/>
          <w:bCs/>
        </w:rPr>
      </w:pPr>
      <w:r w:rsidRPr="00FF0D0F">
        <w:rPr>
          <w:b/>
          <w:bCs/>
        </w:rPr>
        <w:t xml:space="preserve"> </w:t>
      </w:r>
    </w:p>
    <w:p w14:paraId="4479AA41" w14:textId="77777777" w:rsidR="008B2F70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584DC2AE" wp14:editId="3A3265DA">
            <wp:extent cx="6756400" cy="38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55B6" w14:textId="77777777" w:rsidR="008B2F70" w:rsidRDefault="00000000">
      <w:pPr>
        <w:autoSpaceDE w:val="0"/>
        <w:autoSpaceDN w:val="0"/>
        <w:spacing w:before="180" w:after="0" w:line="240" w:lineRule="auto"/>
        <w:ind w:left="80"/>
      </w:pPr>
      <w:r>
        <w:rPr>
          <w:noProof/>
        </w:rPr>
        <w:drawing>
          <wp:inline distT="0" distB="0" distL="0" distR="0" wp14:anchorId="3A7A3177" wp14:editId="7CC870D4">
            <wp:extent cx="6540500" cy="16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CF48" w14:textId="77777777" w:rsidR="008B2F70" w:rsidRDefault="00000000">
      <w:pPr>
        <w:autoSpaceDE w:val="0"/>
        <w:autoSpaceDN w:val="0"/>
        <w:spacing w:before="140" w:after="0" w:line="240" w:lineRule="auto"/>
        <w:ind w:left="80"/>
      </w:pPr>
      <w:r>
        <w:rPr>
          <w:noProof/>
        </w:rPr>
        <w:drawing>
          <wp:inline distT="0" distB="0" distL="0" distR="0" wp14:anchorId="309D639C" wp14:editId="21033569">
            <wp:extent cx="1676400" cy="127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BE6C" w14:textId="77777777" w:rsidR="008B2F70" w:rsidRDefault="00000000">
      <w:pPr>
        <w:autoSpaceDE w:val="0"/>
        <w:autoSpaceDN w:val="0"/>
        <w:spacing w:before="320" w:after="0" w:line="240" w:lineRule="auto"/>
        <w:ind w:left="420"/>
      </w:pPr>
      <w:r>
        <w:rPr>
          <w:noProof/>
        </w:rPr>
        <w:drawing>
          <wp:inline distT="0" distB="0" distL="0" distR="0" wp14:anchorId="1324B98A" wp14:editId="02EEA60C">
            <wp:extent cx="1003300" cy="165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F0BA" w14:textId="77777777" w:rsidR="008B2F70" w:rsidRDefault="00000000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1864D5B5" wp14:editId="6F672ED6">
            <wp:extent cx="1473200" cy="177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F1F3" w14:textId="77777777" w:rsidR="008B2F70" w:rsidRDefault="00000000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647CAD6B" wp14:editId="1E15CE72">
            <wp:extent cx="1739900" cy="177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E413" w14:textId="77777777" w:rsidR="008B2F70" w:rsidRDefault="00000000">
      <w:pPr>
        <w:autoSpaceDE w:val="0"/>
        <w:autoSpaceDN w:val="0"/>
        <w:spacing w:before="120" w:after="0" w:line="240" w:lineRule="auto"/>
        <w:ind w:left="420"/>
      </w:pPr>
      <w:r>
        <w:rPr>
          <w:noProof/>
        </w:rPr>
        <w:drawing>
          <wp:inline distT="0" distB="0" distL="0" distR="0" wp14:anchorId="459DA675" wp14:editId="4C07B570">
            <wp:extent cx="1727200" cy="177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A4FF" w14:textId="056FF766" w:rsidR="00EA773B" w:rsidRPr="00EA773B" w:rsidRDefault="00EA773B">
      <w:pPr>
        <w:autoSpaceDE w:val="0"/>
        <w:autoSpaceDN w:val="0"/>
        <w:spacing w:before="120" w:after="0" w:line="240" w:lineRule="auto"/>
        <w:ind w:left="420"/>
        <w:rPr>
          <w:b/>
          <w:bCs/>
        </w:rPr>
      </w:pPr>
      <w:r w:rsidRPr="00EA773B">
        <w:rPr>
          <w:b/>
          <w:bCs/>
        </w:rPr>
        <w:t>Ans: b) Precision--Recall</w:t>
      </w:r>
    </w:p>
    <w:p w14:paraId="6ABD7CD9" w14:textId="77777777" w:rsidR="008B2F70" w:rsidRDefault="00000000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5EC868D8" wp14:editId="496B1A88">
            <wp:extent cx="6756400" cy="38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CB55" w14:textId="63B07F00" w:rsidR="00FF0D0F" w:rsidRDefault="00000000" w:rsidP="00FF0D0F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2CE5BB1C" wp14:editId="0447E3A3">
            <wp:extent cx="6667500" cy="165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5B08" w14:textId="77777777" w:rsidR="003302ED" w:rsidRPr="003302ED" w:rsidRDefault="00FF0D0F" w:rsidP="003302ED">
      <w:p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3302ED">
        <w:rPr>
          <w:b/>
          <w:bCs/>
        </w:rPr>
        <w:t>Ans:</w:t>
      </w:r>
      <w:r w:rsidR="003302ED" w:rsidRPr="003302ED">
        <w:rPr>
          <w:b/>
          <w:bCs/>
        </w:rPr>
        <w:t xml:space="preserve"> </w:t>
      </w:r>
      <w:r w:rsidR="003302ED" w:rsidRPr="003302ED">
        <w:rPr>
          <w:b/>
          <w:bCs/>
          <w:lang w:val="en-IN"/>
        </w:rPr>
        <w:t>The output of a Logistic Regression model before applying the sigmoid function is the linear combination of the input features and the model weights, also known as the logit or raw score.</w:t>
      </w:r>
    </w:p>
    <w:p w14:paraId="4A461740" w14:textId="77777777" w:rsidR="003302ED" w:rsidRPr="003302ED" w:rsidRDefault="003302ED" w:rsidP="003302ED">
      <w:p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3302ED">
        <w:rPr>
          <w:b/>
          <w:bCs/>
          <w:lang w:val="en-IN"/>
        </w:rPr>
        <w:t>Mathematically, it's given by:</w:t>
      </w:r>
    </w:p>
    <w:p w14:paraId="7DF6C7D1" w14:textId="77777777" w:rsidR="003302ED" w:rsidRPr="003302ED" w:rsidRDefault="003302ED" w:rsidP="003302ED">
      <w:p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3302ED">
        <w:rPr>
          <w:b/>
          <w:bCs/>
          <w:lang w:val="en-IN"/>
        </w:rPr>
        <w:t xml:space="preserve">z=wTx+bz = \mathbf{w}^T \mathbf{x} + bz=wTx+b </w:t>
      </w:r>
    </w:p>
    <w:p w14:paraId="7F5C8765" w14:textId="77777777" w:rsidR="003302ED" w:rsidRPr="003302ED" w:rsidRDefault="003302ED" w:rsidP="003302ED">
      <w:p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3302ED">
        <w:rPr>
          <w:b/>
          <w:bCs/>
          <w:lang w:val="en-IN"/>
        </w:rPr>
        <w:t>Where:</w:t>
      </w:r>
    </w:p>
    <w:p w14:paraId="1BC3323E" w14:textId="77777777" w:rsidR="003302ED" w:rsidRPr="003302ED" w:rsidRDefault="003302ED" w:rsidP="003302ED">
      <w:pPr>
        <w:numPr>
          <w:ilvl w:val="0"/>
          <w:numId w:val="10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3302ED">
        <w:rPr>
          <w:b/>
          <w:bCs/>
          <w:lang w:val="en-IN"/>
        </w:rPr>
        <w:t>w\mathbf{w}w = weight vector</w:t>
      </w:r>
    </w:p>
    <w:p w14:paraId="2A6B3470" w14:textId="77777777" w:rsidR="003302ED" w:rsidRPr="003302ED" w:rsidRDefault="003302ED" w:rsidP="003302ED">
      <w:pPr>
        <w:numPr>
          <w:ilvl w:val="0"/>
          <w:numId w:val="10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3302ED">
        <w:rPr>
          <w:b/>
          <w:bCs/>
          <w:lang w:val="en-IN"/>
        </w:rPr>
        <w:t>x\mathbf{x}x = input feature vector</w:t>
      </w:r>
    </w:p>
    <w:p w14:paraId="6DC78434" w14:textId="5CE3FDF0" w:rsidR="003302ED" w:rsidRPr="003302ED" w:rsidRDefault="003302ED" w:rsidP="003302ED">
      <w:pPr>
        <w:numPr>
          <w:ilvl w:val="0"/>
          <w:numId w:val="10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3302ED">
        <w:rPr>
          <w:b/>
          <w:bCs/>
          <w:lang w:val="en-IN"/>
        </w:rPr>
        <w:t>b</w:t>
      </w:r>
      <w:r w:rsidR="00BF7BA1">
        <w:rPr>
          <w:b/>
          <w:bCs/>
          <w:lang w:val="en-IN"/>
        </w:rPr>
        <w:t xml:space="preserve"> </w:t>
      </w:r>
      <w:r w:rsidRPr="003302ED">
        <w:rPr>
          <w:b/>
          <w:bCs/>
          <w:lang w:val="en-IN"/>
        </w:rPr>
        <w:t>bb = bias (intercept) term</w:t>
      </w:r>
    </w:p>
    <w:p w14:paraId="1A279EBA" w14:textId="77777777" w:rsidR="003302ED" w:rsidRPr="003302ED" w:rsidRDefault="003302ED" w:rsidP="003302ED">
      <w:p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3302ED">
        <w:rPr>
          <w:b/>
          <w:bCs/>
          <w:lang w:val="en-IN"/>
        </w:rPr>
        <w:t>This value zzz is then passed through the sigmoid function to get a probability output</w:t>
      </w:r>
    </w:p>
    <w:p w14:paraId="4BE751DE" w14:textId="7D010555" w:rsidR="00BD22CA" w:rsidRDefault="00BD22CA" w:rsidP="00FF0D0F">
      <w:pPr>
        <w:autoSpaceDE w:val="0"/>
        <w:autoSpaceDN w:val="0"/>
        <w:spacing w:before="180" w:after="0" w:line="240" w:lineRule="auto"/>
      </w:pPr>
    </w:p>
    <w:p w14:paraId="7291047C" w14:textId="5E94324C" w:rsidR="008B2F70" w:rsidRDefault="00000000" w:rsidP="00FF0D0F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54F49C1C" wp14:editId="4715CB58">
            <wp:extent cx="6756400" cy="38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F28C" w14:textId="77777777" w:rsidR="008B2F70" w:rsidRDefault="00000000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2A26BB66" wp14:editId="2AEFF606">
            <wp:extent cx="6616700" cy="165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CC30" w14:textId="77777777" w:rsidR="008B2F70" w:rsidRDefault="00000000">
      <w:pPr>
        <w:autoSpaceDE w:val="0"/>
        <w:autoSpaceDN w:val="0"/>
        <w:spacing w:before="120" w:after="0" w:line="240" w:lineRule="auto"/>
        <w:ind w:left="60"/>
      </w:pPr>
      <w:r>
        <w:rPr>
          <w:noProof/>
        </w:rPr>
        <w:drawing>
          <wp:inline distT="0" distB="0" distL="0" distR="0" wp14:anchorId="52BDFFF9" wp14:editId="5E11CB59">
            <wp:extent cx="1117600" cy="165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1A0C" w14:textId="77777777" w:rsidR="00BF7BA1" w:rsidRPr="00BF7BA1" w:rsidRDefault="00BF7BA1" w:rsidP="00BF7BA1">
      <w:pPr>
        <w:autoSpaceDE w:val="0"/>
        <w:autoSpaceDN w:val="0"/>
        <w:spacing w:before="120" w:line="240" w:lineRule="auto"/>
        <w:ind w:left="60"/>
        <w:rPr>
          <w:b/>
          <w:bCs/>
          <w:lang w:val="en-IN"/>
        </w:rPr>
      </w:pPr>
      <w:r>
        <w:t xml:space="preserve">Ans: </w:t>
      </w:r>
      <w:r w:rsidRPr="00BF7BA1">
        <w:rPr>
          <w:b/>
          <w:bCs/>
          <w:lang w:val="en-IN"/>
        </w:rPr>
        <w:t>1. Logistic Regression</w:t>
      </w:r>
    </w:p>
    <w:p w14:paraId="0A7728B0" w14:textId="77777777" w:rsidR="00BF7BA1" w:rsidRPr="00BF7BA1" w:rsidRDefault="00BF7BA1" w:rsidP="00BF7BA1">
      <w:pPr>
        <w:numPr>
          <w:ilvl w:val="0"/>
          <w:numId w:val="11"/>
        </w:numPr>
        <w:autoSpaceDE w:val="0"/>
        <w:autoSpaceDN w:val="0"/>
        <w:spacing w:before="120" w:after="0" w:line="240" w:lineRule="auto"/>
        <w:rPr>
          <w:b/>
          <w:bCs/>
          <w:lang w:val="en-IN"/>
        </w:rPr>
      </w:pPr>
      <w:r w:rsidRPr="00BF7BA1">
        <w:rPr>
          <w:b/>
          <w:bCs/>
          <w:lang w:val="en-IN"/>
        </w:rPr>
        <w:t>Purpose: Used for classification problems.</w:t>
      </w:r>
    </w:p>
    <w:p w14:paraId="186091D3" w14:textId="77777777" w:rsidR="00BF7BA1" w:rsidRPr="00BF7BA1" w:rsidRDefault="00BF7BA1" w:rsidP="00BF7BA1">
      <w:pPr>
        <w:numPr>
          <w:ilvl w:val="0"/>
          <w:numId w:val="11"/>
        </w:numPr>
        <w:autoSpaceDE w:val="0"/>
        <w:autoSpaceDN w:val="0"/>
        <w:spacing w:before="120" w:after="0" w:line="240" w:lineRule="auto"/>
        <w:rPr>
          <w:b/>
          <w:bCs/>
          <w:lang w:val="en-IN"/>
        </w:rPr>
      </w:pPr>
      <w:r w:rsidRPr="00BF7BA1">
        <w:rPr>
          <w:b/>
          <w:bCs/>
          <w:lang w:val="en-IN"/>
        </w:rPr>
        <w:t>Target Variable: Categorical, typically binary (e.g., 0 or 1, True or False, Yes or No).</w:t>
      </w:r>
    </w:p>
    <w:p w14:paraId="4BC713BC" w14:textId="77777777" w:rsidR="00BF7BA1" w:rsidRPr="00BF7BA1" w:rsidRDefault="00BF7BA1" w:rsidP="00BF7BA1">
      <w:pPr>
        <w:numPr>
          <w:ilvl w:val="0"/>
          <w:numId w:val="11"/>
        </w:numPr>
        <w:autoSpaceDE w:val="0"/>
        <w:autoSpaceDN w:val="0"/>
        <w:spacing w:before="120" w:after="0" w:line="240" w:lineRule="auto"/>
        <w:rPr>
          <w:b/>
          <w:bCs/>
          <w:lang w:val="en-IN"/>
        </w:rPr>
      </w:pPr>
      <w:r w:rsidRPr="00BF7BA1">
        <w:rPr>
          <w:b/>
          <w:bCs/>
          <w:lang w:val="en-IN"/>
        </w:rPr>
        <w:t>Output: A probability between 0 and 1, which is then typically converted into a class label.</w:t>
      </w:r>
    </w:p>
    <w:p w14:paraId="2F4CE319" w14:textId="77777777" w:rsidR="00BF7BA1" w:rsidRPr="00BF7BA1" w:rsidRDefault="00BF7BA1" w:rsidP="00BF7BA1">
      <w:pPr>
        <w:numPr>
          <w:ilvl w:val="0"/>
          <w:numId w:val="11"/>
        </w:numPr>
        <w:autoSpaceDE w:val="0"/>
        <w:autoSpaceDN w:val="0"/>
        <w:spacing w:before="120" w:after="0" w:line="240" w:lineRule="auto"/>
        <w:rPr>
          <w:b/>
          <w:bCs/>
          <w:lang w:val="en-IN"/>
        </w:rPr>
      </w:pPr>
      <w:r w:rsidRPr="00BF7BA1">
        <w:rPr>
          <w:b/>
          <w:bCs/>
          <w:lang w:val="en-IN"/>
        </w:rPr>
        <w:t>Equation:</w:t>
      </w:r>
    </w:p>
    <w:p w14:paraId="33B0FAB8" w14:textId="77777777" w:rsidR="00BF7BA1" w:rsidRPr="00BF7BA1" w:rsidRDefault="00BF7BA1" w:rsidP="00BF7BA1">
      <w:pPr>
        <w:autoSpaceDE w:val="0"/>
        <w:autoSpaceDN w:val="0"/>
        <w:spacing w:before="120" w:after="0" w:line="240" w:lineRule="auto"/>
        <w:ind w:left="60"/>
        <w:rPr>
          <w:b/>
          <w:bCs/>
          <w:lang w:val="en-IN"/>
        </w:rPr>
      </w:pPr>
      <w:r w:rsidRPr="00BF7BA1">
        <w:rPr>
          <w:b/>
          <w:bCs/>
          <w:lang w:val="en-IN"/>
        </w:rPr>
        <w:t>P(Y=1∣</w:t>
      </w:r>
      <w:proofErr w:type="gramStart"/>
      <w:r w:rsidRPr="00BF7BA1">
        <w:rPr>
          <w:b/>
          <w:bCs/>
          <w:lang w:val="en-IN"/>
        </w:rPr>
        <w:t>X)=</w:t>
      </w:r>
      <w:proofErr w:type="gramEnd"/>
      <w:r w:rsidRPr="00BF7BA1">
        <w:rPr>
          <w:b/>
          <w:bCs/>
          <w:lang w:val="en-IN"/>
        </w:rPr>
        <w:t>11+e−(β0+β1X1+…+β</w:t>
      </w:r>
      <w:proofErr w:type="gramStart"/>
      <w:r w:rsidRPr="00BF7BA1">
        <w:rPr>
          <w:b/>
          <w:bCs/>
          <w:lang w:val="en-IN"/>
        </w:rPr>
        <w:t>nXn)P</w:t>
      </w:r>
      <w:proofErr w:type="gramEnd"/>
      <w:r w:rsidRPr="00BF7BA1">
        <w:rPr>
          <w:b/>
          <w:bCs/>
          <w:lang w:val="en-IN"/>
        </w:rPr>
        <w:t>(Y=1|X) = \</w:t>
      </w:r>
      <w:proofErr w:type="gramStart"/>
      <w:r w:rsidRPr="00BF7BA1">
        <w:rPr>
          <w:b/>
          <w:bCs/>
          <w:lang w:val="en-IN"/>
        </w:rPr>
        <w:t>frac{1}{</w:t>
      </w:r>
      <w:proofErr w:type="gramEnd"/>
      <w:r w:rsidRPr="00BF7BA1">
        <w:rPr>
          <w:b/>
          <w:bCs/>
          <w:lang w:val="en-IN"/>
        </w:rPr>
        <w:t>1 + e</w:t>
      </w:r>
      <w:proofErr w:type="gramStart"/>
      <w:r w:rsidRPr="00BF7BA1">
        <w:rPr>
          <w:b/>
          <w:bCs/>
          <w:lang w:val="en-IN"/>
        </w:rPr>
        <w:t>^{</w:t>
      </w:r>
      <w:proofErr w:type="gramEnd"/>
      <w:r w:rsidRPr="00BF7BA1">
        <w:rPr>
          <w:b/>
          <w:bCs/>
          <w:lang w:val="en-IN"/>
        </w:rPr>
        <w:t>-(\beta_0 + \beta_1X_1 + \ldots + \beta_nX_n)</w:t>
      </w:r>
      <w:proofErr w:type="gramStart"/>
      <w:r w:rsidRPr="00BF7BA1">
        <w:rPr>
          <w:b/>
          <w:bCs/>
          <w:lang w:val="en-IN"/>
        </w:rPr>
        <w:t>}}P</w:t>
      </w:r>
      <w:proofErr w:type="gramEnd"/>
      <w:r w:rsidRPr="00BF7BA1">
        <w:rPr>
          <w:b/>
          <w:bCs/>
          <w:lang w:val="en-IN"/>
        </w:rPr>
        <w:t>(Y=1∣</w:t>
      </w:r>
      <w:proofErr w:type="gramStart"/>
      <w:r w:rsidRPr="00BF7BA1">
        <w:rPr>
          <w:b/>
          <w:bCs/>
          <w:lang w:val="en-IN"/>
        </w:rPr>
        <w:t>X)=</w:t>
      </w:r>
      <w:proofErr w:type="gramEnd"/>
      <w:r w:rsidRPr="00BF7BA1">
        <w:rPr>
          <w:b/>
          <w:bCs/>
          <w:lang w:val="en-IN"/>
        </w:rPr>
        <w:t xml:space="preserve">1+e−(β0​+β1​X1​+…+βn​Xn​)1​ </w:t>
      </w:r>
    </w:p>
    <w:p w14:paraId="278F2702" w14:textId="77777777" w:rsidR="00BF7BA1" w:rsidRPr="00BF7BA1" w:rsidRDefault="00BF7BA1" w:rsidP="00BF7BA1">
      <w:pPr>
        <w:numPr>
          <w:ilvl w:val="0"/>
          <w:numId w:val="11"/>
        </w:numPr>
        <w:autoSpaceDE w:val="0"/>
        <w:autoSpaceDN w:val="0"/>
        <w:spacing w:before="120" w:after="0" w:line="240" w:lineRule="auto"/>
        <w:rPr>
          <w:b/>
          <w:bCs/>
          <w:lang w:val="en-IN"/>
        </w:rPr>
      </w:pPr>
      <w:r w:rsidRPr="00BF7BA1">
        <w:rPr>
          <w:b/>
          <w:bCs/>
          <w:lang w:val="en-IN"/>
        </w:rPr>
        <w:t>Use case: Spam detection, disease diagnosis (yes/no), etc.</w:t>
      </w:r>
    </w:p>
    <w:p w14:paraId="39D83A1D" w14:textId="77777777" w:rsidR="00BF7BA1" w:rsidRPr="00BF7BA1" w:rsidRDefault="00BF7BA1" w:rsidP="00BF7BA1">
      <w:pPr>
        <w:autoSpaceDE w:val="0"/>
        <w:autoSpaceDN w:val="0"/>
        <w:spacing w:before="120" w:after="0" w:line="240" w:lineRule="auto"/>
        <w:ind w:left="60"/>
        <w:rPr>
          <w:b/>
          <w:bCs/>
          <w:lang w:val="en-IN"/>
        </w:rPr>
      </w:pPr>
      <w:r w:rsidRPr="00BF7BA1">
        <w:rPr>
          <w:b/>
          <w:bCs/>
          <w:lang w:val="en-IN"/>
        </w:rPr>
        <w:pict w14:anchorId="7EA0D6D8">
          <v:rect id="_x0000_i1031" style="width:0;height:1.5pt" o:hralign="center" o:hrstd="t" o:hr="t" fillcolor="#a0a0a0" stroked="f"/>
        </w:pict>
      </w:r>
    </w:p>
    <w:p w14:paraId="373A41D4" w14:textId="1DF4CF84" w:rsidR="00BF7BA1" w:rsidRPr="00BF7BA1" w:rsidRDefault="00BF7BA1" w:rsidP="00FA2B9D">
      <w:pPr>
        <w:autoSpaceDE w:val="0"/>
        <w:autoSpaceDN w:val="0"/>
        <w:spacing w:before="120" w:after="0" w:line="240" w:lineRule="auto"/>
        <w:rPr>
          <w:b/>
          <w:bCs/>
          <w:lang w:val="en-IN"/>
        </w:rPr>
      </w:pPr>
      <w:r w:rsidRPr="00BF7BA1">
        <w:rPr>
          <w:b/>
          <w:bCs/>
          <w:lang w:val="en-IN"/>
        </w:rPr>
        <w:t xml:space="preserve"> 2. Linear Target Variable (Linear Regression)</w:t>
      </w:r>
    </w:p>
    <w:p w14:paraId="50FC2CF1" w14:textId="77777777" w:rsidR="00BF7BA1" w:rsidRPr="00BF7BA1" w:rsidRDefault="00BF7BA1" w:rsidP="00BF7BA1">
      <w:pPr>
        <w:numPr>
          <w:ilvl w:val="0"/>
          <w:numId w:val="12"/>
        </w:numPr>
        <w:autoSpaceDE w:val="0"/>
        <w:autoSpaceDN w:val="0"/>
        <w:spacing w:before="120" w:after="0" w:line="240" w:lineRule="auto"/>
        <w:rPr>
          <w:b/>
          <w:bCs/>
          <w:lang w:val="en-IN"/>
        </w:rPr>
      </w:pPr>
      <w:r w:rsidRPr="00BF7BA1">
        <w:rPr>
          <w:b/>
          <w:bCs/>
          <w:lang w:val="en-IN"/>
        </w:rPr>
        <w:t>Purpose: Used for regression problems.</w:t>
      </w:r>
    </w:p>
    <w:p w14:paraId="75550BF7" w14:textId="77777777" w:rsidR="00BF7BA1" w:rsidRPr="00BF7BA1" w:rsidRDefault="00BF7BA1" w:rsidP="00BF7BA1">
      <w:pPr>
        <w:numPr>
          <w:ilvl w:val="0"/>
          <w:numId w:val="12"/>
        </w:numPr>
        <w:autoSpaceDE w:val="0"/>
        <w:autoSpaceDN w:val="0"/>
        <w:spacing w:before="120" w:after="0" w:line="240" w:lineRule="auto"/>
        <w:rPr>
          <w:b/>
          <w:bCs/>
          <w:lang w:val="en-IN"/>
        </w:rPr>
      </w:pPr>
      <w:r w:rsidRPr="00BF7BA1">
        <w:rPr>
          <w:b/>
          <w:bCs/>
          <w:lang w:val="en-IN"/>
        </w:rPr>
        <w:lastRenderedPageBreak/>
        <w:t>Target Variable: Continuous numeric values (e.g., price, temperature, weight).</w:t>
      </w:r>
    </w:p>
    <w:p w14:paraId="5AB8EA94" w14:textId="77777777" w:rsidR="00BF7BA1" w:rsidRPr="00BF7BA1" w:rsidRDefault="00BF7BA1" w:rsidP="00BF7BA1">
      <w:pPr>
        <w:numPr>
          <w:ilvl w:val="0"/>
          <w:numId w:val="12"/>
        </w:numPr>
        <w:autoSpaceDE w:val="0"/>
        <w:autoSpaceDN w:val="0"/>
        <w:spacing w:before="120" w:after="0" w:line="240" w:lineRule="auto"/>
        <w:rPr>
          <w:b/>
          <w:bCs/>
          <w:lang w:val="en-IN"/>
        </w:rPr>
      </w:pPr>
      <w:r w:rsidRPr="00BF7BA1">
        <w:rPr>
          <w:b/>
          <w:bCs/>
          <w:lang w:val="en-IN"/>
        </w:rPr>
        <w:t>Output: A real number (any value on the number line).</w:t>
      </w:r>
    </w:p>
    <w:p w14:paraId="030C26AE" w14:textId="77777777" w:rsidR="00BF7BA1" w:rsidRPr="00BF7BA1" w:rsidRDefault="00BF7BA1" w:rsidP="00BF7BA1">
      <w:pPr>
        <w:numPr>
          <w:ilvl w:val="0"/>
          <w:numId w:val="12"/>
        </w:numPr>
        <w:autoSpaceDE w:val="0"/>
        <w:autoSpaceDN w:val="0"/>
        <w:spacing w:before="120" w:after="0" w:line="240" w:lineRule="auto"/>
        <w:rPr>
          <w:b/>
          <w:bCs/>
          <w:lang w:val="en-IN"/>
        </w:rPr>
      </w:pPr>
      <w:r w:rsidRPr="00BF7BA1">
        <w:rPr>
          <w:b/>
          <w:bCs/>
          <w:lang w:val="en-IN"/>
        </w:rPr>
        <w:t>Equation:</w:t>
      </w:r>
    </w:p>
    <w:p w14:paraId="04349ECE" w14:textId="77777777" w:rsidR="00BF7BA1" w:rsidRPr="00BF7BA1" w:rsidRDefault="00BF7BA1" w:rsidP="00BF7BA1">
      <w:pPr>
        <w:autoSpaceDE w:val="0"/>
        <w:autoSpaceDN w:val="0"/>
        <w:spacing w:before="120" w:after="0" w:line="240" w:lineRule="auto"/>
        <w:ind w:left="60"/>
        <w:rPr>
          <w:b/>
          <w:bCs/>
          <w:lang w:val="en-IN"/>
        </w:rPr>
      </w:pPr>
      <w:r w:rsidRPr="00BF7BA1">
        <w:rPr>
          <w:b/>
          <w:bCs/>
          <w:lang w:val="en-IN"/>
        </w:rPr>
        <w:t xml:space="preserve">Y=β0+β1X1+…+βnXn+εY = \beta_0 + \beta_1X_1 + \ldots + \beta_nX_n + \varepsilonY=β0​+β1​X1​+…+βn​Xn​+ε </w:t>
      </w:r>
    </w:p>
    <w:p w14:paraId="71BD0426" w14:textId="77777777" w:rsidR="00BF7BA1" w:rsidRPr="00BF7BA1" w:rsidRDefault="00BF7BA1" w:rsidP="00BF7BA1">
      <w:pPr>
        <w:numPr>
          <w:ilvl w:val="0"/>
          <w:numId w:val="12"/>
        </w:numPr>
        <w:autoSpaceDE w:val="0"/>
        <w:autoSpaceDN w:val="0"/>
        <w:spacing w:before="120" w:after="0" w:line="240" w:lineRule="auto"/>
        <w:rPr>
          <w:b/>
          <w:bCs/>
          <w:lang w:val="en-IN"/>
        </w:rPr>
      </w:pPr>
      <w:r w:rsidRPr="00BF7BA1">
        <w:rPr>
          <w:b/>
          <w:bCs/>
          <w:lang w:val="en-IN"/>
        </w:rPr>
        <w:t>Use case: Predicting house prices, sales amounts, etc.</w:t>
      </w:r>
    </w:p>
    <w:p w14:paraId="6659FB90" w14:textId="7B55294B" w:rsidR="00BF7BA1" w:rsidRPr="00BF7BA1" w:rsidRDefault="00BF7BA1">
      <w:pPr>
        <w:autoSpaceDE w:val="0"/>
        <w:autoSpaceDN w:val="0"/>
        <w:spacing w:before="120" w:after="0" w:line="240" w:lineRule="auto"/>
        <w:ind w:left="60"/>
        <w:rPr>
          <w:b/>
          <w:bCs/>
        </w:rPr>
      </w:pPr>
    </w:p>
    <w:p w14:paraId="3E32F4DF" w14:textId="77777777" w:rsidR="00BF7BA1" w:rsidRPr="00BF7BA1" w:rsidRDefault="00BF7BA1">
      <w:pPr>
        <w:autoSpaceDE w:val="0"/>
        <w:autoSpaceDN w:val="0"/>
        <w:spacing w:before="120" w:after="0" w:line="240" w:lineRule="auto"/>
        <w:ind w:left="60"/>
        <w:rPr>
          <w:b/>
          <w:bCs/>
        </w:rPr>
      </w:pPr>
    </w:p>
    <w:p w14:paraId="21AA4A70" w14:textId="77777777" w:rsidR="003302ED" w:rsidRDefault="003302ED">
      <w:pPr>
        <w:autoSpaceDE w:val="0"/>
        <w:autoSpaceDN w:val="0"/>
        <w:spacing w:before="120" w:after="0" w:line="240" w:lineRule="auto"/>
        <w:ind w:left="60"/>
      </w:pPr>
    </w:p>
    <w:p w14:paraId="665A050A" w14:textId="77777777" w:rsidR="003302ED" w:rsidRDefault="003302ED">
      <w:pPr>
        <w:autoSpaceDE w:val="0"/>
        <w:autoSpaceDN w:val="0"/>
        <w:spacing w:before="120" w:after="0" w:line="240" w:lineRule="auto"/>
        <w:ind w:left="60"/>
      </w:pPr>
    </w:p>
    <w:p w14:paraId="5FA4136B" w14:textId="77777777" w:rsidR="008B2F70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6BB2F1A4" wp14:editId="4AED1863">
            <wp:extent cx="6756400" cy="38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E2BD" w14:textId="77777777" w:rsidR="008B2F70" w:rsidRDefault="00000000">
      <w:pPr>
        <w:autoSpaceDE w:val="0"/>
        <w:autoSpaceDN w:val="0"/>
        <w:spacing w:before="200" w:after="0" w:line="240" w:lineRule="auto"/>
        <w:ind w:left="80"/>
      </w:pPr>
      <w:r>
        <w:rPr>
          <w:noProof/>
        </w:rPr>
        <w:drawing>
          <wp:inline distT="0" distB="0" distL="0" distR="0" wp14:anchorId="04CD78E4" wp14:editId="59A37E05">
            <wp:extent cx="4406900" cy="165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72E5" w14:textId="77777777" w:rsidR="008B2F70" w:rsidRDefault="008B2F70"/>
    <w:p w14:paraId="3C977241" w14:textId="77777777" w:rsidR="008B2F70" w:rsidRDefault="008B2F70">
      <w:pPr>
        <w:autoSpaceDE w:val="0"/>
        <w:autoSpaceDN w:val="0"/>
        <w:spacing w:after="100" w:line="220" w:lineRule="exact"/>
      </w:pPr>
    </w:p>
    <w:p w14:paraId="1906FFE2" w14:textId="77777777" w:rsidR="008B2F70" w:rsidRDefault="00000000">
      <w:pPr>
        <w:autoSpaceDE w:val="0"/>
        <w:autoSpaceDN w:val="0"/>
        <w:spacing w:after="0" w:line="240" w:lineRule="auto"/>
        <w:ind w:left="360"/>
      </w:pPr>
      <w:r>
        <w:rPr>
          <w:noProof/>
        </w:rPr>
        <w:drawing>
          <wp:inline distT="0" distB="0" distL="0" distR="0" wp14:anchorId="702672AF" wp14:editId="0E0AA0DC">
            <wp:extent cx="2120900" cy="177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3387" w14:textId="77777777" w:rsidR="008B2F70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48C9C002" wp14:editId="7ED7ED61">
            <wp:extent cx="2616200" cy="177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A53F" w14:textId="77777777" w:rsidR="008B2F70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3CBAAE94" wp14:editId="60C845D8">
            <wp:extent cx="1638300" cy="165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4E9C" w14:textId="77777777" w:rsidR="008B2F70" w:rsidRDefault="00000000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7E2C66C0" wp14:editId="086EDA8D">
            <wp:extent cx="1892300" cy="165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9EA9" w14:textId="2D175B1A" w:rsidR="008D5D73" w:rsidRDefault="008D5D73">
      <w:pPr>
        <w:autoSpaceDE w:val="0"/>
        <w:autoSpaceDN w:val="0"/>
        <w:spacing w:before="140" w:after="0" w:line="240" w:lineRule="auto"/>
        <w:ind w:left="360"/>
      </w:pPr>
      <w:r>
        <w:rPr>
          <w:b/>
          <w:bCs/>
        </w:rPr>
        <w:t>A</w:t>
      </w:r>
      <w:r w:rsidRPr="008D5D73">
        <w:rPr>
          <w:b/>
          <w:bCs/>
        </w:rPr>
        <w:t xml:space="preserve">ns: b) </w:t>
      </w:r>
      <w:proofErr w:type="gramStart"/>
      <w:r w:rsidRPr="008D5D73">
        <w:rPr>
          <w:b/>
          <w:bCs/>
        </w:rPr>
        <w:t>Regularization(</w:t>
      </w:r>
      <w:proofErr w:type="gramEnd"/>
      <w:r w:rsidRPr="008D5D73">
        <w:rPr>
          <w:b/>
          <w:bCs/>
        </w:rPr>
        <w:t>L1 or L2 penalty)</w:t>
      </w:r>
    </w:p>
    <w:p w14:paraId="1DF07FBB" w14:textId="77777777" w:rsidR="008B2F70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1FC2FE02" wp14:editId="169761B4">
            <wp:extent cx="6756400" cy="25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E03B" w14:textId="77777777" w:rsidR="008B2F70" w:rsidRDefault="00000000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488BFB1A" wp14:editId="3D2CDD93">
            <wp:extent cx="3987800" cy="190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1338" w14:textId="77777777" w:rsidR="008B2F70" w:rsidRDefault="00000000">
      <w:pPr>
        <w:autoSpaceDE w:val="0"/>
        <w:autoSpaceDN w:val="0"/>
        <w:spacing w:before="280" w:after="0" w:line="240" w:lineRule="auto"/>
        <w:ind w:left="20"/>
      </w:pPr>
      <w:r>
        <w:rPr>
          <w:noProof/>
        </w:rPr>
        <w:drawing>
          <wp:inline distT="0" distB="0" distL="0" distR="0" wp14:anchorId="7D3D3507" wp14:editId="30284B93">
            <wp:extent cx="4368800" cy="165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38BD" w14:textId="77777777" w:rsidR="008B2F70" w:rsidRDefault="00000000">
      <w:pPr>
        <w:autoSpaceDE w:val="0"/>
        <w:autoSpaceDN w:val="0"/>
        <w:spacing w:before="260" w:after="0" w:line="240" w:lineRule="auto"/>
        <w:ind w:left="360"/>
      </w:pPr>
      <w:r>
        <w:rPr>
          <w:noProof/>
        </w:rPr>
        <w:drawing>
          <wp:inline distT="0" distB="0" distL="0" distR="0" wp14:anchorId="14E80DF6" wp14:editId="256C5BC1">
            <wp:extent cx="1727200" cy="177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8BFE" w14:textId="77777777" w:rsidR="008B2F70" w:rsidRDefault="00000000">
      <w:pPr>
        <w:autoSpaceDE w:val="0"/>
        <w:autoSpaceDN w:val="0"/>
        <w:spacing w:before="100" w:after="0" w:line="240" w:lineRule="auto"/>
        <w:ind w:left="360"/>
      </w:pPr>
      <w:r>
        <w:rPr>
          <w:noProof/>
        </w:rPr>
        <w:drawing>
          <wp:inline distT="0" distB="0" distL="0" distR="0" wp14:anchorId="4908B63B" wp14:editId="6E43DB55">
            <wp:extent cx="1905000" cy="177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673D" w14:textId="77777777" w:rsidR="008B2F70" w:rsidRDefault="00000000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3C424D48" wp14:editId="569B914E">
            <wp:extent cx="1981200" cy="165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7270" w14:textId="77777777" w:rsidR="008B2F70" w:rsidRDefault="00000000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2922487C" wp14:editId="23438D26">
            <wp:extent cx="2108200" cy="1651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EC0C" w14:textId="615EF807" w:rsidR="008D5D73" w:rsidRPr="008D5D73" w:rsidRDefault="008D5D73">
      <w:pPr>
        <w:autoSpaceDE w:val="0"/>
        <w:autoSpaceDN w:val="0"/>
        <w:spacing w:before="140" w:after="0" w:line="240" w:lineRule="auto"/>
        <w:ind w:left="360"/>
        <w:rPr>
          <w:b/>
          <w:bCs/>
        </w:rPr>
      </w:pPr>
      <w:r w:rsidRPr="008D5D73">
        <w:rPr>
          <w:b/>
          <w:bCs/>
        </w:rPr>
        <w:t>Ans: a) Supervised learning</w:t>
      </w:r>
    </w:p>
    <w:p w14:paraId="1A0D2661" w14:textId="77777777" w:rsidR="008B2F70" w:rsidRDefault="00000000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718AA4F2" wp14:editId="6EE6D651">
            <wp:extent cx="6756400" cy="381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1C1A" w14:textId="77777777" w:rsidR="008B2F70" w:rsidRDefault="00000000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28B8CBC0" wp14:editId="546D54FF">
            <wp:extent cx="4076700" cy="1651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0AE3" w14:textId="6C2248F3" w:rsidR="008D5D73" w:rsidRDefault="008D5D73">
      <w:pPr>
        <w:autoSpaceDE w:val="0"/>
        <w:autoSpaceDN w:val="0"/>
        <w:spacing w:before="200" w:after="0" w:line="240" w:lineRule="auto"/>
        <w:ind w:left="20"/>
      </w:pPr>
      <w:r w:rsidRPr="008D5D73">
        <w:rPr>
          <w:b/>
          <w:bCs/>
        </w:rPr>
        <w:t>Ans: False</w:t>
      </w:r>
    </w:p>
    <w:p w14:paraId="1BE899C1" w14:textId="77777777" w:rsidR="008D5D73" w:rsidRDefault="008D5D73">
      <w:pPr>
        <w:autoSpaceDE w:val="0"/>
        <w:autoSpaceDN w:val="0"/>
        <w:spacing w:before="200" w:after="0" w:line="240" w:lineRule="auto"/>
        <w:ind w:left="20"/>
      </w:pPr>
    </w:p>
    <w:p w14:paraId="04F0C227" w14:textId="77777777" w:rsidR="008B2F70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0162A916" wp14:editId="40FD5A6E">
            <wp:extent cx="6756400" cy="381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0831" w14:textId="77777777" w:rsidR="008B2F70" w:rsidRDefault="00000000">
      <w:pPr>
        <w:autoSpaceDE w:val="0"/>
        <w:autoSpaceDN w:val="0"/>
        <w:spacing w:before="180" w:after="0" w:line="240" w:lineRule="auto"/>
        <w:ind w:left="20"/>
      </w:pPr>
      <w:r>
        <w:rPr>
          <w:noProof/>
        </w:rPr>
        <w:drawing>
          <wp:inline distT="0" distB="0" distL="0" distR="0" wp14:anchorId="5282F298" wp14:editId="04A1A536">
            <wp:extent cx="4216400" cy="1651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1838" w14:textId="77777777" w:rsidR="008B2F70" w:rsidRDefault="00000000">
      <w:pPr>
        <w:autoSpaceDE w:val="0"/>
        <w:autoSpaceDN w:val="0"/>
        <w:spacing w:before="240" w:after="0" w:line="240" w:lineRule="auto"/>
        <w:ind w:left="360"/>
      </w:pPr>
      <w:r>
        <w:rPr>
          <w:noProof/>
        </w:rPr>
        <w:drawing>
          <wp:inline distT="0" distB="0" distL="0" distR="0" wp14:anchorId="484BC2FC" wp14:editId="1D842A7F">
            <wp:extent cx="1752600" cy="177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DCB4" w14:textId="77777777" w:rsidR="008B2F70" w:rsidRDefault="00000000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725F01A8" wp14:editId="41CF7AB9">
            <wp:extent cx="1676400" cy="165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E6B8" w14:textId="77777777" w:rsidR="008B2F70" w:rsidRDefault="00000000">
      <w:pPr>
        <w:autoSpaceDE w:val="0"/>
        <w:autoSpaceDN w:val="0"/>
        <w:spacing w:before="140" w:after="0" w:line="240" w:lineRule="auto"/>
        <w:ind w:left="360"/>
      </w:pPr>
      <w:r>
        <w:rPr>
          <w:noProof/>
        </w:rPr>
        <w:drawing>
          <wp:inline distT="0" distB="0" distL="0" distR="0" wp14:anchorId="4FA3EC3D" wp14:editId="5EAAC29D">
            <wp:extent cx="1511300" cy="165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E81B" w14:textId="77777777" w:rsidR="008B2F70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57F8F4CC" wp14:editId="04D4284E">
            <wp:extent cx="1562100" cy="177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DA78" w14:textId="64B2EF5D" w:rsidR="008D5D73" w:rsidRPr="008D5D73" w:rsidRDefault="008D5D73">
      <w:pPr>
        <w:autoSpaceDE w:val="0"/>
        <w:autoSpaceDN w:val="0"/>
        <w:spacing w:before="120" w:after="0" w:line="240" w:lineRule="auto"/>
        <w:ind w:left="360"/>
        <w:rPr>
          <w:b/>
          <w:bCs/>
        </w:rPr>
      </w:pPr>
      <w:r w:rsidRPr="008D5D73">
        <w:rPr>
          <w:b/>
          <w:bCs/>
        </w:rPr>
        <w:lastRenderedPageBreak/>
        <w:t>Ans: b) Euclidean distance</w:t>
      </w:r>
    </w:p>
    <w:p w14:paraId="5BF7FD51" w14:textId="77777777" w:rsidR="008B2F70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5A1AE4EB" wp14:editId="54CCE822">
            <wp:extent cx="6756400" cy="25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FE64" w14:textId="77777777" w:rsidR="008B2F70" w:rsidRDefault="00000000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53F2353F" wp14:editId="0DF18403">
            <wp:extent cx="5041900" cy="1651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E8B7" w14:textId="06F91DB1" w:rsidR="009F3146" w:rsidRPr="009F3146" w:rsidRDefault="009F3146" w:rsidP="009F3146">
      <w:pPr>
        <w:autoSpaceDE w:val="0"/>
        <w:autoSpaceDN w:val="0"/>
        <w:spacing w:line="240" w:lineRule="auto"/>
        <w:ind w:left="20"/>
        <w:rPr>
          <w:b/>
          <w:bCs/>
          <w:lang w:val="en-IN"/>
        </w:rPr>
      </w:pPr>
      <w:r w:rsidRPr="009F3146">
        <w:rPr>
          <w:b/>
          <w:bCs/>
        </w:rPr>
        <w:t xml:space="preserve">Ans: </w:t>
      </w:r>
      <w:r w:rsidRPr="009F3146">
        <w:rPr>
          <w:b/>
          <w:bCs/>
          <w:lang w:val="en-IN"/>
        </w:rPr>
        <w:t>Small k (e.g., k = 1, 3)</w:t>
      </w:r>
    </w:p>
    <w:p w14:paraId="7E6C7D88" w14:textId="77777777" w:rsidR="009F3146" w:rsidRPr="009F3146" w:rsidRDefault="009F3146" w:rsidP="009F3146">
      <w:pPr>
        <w:numPr>
          <w:ilvl w:val="0"/>
          <w:numId w:val="13"/>
        </w:numPr>
        <w:autoSpaceDE w:val="0"/>
        <w:autoSpaceDN w:val="0"/>
        <w:spacing w:before="20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Pros:</w:t>
      </w:r>
    </w:p>
    <w:p w14:paraId="2318CE6F" w14:textId="77777777" w:rsidR="009F3146" w:rsidRPr="009F3146" w:rsidRDefault="009F3146" w:rsidP="009F3146">
      <w:pPr>
        <w:numPr>
          <w:ilvl w:val="1"/>
          <w:numId w:val="13"/>
        </w:numPr>
        <w:autoSpaceDE w:val="0"/>
        <w:autoSpaceDN w:val="0"/>
        <w:spacing w:before="20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Captures local patterns well</w:t>
      </w:r>
    </w:p>
    <w:p w14:paraId="09B42DE7" w14:textId="77777777" w:rsidR="009F3146" w:rsidRPr="009F3146" w:rsidRDefault="009F3146" w:rsidP="009F3146">
      <w:pPr>
        <w:numPr>
          <w:ilvl w:val="1"/>
          <w:numId w:val="13"/>
        </w:numPr>
        <w:autoSpaceDE w:val="0"/>
        <w:autoSpaceDN w:val="0"/>
        <w:spacing w:before="20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Can fit the training data very closely</w:t>
      </w:r>
    </w:p>
    <w:p w14:paraId="6051A586" w14:textId="77777777" w:rsidR="009F3146" w:rsidRPr="009F3146" w:rsidRDefault="009F3146" w:rsidP="009F3146">
      <w:pPr>
        <w:numPr>
          <w:ilvl w:val="0"/>
          <w:numId w:val="13"/>
        </w:numPr>
        <w:autoSpaceDE w:val="0"/>
        <w:autoSpaceDN w:val="0"/>
        <w:spacing w:before="20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Cons:</w:t>
      </w:r>
    </w:p>
    <w:p w14:paraId="3747DEC5" w14:textId="77777777" w:rsidR="009F3146" w:rsidRPr="009F3146" w:rsidRDefault="009F3146" w:rsidP="009F3146">
      <w:pPr>
        <w:numPr>
          <w:ilvl w:val="1"/>
          <w:numId w:val="13"/>
        </w:numPr>
        <w:autoSpaceDE w:val="0"/>
        <w:autoSpaceDN w:val="0"/>
        <w:spacing w:before="20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High variance: sensitive to noise or outliers</w:t>
      </w:r>
    </w:p>
    <w:p w14:paraId="5B3A0448" w14:textId="77777777" w:rsidR="009F3146" w:rsidRPr="009F3146" w:rsidRDefault="009F3146" w:rsidP="009F3146">
      <w:pPr>
        <w:numPr>
          <w:ilvl w:val="1"/>
          <w:numId w:val="13"/>
        </w:numPr>
        <w:autoSpaceDE w:val="0"/>
        <w:autoSpaceDN w:val="0"/>
        <w:spacing w:before="20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Overfitting risk: may model noise instead of general patterns</w:t>
      </w:r>
    </w:p>
    <w:p w14:paraId="5BC31A64" w14:textId="77777777" w:rsidR="009F3146" w:rsidRPr="009F3146" w:rsidRDefault="009F3146" w:rsidP="009F3146">
      <w:pPr>
        <w:autoSpaceDE w:val="0"/>
        <w:autoSpaceDN w:val="0"/>
        <w:spacing w:before="200" w:after="0" w:line="240" w:lineRule="auto"/>
        <w:ind w:left="20"/>
        <w:rPr>
          <w:b/>
          <w:bCs/>
          <w:lang w:val="en-IN"/>
        </w:rPr>
      </w:pPr>
      <w:r w:rsidRPr="009F3146">
        <w:rPr>
          <w:b/>
          <w:bCs/>
          <w:lang w:val="en-IN"/>
        </w:rPr>
        <w:pict w14:anchorId="6B9E7F27">
          <v:rect id="_x0000_i1041" style="width:0;height:1.5pt" o:hralign="center" o:hrstd="t" o:hr="t" fillcolor="#a0a0a0" stroked="f"/>
        </w:pict>
      </w:r>
    </w:p>
    <w:p w14:paraId="66D85F2B" w14:textId="77777777" w:rsidR="009F3146" w:rsidRPr="009F3146" w:rsidRDefault="009F3146" w:rsidP="009F3146">
      <w:pPr>
        <w:autoSpaceDE w:val="0"/>
        <w:autoSpaceDN w:val="0"/>
        <w:spacing w:before="200" w:after="0" w:line="240" w:lineRule="auto"/>
        <w:ind w:left="20"/>
        <w:rPr>
          <w:b/>
          <w:bCs/>
          <w:lang w:val="en-IN"/>
        </w:rPr>
      </w:pPr>
      <w:r w:rsidRPr="009F3146">
        <w:rPr>
          <w:rFonts w:ascii="Segoe UI Emoji" w:hAnsi="Segoe UI Emoji" w:cs="Segoe UI Emoji"/>
          <w:b/>
          <w:bCs/>
          <w:lang w:val="en-IN"/>
        </w:rPr>
        <w:t>🔹</w:t>
      </w:r>
      <w:r w:rsidRPr="009F3146">
        <w:rPr>
          <w:b/>
          <w:bCs/>
          <w:lang w:val="en-IN"/>
        </w:rPr>
        <w:t xml:space="preserve"> Large k (e.g., k = 15, 50)</w:t>
      </w:r>
    </w:p>
    <w:p w14:paraId="15C7E398" w14:textId="77777777" w:rsidR="009F3146" w:rsidRPr="009F3146" w:rsidRDefault="009F3146" w:rsidP="009F3146">
      <w:pPr>
        <w:numPr>
          <w:ilvl w:val="0"/>
          <w:numId w:val="14"/>
        </w:numPr>
        <w:autoSpaceDE w:val="0"/>
        <w:autoSpaceDN w:val="0"/>
        <w:spacing w:before="20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Pros:</w:t>
      </w:r>
    </w:p>
    <w:p w14:paraId="3072F212" w14:textId="77777777" w:rsidR="009F3146" w:rsidRPr="009F3146" w:rsidRDefault="009F3146" w:rsidP="009F3146">
      <w:pPr>
        <w:numPr>
          <w:ilvl w:val="1"/>
          <w:numId w:val="14"/>
        </w:numPr>
        <w:autoSpaceDE w:val="0"/>
        <w:autoSpaceDN w:val="0"/>
        <w:spacing w:before="20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Smoother decision boundary: averages over more neighbors</w:t>
      </w:r>
    </w:p>
    <w:p w14:paraId="44BD6AB0" w14:textId="77777777" w:rsidR="009F3146" w:rsidRPr="009F3146" w:rsidRDefault="009F3146" w:rsidP="009F3146">
      <w:pPr>
        <w:numPr>
          <w:ilvl w:val="1"/>
          <w:numId w:val="14"/>
        </w:numPr>
        <w:autoSpaceDE w:val="0"/>
        <w:autoSpaceDN w:val="0"/>
        <w:spacing w:before="20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Less sensitive to noise: more robust to outliers</w:t>
      </w:r>
    </w:p>
    <w:p w14:paraId="31B2CD16" w14:textId="77777777" w:rsidR="009F3146" w:rsidRPr="009F3146" w:rsidRDefault="009F3146" w:rsidP="009F3146">
      <w:pPr>
        <w:numPr>
          <w:ilvl w:val="0"/>
          <w:numId w:val="14"/>
        </w:numPr>
        <w:autoSpaceDE w:val="0"/>
        <w:autoSpaceDN w:val="0"/>
        <w:spacing w:before="20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Cons:</w:t>
      </w:r>
    </w:p>
    <w:p w14:paraId="33729517" w14:textId="77777777" w:rsidR="009F3146" w:rsidRPr="009F3146" w:rsidRDefault="009F3146" w:rsidP="009F3146">
      <w:pPr>
        <w:numPr>
          <w:ilvl w:val="1"/>
          <w:numId w:val="14"/>
        </w:numPr>
        <w:autoSpaceDE w:val="0"/>
        <w:autoSpaceDN w:val="0"/>
        <w:spacing w:before="20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High bias: may oversimplify the model</w:t>
      </w:r>
    </w:p>
    <w:p w14:paraId="4DCE73DD" w14:textId="77777777" w:rsidR="009F3146" w:rsidRPr="009F3146" w:rsidRDefault="009F3146" w:rsidP="009F3146">
      <w:pPr>
        <w:numPr>
          <w:ilvl w:val="1"/>
          <w:numId w:val="14"/>
        </w:numPr>
        <w:autoSpaceDE w:val="0"/>
        <w:autoSpaceDN w:val="0"/>
        <w:spacing w:before="200" w:after="0" w:line="240" w:lineRule="auto"/>
        <w:rPr>
          <w:lang w:val="en-IN"/>
        </w:rPr>
      </w:pPr>
      <w:r w:rsidRPr="009F3146">
        <w:rPr>
          <w:b/>
          <w:bCs/>
          <w:lang w:val="en-IN"/>
        </w:rPr>
        <w:t>Underfitting risk: might miss important local structures</w:t>
      </w:r>
    </w:p>
    <w:p w14:paraId="3DEA234E" w14:textId="043FBD54" w:rsidR="009F3146" w:rsidRDefault="009F3146">
      <w:pPr>
        <w:autoSpaceDE w:val="0"/>
        <w:autoSpaceDN w:val="0"/>
        <w:spacing w:before="200" w:after="0" w:line="240" w:lineRule="auto"/>
        <w:ind w:left="20"/>
      </w:pPr>
    </w:p>
    <w:p w14:paraId="69CEB5FC" w14:textId="77777777" w:rsidR="008D5D73" w:rsidRDefault="008D5D73">
      <w:pPr>
        <w:autoSpaceDE w:val="0"/>
        <w:autoSpaceDN w:val="0"/>
        <w:spacing w:before="200" w:after="0" w:line="240" w:lineRule="auto"/>
        <w:ind w:left="20"/>
      </w:pPr>
    </w:p>
    <w:p w14:paraId="3AD526BC" w14:textId="77777777" w:rsidR="008B2F70" w:rsidRDefault="00000000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05621D91" wp14:editId="2014F92D">
            <wp:extent cx="6756400" cy="381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BD0F" w14:textId="77777777" w:rsidR="008B2F70" w:rsidRDefault="00000000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5FA80159" wp14:editId="4B48908B">
            <wp:extent cx="1866900" cy="152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BC37" w14:textId="77777777" w:rsidR="008B2F70" w:rsidRDefault="00000000">
      <w:pPr>
        <w:autoSpaceDE w:val="0"/>
        <w:autoSpaceDN w:val="0"/>
        <w:spacing w:before="280" w:after="0" w:line="240" w:lineRule="auto"/>
        <w:ind w:left="360"/>
      </w:pPr>
      <w:r>
        <w:rPr>
          <w:noProof/>
        </w:rPr>
        <w:drawing>
          <wp:inline distT="0" distB="0" distL="0" distR="0" wp14:anchorId="39DDFCD6" wp14:editId="14397D81">
            <wp:extent cx="1638300" cy="1651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8D09" w14:textId="77777777" w:rsidR="008B2F70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7C907695" wp14:editId="4D221F39">
            <wp:extent cx="1473200" cy="177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39E8" w14:textId="77777777" w:rsidR="008B2F70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3114B988" wp14:editId="031E587F">
            <wp:extent cx="2781300" cy="1778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567E" w14:textId="77777777" w:rsidR="008B2F70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3E35BB8E" wp14:editId="2E691201">
            <wp:extent cx="1066800" cy="177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D2FC" w14:textId="24985B34" w:rsidR="009F3146" w:rsidRPr="009F3146" w:rsidRDefault="009F3146">
      <w:pPr>
        <w:autoSpaceDE w:val="0"/>
        <w:autoSpaceDN w:val="0"/>
        <w:spacing w:before="120" w:after="0" w:line="240" w:lineRule="auto"/>
        <w:ind w:left="360"/>
        <w:rPr>
          <w:b/>
          <w:bCs/>
        </w:rPr>
      </w:pPr>
      <w:r w:rsidRPr="009F3146">
        <w:rPr>
          <w:b/>
          <w:bCs/>
        </w:rPr>
        <w:t>Ans: Classification only</w:t>
      </w:r>
    </w:p>
    <w:p w14:paraId="3090F81D" w14:textId="77777777" w:rsidR="008B2F70" w:rsidRDefault="00000000">
      <w:pPr>
        <w:autoSpaceDE w:val="0"/>
        <w:autoSpaceDN w:val="0"/>
        <w:spacing w:before="140" w:after="0" w:line="240" w:lineRule="auto"/>
        <w:jc w:val="center"/>
      </w:pPr>
      <w:r>
        <w:rPr>
          <w:noProof/>
        </w:rPr>
        <w:drawing>
          <wp:inline distT="0" distB="0" distL="0" distR="0" wp14:anchorId="0FE46B8F" wp14:editId="48FF1375">
            <wp:extent cx="6756400" cy="381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504B" w14:textId="77777777" w:rsidR="008B2F70" w:rsidRDefault="00000000">
      <w:pPr>
        <w:autoSpaceDE w:val="0"/>
        <w:autoSpaceDN w:val="0"/>
        <w:spacing w:before="180" w:after="0" w:line="240" w:lineRule="auto"/>
        <w:ind w:left="20"/>
      </w:pPr>
      <w:r>
        <w:rPr>
          <w:noProof/>
        </w:rPr>
        <w:drawing>
          <wp:inline distT="0" distB="0" distL="0" distR="0" wp14:anchorId="7C9A466B" wp14:editId="458C6BAF">
            <wp:extent cx="3530600" cy="1651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A928" w14:textId="77777777" w:rsidR="009F3146" w:rsidRPr="009F3146" w:rsidRDefault="009F3146" w:rsidP="009F3146">
      <w:pPr>
        <w:autoSpaceDE w:val="0"/>
        <w:autoSpaceDN w:val="0"/>
        <w:spacing w:before="180" w:line="240" w:lineRule="auto"/>
        <w:ind w:left="20"/>
        <w:rPr>
          <w:b/>
          <w:bCs/>
          <w:lang w:val="en-IN"/>
        </w:rPr>
      </w:pPr>
      <w:r w:rsidRPr="009F3146">
        <w:rPr>
          <w:b/>
          <w:bCs/>
        </w:rPr>
        <w:t xml:space="preserve">Ans: </w:t>
      </w:r>
      <w:r w:rsidRPr="009F3146">
        <w:rPr>
          <w:b/>
          <w:bCs/>
          <w:lang w:val="en-IN"/>
        </w:rPr>
        <w:t>Step-by-Step Process:</w:t>
      </w:r>
    </w:p>
    <w:p w14:paraId="0E0B33C8" w14:textId="77777777" w:rsidR="009F3146" w:rsidRPr="009F3146" w:rsidRDefault="009F3146" w:rsidP="009F3146">
      <w:pPr>
        <w:autoSpaceDE w:val="0"/>
        <w:autoSpaceDN w:val="0"/>
        <w:spacing w:before="180" w:after="0" w:line="240" w:lineRule="auto"/>
        <w:ind w:left="20"/>
        <w:rPr>
          <w:b/>
          <w:bCs/>
          <w:lang w:val="en-IN"/>
        </w:rPr>
      </w:pPr>
      <w:r w:rsidRPr="009F3146">
        <w:rPr>
          <w:b/>
          <w:bCs/>
          <w:lang w:val="en-IN"/>
        </w:rPr>
        <w:t>1. Choose the number of neighbors (k)</w:t>
      </w:r>
    </w:p>
    <w:p w14:paraId="5ECE47BC" w14:textId="77777777" w:rsidR="009F3146" w:rsidRPr="009F3146" w:rsidRDefault="009F3146" w:rsidP="009F3146">
      <w:pPr>
        <w:numPr>
          <w:ilvl w:val="0"/>
          <w:numId w:val="15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Decide how many neighbors to consider (e.g., k = 3 or k = 5).</w:t>
      </w:r>
    </w:p>
    <w:p w14:paraId="2AA2ED76" w14:textId="77777777" w:rsidR="009F3146" w:rsidRPr="009F3146" w:rsidRDefault="009F3146" w:rsidP="009F3146">
      <w:pPr>
        <w:autoSpaceDE w:val="0"/>
        <w:autoSpaceDN w:val="0"/>
        <w:spacing w:before="180" w:after="0" w:line="240" w:lineRule="auto"/>
        <w:ind w:left="20"/>
        <w:rPr>
          <w:b/>
          <w:bCs/>
          <w:lang w:val="en-IN"/>
        </w:rPr>
      </w:pPr>
      <w:r w:rsidRPr="009F3146">
        <w:rPr>
          <w:b/>
          <w:bCs/>
          <w:lang w:val="en-IN"/>
        </w:rPr>
        <w:t>2. Measure distance</w:t>
      </w:r>
    </w:p>
    <w:p w14:paraId="477C8C80" w14:textId="77777777" w:rsidR="009F3146" w:rsidRPr="009F3146" w:rsidRDefault="009F3146" w:rsidP="009F3146">
      <w:pPr>
        <w:numPr>
          <w:ilvl w:val="0"/>
          <w:numId w:val="16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Compute the distance between the new data point and every point in the training set.</w:t>
      </w:r>
    </w:p>
    <w:p w14:paraId="1026F307" w14:textId="77777777" w:rsidR="009F3146" w:rsidRPr="009F3146" w:rsidRDefault="009F3146" w:rsidP="009F3146">
      <w:pPr>
        <w:numPr>
          <w:ilvl w:val="0"/>
          <w:numId w:val="16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lastRenderedPageBreak/>
        <w:t>Most common distance: Euclidean distance</w:t>
      </w:r>
    </w:p>
    <w:p w14:paraId="414615EE" w14:textId="77777777" w:rsidR="009F3146" w:rsidRPr="009F3146" w:rsidRDefault="009F3146" w:rsidP="009F3146">
      <w:pPr>
        <w:autoSpaceDE w:val="0"/>
        <w:autoSpaceDN w:val="0"/>
        <w:spacing w:before="180" w:after="0" w:line="240" w:lineRule="auto"/>
        <w:ind w:left="20"/>
        <w:rPr>
          <w:b/>
          <w:bCs/>
          <w:lang w:val="en-IN"/>
        </w:rPr>
      </w:pPr>
      <w:r w:rsidRPr="009F3146">
        <w:rPr>
          <w:b/>
          <w:bCs/>
          <w:lang w:val="en-IN"/>
        </w:rPr>
        <w:t>d(</w:t>
      </w:r>
      <w:proofErr w:type="gramStart"/>
      <w:r w:rsidRPr="009F3146">
        <w:rPr>
          <w:b/>
          <w:bCs/>
          <w:lang w:val="en-IN"/>
        </w:rPr>
        <w:t>x,y</w:t>
      </w:r>
      <w:proofErr w:type="gramEnd"/>
      <w:r w:rsidRPr="009F3146">
        <w:rPr>
          <w:b/>
          <w:bCs/>
          <w:lang w:val="en-IN"/>
        </w:rPr>
        <w:t>)=∑</w:t>
      </w:r>
      <w:proofErr w:type="spellStart"/>
      <w:r w:rsidRPr="009F3146">
        <w:rPr>
          <w:b/>
          <w:bCs/>
          <w:lang w:val="en-IN"/>
        </w:rPr>
        <w:t>i</w:t>
      </w:r>
      <w:proofErr w:type="spellEnd"/>
      <w:r w:rsidRPr="009F3146">
        <w:rPr>
          <w:b/>
          <w:bCs/>
          <w:lang w:val="en-IN"/>
        </w:rPr>
        <w:t>=1n(xi−yi)2</w:t>
      </w:r>
      <w:proofErr w:type="gramStart"/>
      <w:r w:rsidRPr="009F3146">
        <w:rPr>
          <w:b/>
          <w:bCs/>
          <w:lang w:val="en-IN"/>
        </w:rPr>
        <w:t>d(</w:t>
      </w:r>
      <w:proofErr w:type="gramEnd"/>
      <w:r w:rsidRPr="009F3146">
        <w:rPr>
          <w:b/>
          <w:bCs/>
          <w:lang w:val="en-IN"/>
        </w:rPr>
        <w:t>x, y) = \sqrt{\sum_{</w:t>
      </w:r>
      <w:proofErr w:type="spellStart"/>
      <w:r w:rsidRPr="009F3146">
        <w:rPr>
          <w:b/>
          <w:bCs/>
          <w:lang w:val="en-IN"/>
        </w:rPr>
        <w:t>i</w:t>
      </w:r>
      <w:proofErr w:type="spellEnd"/>
      <w:r w:rsidRPr="009F3146">
        <w:rPr>
          <w:b/>
          <w:bCs/>
          <w:lang w:val="en-IN"/>
        </w:rPr>
        <w:t>=</w:t>
      </w:r>
      <w:proofErr w:type="gramStart"/>
      <w:r w:rsidRPr="009F3146">
        <w:rPr>
          <w:b/>
          <w:bCs/>
          <w:lang w:val="en-IN"/>
        </w:rPr>
        <w:t>1}^</w:t>
      </w:r>
      <w:proofErr w:type="gramEnd"/>
      <w:r w:rsidRPr="009F3146">
        <w:rPr>
          <w:b/>
          <w:bCs/>
          <w:lang w:val="en-IN"/>
        </w:rPr>
        <w:t>n (x_i - y_</w:t>
      </w:r>
      <w:proofErr w:type="gramStart"/>
      <w:r w:rsidRPr="009F3146">
        <w:rPr>
          <w:b/>
          <w:bCs/>
          <w:lang w:val="en-IN"/>
        </w:rPr>
        <w:t>i)^2}d</w:t>
      </w:r>
      <w:proofErr w:type="gramEnd"/>
      <w:r w:rsidRPr="009F3146">
        <w:rPr>
          <w:b/>
          <w:bCs/>
          <w:lang w:val="en-IN"/>
        </w:rPr>
        <w:t>(</w:t>
      </w:r>
      <w:proofErr w:type="gramStart"/>
      <w:r w:rsidRPr="009F3146">
        <w:rPr>
          <w:b/>
          <w:bCs/>
          <w:lang w:val="en-IN"/>
        </w:rPr>
        <w:t>x,y</w:t>
      </w:r>
      <w:proofErr w:type="gramEnd"/>
      <w:r w:rsidRPr="009F3146">
        <w:rPr>
          <w:b/>
          <w:bCs/>
          <w:lang w:val="en-IN"/>
        </w:rPr>
        <w:t>)=</w:t>
      </w:r>
      <w:proofErr w:type="spellStart"/>
      <w:r w:rsidRPr="009F3146">
        <w:rPr>
          <w:b/>
          <w:bCs/>
          <w:lang w:val="en-IN"/>
        </w:rPr>
        <w:t>i</w:t>
      </w:r>
      <w:proofErr w:type="spellEnd"/>
      <w:r w:rsidRPr="009F3146">
        <w:rPr>
          <w:b/>
          <w:bCs/>
          <w:lang w:val="en-IN"/>
        </w:rPr>
        <w:t xml:space="preserve">=1∑n​(xi​−yi​)2​ </w:t>
      </w:r>
    </w:p>
    <w:p w14:paraId="38C422C1" w14:textId="77777777" w:rsidR="009F3146" w:rsidRPr="009F3146" w:rsidRDefault="009F3146" w:rsidP="009F3146">
      <w:pPr>
        <w:autoSpaceDE w:val="0"/>
        <w:autoSpaceDN w:val="0"/>
        <w:spacing w:before="180" w:after="0" w:line="240" w:lineRule="auto"/>
        <w:ind w:left="20"/>
        <w:rPr>
          <w:b/>
          <w:bCs/>
          <w:lang w:val="en-IN"/>
        </w:rPr>
      </w:pPr>
      <w:r w:rsidRPr="009F3146">
        <w:rPr>
          <w:b/>
          <w:bCs/>
          <w:lang w:val="en-IN"/>
        </w:rPr>
        <w:t>3. Find the k nearest neighbors</w:t>
      </w:r>
    </w:p>
    <w:p w14:paraId="5776110A" w14:textId="77777777" w:rsidR="009F3146" w:rsidRPr="009F3146" w:rsidRDefault="009F3146" w:rsidP="009F3146">
      <w:pPr>
        <w:numPr>
          <w:ilvl w:val="0"/>
          <w:numId w:val="17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Sort the training points by distance.</w:t>
      </w:r>
    </w:p>
    <w:p w14:paraId="67789F0C" w14:textId="77777777" w:rsidR="009F3146" w:rsidRPr="009F3146" w:rsidRDefault="009F3146" w:rsidP="009F3146">
      <w:pPr>
        <w:numPr>
          <w:ilvl w:val="0"/>
          <w:numId w:val="17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Select the k closest points (smallest distances).</w:t>
      </w:r>
    </w:p>
    <w:p w14:paraId="197A7736" w14:textId="77777777" w:rsidR="009F3146" w:rsidRPr="009F3146" w:rsidRDefault="009F3146" w:rsidP="009F3146">
      <w:pPr>
        <w:autoSpaceDE w:val="0"/>
        <w:autoSpaceDN w:val="0"/>
        <w:spacing w:before="180" w:after="0" w:line="240" w:lineRule="auto"/>
        <w:ind w:left="20"/>
        <w:rPr>
          <w:b/>
          <w:bCs/>
          <w:lang w:val="en-IN"/>
        </w:rPr>
      </w:pPr>
      <w:r w:rsidRPr="009F3146">
        <w:rPr>
          <w:b/>
          <w:bCs/>
          <w:lang w:val="en-IN"/>
        </w:rPr>
        <w:t>4. Majority vote (Classification)</w:t>
      </w:r>
    </w:p>
    <w:p w14:paraId="0A3C2305" w14:textId="77777777" w:rsidR="009F3146" w:rsidRPr="009F3146" w:rsidRDefault="009F3146" w:rsidP="009F3146">
      <w:pPr>
        <w:numPr>
          <w:ilvl w:val="0"/>
          <w:numId w:val="18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Look at the labels of these k nearest neighbors.</w:t>
      </w:r>
    </w:p>
    <w:p w14:paraId="40182679" w14:textId="77777777" w:rsidR="009F3146" w:rsidRPr="009F3146" w:rsidRDefault="009F3146" w:rsidP="009F3146">
      <w:pPr>
        <w:numPr>
          <w:ilvl w:val="0"/>
          <w:numId w:val="18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Vote: The class with the most occurrences among the neighbors is the predicted class.</w:t>
      </w:r>
    </w:p>
    <w:p w14:paraId="7988B783" w14:textId="77777777" w:rsidR="009F3146" w:rsidRPr="009F3146" w:rsidRDefault="009F3146" w:rsidP="009F3146">
      <w:pPr>
        <w:autoSpaceDE w:val="0"/>
        <w:autoSpaceDN w:val="0"/>
        <w:spacing w:before="180" w:after="0" w:line="240" w:lineRule="auto"/>
        <w:ind w:left="20"/>
        <w:rPr>
          <w:b/>
          <w:bCs/>
          <w:lang w:val="en-IN"/>
        </w:rPr>
      </w:pPr>
      <w:r w:rsidRPr="009F3146">
        <w:rPr>
          <w:b/>
          <w:bCs/>
          <w:lang w:val="en-IN"/>
        </w:rPr>
        <w:t>5. Assign the class</w:t>
      </w:r>
    </w:p>
    <w:p w14:paraId="0CF50857" w14:textId="77777777" w:rsidR="009F3146" w:rsidRPr="009F3146" w:rsidRDefault="009F3146" w:rsidP="009F3146">
      <w:pPr>
        <w:numPr>
          <w:ilvl w:val="0"/>
          <w:numId w:val="19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The new data point is assigned the majority class from its neighbors.</w:t>
      </w:r>
    </w:p>
    <w:p w14:paraId="1772B6A4" w14:textId="2F4DACE0" w:rsidR="009F3146" w:rsidRDefault="009F3146">
      <w:pPr>
        <w:autoSpaceDE w:val="0"/>
        <w:autoSpaceDN w:val="0"/>
        <w:spacing w:before="180" w:after="0" w:line="240" w:lineRule="auto"/>
        <w:ind w:left="20"/>
      </w:pPr>
    </w:p>
    <w:p w14:paraId="1CF18891" w14:textId="77777777" w:rsidR="009F3146" w:rsidRDefault="009F3146">
      <w:pPr>
        <w:autoSpaceDE w:val="0"/>
        <w:autoSpaceDN w:val="0"/>
        <w:spacing w:before="180" w:after="0" w:line="240" w:lineRule="auto"/>
        <w:ind w:left="20"/>
      </w:pPr>
    </w:p>
    <w:p w14:paraId="2F942C55" w14:textId="77777777" w:rsidR="008B2F70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370BF94F" wp14:editId="61681248">
            <wp:extent cx="6756400" cy="381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7F9C" w14:textId="77777777" w:rsidR="008B2F70" w:rsidRDefault="00000000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7092320A" wp14:editId="33969A53">
            <wp:extent cx="3848100" cy="1651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6F7E" w14:textId="77777777" w:rsidR="008B2F70" w:rsidRDefault="00000000">
      <w:pPr>
        <w:autoSpaceDE w:val="0"/>
        <w:autoSpaceDN w:val="0"/>
        <w:spacing w:before="240" w:after="0" w:line="240" w:lineRule="auto"/>
        <w:ind w:left="360"/>
      </w:pPr>
      <w:r>
        <w:rPr>
          <w:noProof/>
        </w:rPr>
        <w:drawing>
          <wp:inline distT="0" distB="0" distL="0" distR="0" wp14:anchorId="33AB4330" wp14:editId="4C3D4488">
            <wp:extent cx="1943100" cy="177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1D3A" w14:textId="77777777" w:rsidR="008B2F70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657AE2CE" wp14:editId="365BEB07">
            <wp:extent cx="2984500" cy="177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F57D" w14:textId="77777777" w:rsidR="008B2F70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7F543E7C" wp14:editId="5DEE1E2B">
            <wp:extent cx="4000500" cy="177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97D3" w14:textId="77777777" w:rsidR="008B2F70" w:rsidRDefault="00000000">
      <w:pPr>
        <w:autoSpaceDE w:val="0"/>
        <w:autoSpaceDN w:val="0"/>
        <w:spacing w:before="120" w:after="0" w:line="240" w:lineRule="auto"/>
        <w:ind w:left="360"/>
      </w:pPr>
      <w:r>
        <w:rPr>
          <w:noProof/>
        </w:rPr>
        <w:drawing>
          <wp:inline distT="0" distB="0" distL="0" distR="0" wp14:anchorId="13085308" wp14:editId="4166139A">
            <wp:extent cx="3009900" cy="1651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48F0" w14:textId="15646CC2" w:rsidR="009F3146" w:rsidRPr="009F3146" w:rsidRDefault="009F3146">
      <w:pPr>
        <w:autoSpaceDE w:val="0"/>
        <w:autoSpaceDN w:val="0"/>
        <w:spacing w:before="120" w:after="0" w:line="240" w:lineRule="auto"/>
        <w:ind w:left="360"/>
        <w:rPr>
          <w:b/>
          <w:bCs/>
        </w:rPr>
      </w:pPr>
      <w:r w:rsidRPr="009F3146">
        <w:rPr>
          <w:b/>
          <w:bCs/>
        </w:rPr>
        <w:t>Ans: c) KNN is computationally expensive at prediction time</w:t>
      </w:r>
    </w:p>
    <w:p w14:paraId="2F274435" w14:textId="77777777" w:rsidR="008B2F70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040ACF8B" wp14:editId="2DC8BDBF">
            <wp:extent cx="6756400" cy="381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74D5" w14:textId="77777777" w:rsidR="008B2F70" w:rsidRDefault="00000000">
      <w:pPr>
        <w:autoSpaceDE w:val="0"/>
        <w:autoSpaceDN w:val="0"/>
        <w:spacing w:before="180" w:after="0" w:line="240" w:lineRule="auto"/>
        <w:ind w:left="20"/>
      </w:pPr>
      <w:r>
        <w:rPr>
          <w:noProof/>
        </w:rPr>
        <w:drawing>
          <wp:inline distT="0" distB="0" distL="0" distR="0" wp14:anchorId="09240F59" wp14:editId="476D7D55">
            <wp:extent cx="5295900" cy="1651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26EC" w14:textId="77777777" w:rsidR="009F3146" w:rsidRPr="00FA2B9D" w:rsidRDefault="009F3146" w:rsidP="009F3146">
      <w:pPr>
        <w:autoSpaceDE w:val="0"/>
        <w:autoSpaceDN w:val="0"/>
        <w:spacing w:before="180" w:line="240" w:lineRule="auto"/>
        <w:ind w:left="20"/>
        <w:rPr>
          <w:b/>
          <w:bCs/>
          <w:lang w:val="en-IN"/>
        </w:rPr>
      </w:pPr>
      <w:r w:rsidRPr="00FA2B9D">
        <w:rPr>
          <w:b/>
          <w:bCs/>
        </w:rPr>
        <w:t xml:space="preserve">Ans: </w:t>
      </w:r>
      <w:r w:rsidRPr="00FA2B9D">
        <w:rPr>
          <w:b/>
          <w:bCs/>
          <w:lang w:val="en-IN"/>
        </w:rPr>
        <w:t>Pros of KNN</w:t>
      </w:r>
    </w:p>
    <w:p w14:paraId="75A30C64" w14:textId="77777777" w:rsidR="009F3146" w:rsidRPr="009F3146" w:rsidRDefault="009F3146" w:rsidP="009F3146">
      <w:pPr>
        <w:numPr>
          <w:ilvl w:val="0"/>
          <w:numId w:val="20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Simple and intuitive</w:t>
      </w:r>
    </w:p>
    <w:p w14:paraId="0B1F3E4F" w14:textId="77777777" w:rsidR="009F3146" w:rsidRPr="009F3146" w:rsidRDefault="009F3146" w:rsidP="009F3146">
      <w:pPr>
        <w:numPr>
          <w:ilvl w:val="0"/>
          <w:numId w:val="20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No need for model training</w:t>
      </w:r>
    </w:p>
    <w:p w14:paraId="48A6186B" w14:textId="77777777" w:rsidR="009F3146" w:rsidRPr="009F3146" w:rsidRDefault="009F3146" w:rsidP="009F3146">
      <w:pPr>
        <w:numPr>
          <w:ilvl w:val="0"/>
          <w:numId w:val="20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Naturally supports multi-class classification</w:t>
      </w:r>
    </w:p>
    <w:p w14:paraId="270391CC" w14:textId="77777777" w:rsidR="009F3146" w:rsidRPr="009F3146" w:rsidRDefault="009F3146" w:rsidP="009F3146">
      <w:pPr>
        <w:numPr>
          <w:ilvl w:val="0"/>
          <w:numId w:val="20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Can model complex decision boundaries</w:t>
      </w:r>
    </w:p>
    <w:p w14:paraId="6423881E" w14:textId="77777777" w:rsidR="009F3146" w:rsidRPr="009F3146" w:rsidRDefault="009F3146" w:rsidP="009F3146">
      <w:pPr>
        <w:autoSpaceDE w:val="0"/>
        <w:autoSpaceDN w:val="0"/>
        <w:spacing w:before="180" w:after="0" w:line="240" w:lineRule="auto"/>
        <w:ind w:left="20"/>
        <w:rPr>
          <w:b/>
          <w:bCs/>
          <w:lang w:val="en-IN"/>
        </w:rPr>
      </w:pPr>
      <w:r w:rsidRPr="009F3146">
        <w:rPr>
          <w:b/>
          <w:bCs/>
          <w:lang w:val="en-IN"/>
        </w:rPr>
        <w:t>Cons of KNN</w:t>
      </w:r>
    </w:p>
    <w:p w14:paraId="4229D75E" w14:textId="77777777" w:rsidR="009F3146" w:rsidRPr="009F3146" w:rsidRDefault="009F3146" w:rsidP="009F3146">
      <w:pPr>
        <w:numPr>
          <w:ilvl w:val="0"/>
          <w:numId w:val="21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Slow at prediction time (especially with large datasets)</w:t>
      </w:r>
    </w:p>
    <w:p w14:paraId="5A37FD46" w14:textId="77777777" w:rsidR="009F3146" w:rsidRPr="009F3146" w:rsidRDefault="009F3146" w:rsidP="009F3146">
      <w:pPr>
        <w:numPr>
          <w:ilvl w:val="0"/>
          <w:numId w:val="21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Requires careful feature scaling (sensitive to distances)</w:t>
      </w:r>
    </w:p>
    <w:p w14:paraId="30FC5540" w14:textId="77777777" w:rsidR="009F3146" w:rsidRPr="009F3146" w:rsidRDefault="009F3146" w:rsidP="009F3146">
      <w:pPr>
        <w:numPr>
          <w:ilvl w:val="0"/>
          <w:numId w:val="21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Memory-intensive</w:t>
      </w:r>
    </w:p>
    <w:p w14:paraId="5B5F4487" w14:textId="77777777" w:rsidR="009F3146" w:rsidRPr="009F3146" w:rsidRDefault="009F3146" w:rsidP="009F3146">
      <w:pPr>
        <w:numPr>
          <w:ilvl w:val="0"/>
          <w:numId w:val="21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9F3146">
        <w:rPr>
          <w:b/>
          <w:bCs/>
          <w:lang w:val="en-IN"/>
        </w:rPr>
        <w:t>Poor performance with irrelevant/noisy features</w:t>
      </w:r>
    </w:p>
    <w:p w14:paraId="2E17363F" w14:textId="77777777" w:rsidR="00FA2B9D" w:rsidRPr="00FA2B9D" w:rsidRDefault="00FA2B9D" w:rsidP="00FA2B9D">
      <w:pPr>
        <w:autoSpaceDE w:val="0"/>
        <w:autoSpaceDN w:val="0"/>
        <w:spacing w:before="180" w:after="0" w:line="240" w:lineRule="auto"/>
        <w:ind w:left="20"/>
        <w:rPr>
          <w:b/>
          <w:bCs/>
          <w:lang w:val="en-IN"/>
        </w:rPr>
      </w:pPr>
      <w:r w:rsidRPr="00FA2B9D">
        <w:rPr>
          <w:b/>
          <w:bCs/>
          <w:lang w:val="en-IN"/>
        </w:rPr>
        <w:t>Pros of Logistic Regression</w:t>
      </w:r>
    </w:p>
    <w:p w14:paraId="4B88CF40" w14:textId="77777777" w:rsidR="00FA2B9D" w:rsidRPr="00FA2B9D" w:rsidRDefault="00FA2B9D" w:rsidP="00FA2B9D">
      <w:pPr>
        <w:numPr>
          <w:ilvl w:val="0"/>
          <w:numId w:val="22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Fast and efficient during prediction</w:t>
      </w:r>
    </w:p>
    <w:p w14:paraId="5A83A536" w14:textId="77777777" w:rsidR="00FA2B9D" w:rsidRPr="00FA2B9D" w:rsidRDefault="00FA2B9D" w:rsidP="00FA2B9D">
      <w:pPr>
        <w:numPr>
          <w:ilvl w:val="0"/>
          <w:numId w:val="22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Very interpretable (useful in fields like medicine, finance)</w:t>
      </w:r>
    </w:p>
    <w:p w14:paraId="0765F617" w14:textId="77777777" w:rsidR="00FA2B9D" w:rsidRPr="00FA2B9D" w:rsidRDefault="00FA2B9D" w:rsidP="00FA2B9D">
      <w:pPr>
        <w:numPr>
          <w:ilvl w:val="0"/>
          <w:numId w:val="22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Works well for linearly separable data</w:t>
      </w:r>
    </w:p>
    <w:p w14:paraId="6D9E924A" w14:textId="77777777" w:rsidR="00FA2B9D" w:rsidRPr="00FA2B9D" w:rsidRDefault="00FA2B9D" w:rsidP="00FA2B9D">
      <w:pPr>
        <w:numPr>
          <w:ilvl w:val="0"/>
          <w:numId w:val="22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lastRenderedPageBreak/>
        <w:t>Naturally outputs probabilities</w:t>
      </w:r>
    </w:p>
    <w:p w14:paraId="604B9FEC" w14:textId="77777777" w:rsidR="00FA2B9D" w:rsidRPr="00FA2B9D" w:rsidRDefault="00FA2B9D" w:rsidP="00FA2B9D">
      <w:pPr>
        <w:autoSpaceDE w:val="0"/>
        <w:autoSpaceDN w:val="0"/>
        <w:spacing w:before="180" w:after="0" w:line="240" w:lineRule="auto"/>
        <w:ind w:left="20"/>
        <w:rPr>
          <w:b/>
          <w:bCs/>
          <w:lang w:val="en-IN"/>
        </w:rPr>
      </w:pPr>
      <w:r w:rsidRPr="00FA2B9D">
        <w:rPr>
          <w:b/>
          <w:bCs/>
          <w:lang w:val="en-IN"/>
        </w:rPr>
        <w:t>Cons of Logistic Regression</w:t>
      </w:r>
    </w:p>
    <w:p w14:paraId="50430C8E" w14:textId="77777777" w:rsidR="00FA2B9D" w:rsidRPr="00FA2B9D" w:rsidRDefault="00FA2B9D" w:rsidP="00FA2B9D">
      <w:pPr>
        <w:numPr>
          <w:ilvl w:val="0"/>
          <w:numId w:val="23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Assumes linear relationship between features and log-odds</w:t>
      </w:r>
    </w:p>
    <w:p w14:paraId="37458C09" w14:textId="77777777" w:rsidR="00FA2B9D" w:rsidRPr="00FA2B9D" w:rsidRDefault="00FA2B9D" w:rsidP="00FA2B9D">
      <w:pPr>
        <w:numPr>
          <w:ilvl w:val="0"/>
          <w:numId w:val="23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Poor performance with complex or non-linear patterns</w:t>
      </w:r>
    </w:p>
    <w:p w14:paraId="021A170E" w14:textId="77777777" w:rsidR="00FA2B9D" w:rsidRPr="00FA2B9D" w:rsidRDefault="00FA2B9D" w:rsidP="00FA2B9D">
      <w:pPr>
        <w:numPr>
          <w:ilvl w:val="0"/>
          <w:numId w:val="23"/>
        </w:numPr>
        <w:autoSpaceDE w:val="0"/>
        <w:autoSpaceDN w:val="0"/>
        <w:spacing w:before="180"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Sensitive to multicollinearity between features</w:t>
      </w:r>
    </w:p>
    <w:p w14:paraId="327E04CD" w14:textId="4EFCF92E" w:rsidR="009F3146" w:rsidRDefault="009F3146">
      <w:pPr>
        <w:autoSpaceDE w:val="0"/>
        <w:autoSpaceDN w:val="0"/>
        <w:spacing w:before="180" w:after="0" w:line="240" w:lineRule="auto"/>
        <w:ind w:left="20"/>
      </w:pPr>
    </w:p>
    <w:p w14:paraId="453EBF1C" w14:textId="77777777" w:rsidR="008B2F70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4E6E01F7" wp14:editId="6D4E43A2">
            <wp:extent cx="6756400" cy="254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63B3" w14:textId="77777777" w:rsidR="008B2F70" w:rsidRDefault="008B2F70">
      <w:pPr>
        <w:sectPr w:rsidR="008B2F70">
          <w:pgSz w:w="12240" w:h="15840"/>
          <w:pgMar w:top="320" w:right="620" w:bottom="400" w:left="960" w:header="720" w:footer="720" w:gutter="0"/>
          <w:cols w:space="720"/>
          <w:docGrid w:linePitch="360"/>
        </w:sectPr>
      </w:pPr>
    </w:p>
    <w:p w14:paraId="289B8B4B" w14:textId="77777777" w:rsidR="008B2F70" w:rsidRDefault="008B2F70">
      <w:pPr>
        <w:autoSpaceDE w:val="0"/>
        <w:autoSpaceDN w:val="0"/>
        <w:spacing w:after="110" w:line="220" w:lineRule="exact"/>
      </w:pPr>
    </w:p>
    <w:p w14:paraId="723B77BD" w14:textId="77777777" w:rsidR="008B2F70" w:rsidRDefault="00000000">
      <w:pPr>
        <w:autoSpaceDE w:val="0"/>
        <w:autoSpaceDN w:val="0"/>
        <w:spacing w:after="0" w:line="240" w:lineRule="auto"/>
        <w:ind w:left="130"/>
      </w:pPr>
      <w:r>
        <w:rPr>
          <w:noProof/>
        </w:rPr>
        <w:drawing>
          <wp:inline distT="0" distB="0" distL="0" distR="0" wp14:anchorId="6E85950F" wp14:editId="15B4605B">
            <wp:extent cx="5562600" cy="1651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0004" w14:textId="5060E0FF" w:rsidR="00FA2B9D" w:rsidRPr="00FA2B9D" w:rsidRDefault="00FA2B9D" w:rsidP="00FA2B9D">
      <w:pPr>
        <w:autoSpaceDE w:val="0"/>
        <w:autoSpaceDN w:val="0"/>
        <w:spacing w:after="0" w:line="240" w:lineRule="auto"/>
        <w:ind w:left="130"/>
        <w:rPr>
          <w:b/>
          <w:bCs/>
          <w:lang w:val="en-IN"/>
        </w:rPr>
      </w:pPr>
      <w:r>
        <w:rPr>
          <w:b/>
          <w:bCs/>
          <w:lang w:val="en-IN"/>
        </w:rPr>
        <w:t xml:space="preserve"> </w:t>
      </w:r>
      <w:proofErr w:type="gramStart"/>
      <w:r w:rsidRPr="00FA2B9D">
        <w:rPr>
          <w:b/>
          <w:bCs/>
          <w:lang w:val="en-IN"/>
        </w:rPr>
        <w:t>Ans :</w:t>
      </w:r>
      <w:proofErr w:type="gramEnd"/>
      <w:r w:rsidRPr="00FA2B9D">
        <w:rPr>
          <w:b/>
          <w:bCs/>
          <w:lang w:val="en-IN"/>
        </w:rPr>
        <w:t xml:space="preserve"> </w:t>
      </w:r>
      <w:r w:rsidRPr="00FA2B9D">
        <w:rPr>
          <w:b/>
          <w:bCs/>
          <w:lang w:val="en-IN"/>
        </w:rPr>
        <w:t>What happens when k = 1?</w:t>
      </w:r>
    </w:p>
    <w:p w14:paraId="2056632F" w14:textId="77777777" w:rsidR="00FA2B9D" w:rsidRPr="00FA2B9D" w:rsidRDefault="00FA2B9D" w:rsidP="00FA2B9D">
      <w:pPr>
        <w:numPr>
          <w:ilvl w:val="0"/>
          <w:numId w:val="24"/>
        </w:numPr>
        <w:autoSpaceDE w:val="0"/>
        <w:autoSpaceDN w:val="0"/>
        <w:spacing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The model assigns the class of the single nearest training data point to the new input.</w:t>
      </w:r>
    </w:p>
    <w:p w14:paraId="2D27D1B9" w14:textId="77777777" w:rsidR="00FA2B9D" w:rsidRPr="00FA2B9D" w:rsidRDefault="00FA2B9D" w:rsidP="00FA2B9D">
      <w:pPr>
        <w:numPr>
          <w:ilvl w:val="0"/>
          <w:numId w:val="24"/>
        </w:numPr>
        <w:autoSpaceDE w:val="0"/>
        <w:autoSpaceDN w:val="0"/>
        <w:spacing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It becomes a very flexible classifier, perfectly memorizing the training data.</w:t>
      </w:r>
    </w:p>
    <w:p w14:paraId="6BA58344" w14:textId="77777777" w:rsidR="00FA2B9D" w:rsidRPr="00FA2B9D" w:rsidRDefault="00FA2B9D" w:rsidP="00FA2B9D">
      <w:pPr>
        <w:autoSpaceDE w:val="0"/>
        <w:autoSpaceDN w:val="0"/>
        <w:spacing w:after="0" w:line="240" w:lineRule="auto"/>
        <w:ind w:left="130"/>
        <w:rPr>
          <w:b/>
          <w:bCs/>
          <w:lang w:val="en-IN"/>
        </w:rPr>
      </w:pPr>
      <w:r w:rsidRPr="00FA2B9D">
        <w:rPr>
          <w:b/>
          <w:bCs/>
          <w:lang w:val="en-IN"/>
        </w:rPr>
        <w:pict w14:anchorId="6F4C835E">
          <v:rect id="_x0000_i1056" style="width:0;height:1.5pt" o:hralign="center" o:hrstd="t" o:hr="t" fillcolor="#a0a0a0" stroked="f"/>
        </w:pict>
      </w:r>
    </w:p>
    <w:p w14:paraId="47A9B878" w14:textId="69467E1C" w:rsidR="00FA2B9D" w:rsidRPr="00FA2B9D" w:rsidRDefault="00FA2B9D" w:rsidP="00FA2B9D">
      <w:pPr>
        <w:autoSpaceDE w:val="0"/>
        <w:autoSpaceDN w:val="0"/>
        <w:spacing w:after="0" w:line="240" w:lineRule="auto"/>
        <w:ind w:left="130"/>
        <w:rPr>
          <w:b/>
          <w:bCs/>
          <w:lang w:val="en-IN"/>
        </w:rPr>
      </w:pPr>
      <w:r w:rsidRPr="00FA2B9D">
        <w:rPr>
          <w:b/>
          <w:bCs/>
          <w:lang w:val="en-IN"/>
        </w:rPr>
        <w:t>Pros of k = 1:</w:t>
      </w:r>
    </w:p>
    <w:p w14:paraId="5516BBAB" w14:textId="77777777" w:rsidR="00FA2B9D" w:rsidRPr="00FA2B9D" w:rsidRDefault="00FA2B9D" w:rsidP="00FA2B9D">
      <w:pPr>
        <w:numPr>
          <w:ilvl w:val="0"/>
          <w:numId w:val="25"/>
        </w:numPr>
        <w:autoSpaceDE w:val="0"/>
        <w:autoSpaceDN w:val="0"/>
        <w:spacing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Zero training error: It will classify all training data correctly.</w:t>
      </w:r>
    </w:p>
    <w:p w14:paraId="642A746C" w14:textId="77777777" w:rsidR="00FA2B9D" w:rsidRPr="00FA2B9D" w:rsidRDefault="00FA2B9D" w:rsidP="00FA2B9D">
      <w:pPr>
        <w:numPr>
          <w:ilvl w:val="0"/>
          <w:numId w:val="25"/>
        </w:numPr>
        <w:autoSpaceDE w:val="0"/>
        <w:autoSpaceDN w:val="0"/>
        <w:spacing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Very responsive to local patterns in the data.</w:t>
      </w:r>
    </w:p>
    <w:p w14:paraId="4BC14340" w14:textId="77777777" w:rsidR="00FA2B9D" w:rsidRPr="00FA2B9D" w:rsidRDefault="00FA2B9D" w:rsidP="00FA2B9D">
      <w:pPr>
        <w:autoSpaceDE w:val="0"/>
        <w:autoSpaceDN w:val="0"/>
        <w:spacing w:after="0" w:line="240" w:lineRule="auto"/>
        <w:ind w:left="130"/>
        <w:rPr>
          <w:b/>
          <w:bCs/>
          <w:lang w:val="en-IN"/>
        </w:rPr>
      </w:pPr>
      <w:r w:rsidRPr="00FA2B9D">
        <w:rPr>
          <w:b/>
          <w:bCs/>
          <w:lang w:val="en-IN"/>
        </w:rPr>
        <w:pict w14:anchorId="65589F1D">
          <v:rect id="_x0000_i1057" style="width:0;height:1.5pt" o:hralign="center" o:hrstd="t" o:hr="t" fillcolor="#a0a0a0" stroked="f"/>
        </w:pict>
      </w:r>
    </w:p>
    <w:p w14:paraId="503DDD4B" w14:textId="31638052" w:rsidR="00FA2B9D" w:rsidRPr="00FA2B9D" w:rsidRDefault="00FA2B9D" w:rsidP="00FA2B9D">
      <w:pPr>
        <w:autoSpaceDE w:val="0"/>
        <w:autoSpaceDN w:val="0"/>
        <w:spacing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 xml:space="preserve"> Why it’s not always a good idea:</w:t>
      </w:r>
    </w:p>
    <w:p w14:paraId="705F676D" w14:textId="77777777" w:rsidR="00FA2B9D" w:rsidRPr="00FA2B9D" w:rsidRDefault="00FA2B9D" w:rsidP="00FA2B9D">
      <w:pPr>
        <w:numPr>
          <w:ilvl w:val="0"/>
          <w:numId w:val="26"/>
        </w:numPr>
        <w:autoSpaceDE w:val="0"/>
        <w:autoSpaceDN w:val="0"/>
        <w:spacing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Overfitting</w:t>
      </w:r>
    </w:p>
    <w:p w14:paraId="170FB0FE" w14:textId="77777777" w:rsidR="00FA2B9D" w:rsidRPr="00FA2B9D" w:rsidRDefault="00FA2B9D" w:rsidP="00FA2B9D">
      <w:pPr>
        <w:numPr>
          <w:ilvl w:val="1"/>
          <w:numId w:val="26"/>
        </w:numPr>
        <w:autoSpaceDE w:val="0"/>
        <w:autoSpaceDN w:val="0"/>
        <w:spacing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k = 1 leads to very high variance.</w:t>
      </w:r>
    </w:p>
    <w:p w14:paraId="5005C56E" w14:textId="77777777" w:rsidR="00FA2B9D" w:rsidRPr="00FA2B9D" w:rsidRDefault="00FA2B9D" w:rsidP="00FA2B9D">
      <w:pPr>
        <w:numPr>
          <w:ilvl w:val="1"/>
          <w:numId w:val="26"/>
        </w:numPr>
        <w:autoSpaceDE w:val="0"/>
        <w:autoSpaceDN w:val="0"/>
        <w:spacing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Even small noise or outliers in the data can cause incorrect predictions.</w:t>
      </w:r>
    </w:p>
    <w:p w14:paraId="0873FFE8" w14:textId="77777777" w:rsidR="00FA2B9D" w:rsidRPr="00FA2B9D" w:rsidRDefault="00FA2B9D" w:rsidP="00FA2B9D">
      <w:pPr>
        <w:numPr>
          <w:ilvl w:val="0"/>
          <w:numId w:val="26"/>
        </w:numPr>
        <w:autoSpaceDE w:val="0"/>
        <w:autoSpaceDN w:val="0"/>
        <w:spacing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Poor generalization</w:t>
      </w:r>
    </w:p>
    <w:p w14:paraId="652D0CD2" w14:textId="77777777" w:rsidR="00FA2B9D" w:rsidRPr="00FA2B9D" w:rsidRDefault="00FA2B9D" w:rsidP="00FA2B9D">
      <w:pPr>
        <w:numPr>
          <w:ilvl w:val="1"/>
          <w:numId w:val="26"/>
        </w:numPr>
        <w:autoSpaceDE w:val="0"/>
        <w:autoSpaceDN w:val="0"/>
        <w:spacing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The model memorizes the training data instead of learning general trends.</w:t>
      </w:r>
    </w:p>
    <w:p w14:paraId="0C51AE35" w14:textId="77777777" w:rsidR="00FA2B9D" w:rsidRPr="00FA2B9D" w:rsidRDefault="00FA2B9D" w:rsidP="00FA2B9D">
      <w:pPr>
        <w:numPr>
          <w:ilvl w:val="1"/>
          <w:numId w:val="26"/>
        </w:numPr>
        <w:autoSpaceDE w:val="0"/>
        <w:autoSpaceDN w:val="0"/>
        <w:spacing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New, slightly different examples may be misclassified.</w:t>
      </w:r>
    </w:p>
    <w:p w14:paraId="3494D988" w14:textId="77777777" w:rsidR="00FA2B9D" w:rsidRPr="00FA2B9D" w:rsidRDefault="00FA2B9D" w:rsidP="00FA2B9D">
      <w:pPr>
        <w:numPr>
          <w:ilvl w:val="0"/>
          <w:numId w:val="26"/>
        </w:numPr>
        <w:autoSpaceDE w:val="0"/>
        <w:autoSpaceDN w:val="0"/>
        <w:spacing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Sensitive to noise</w:t>
      </w:r>
    </w:p>
    <w:p w14:paraId="4D6A0BAD" w14:textId="77777777" w:rsidR="00FA2B9D" w:rsidRPr="00FA2B9D" w:rsidRDefault="00FA2B9D" w:rsidP="00FA2B9D">
      <w:pPr>
        <w:numPr>
          <w:ilvl w:val="1"/>
          <w:numId w:val="26"/>
        </w:numPr>
        <w:autoSpaceDE w:val="0"/>
        <w:autoSpaceDN w:val="0"/>
        <w:spacing w:after="0" w:line="240" w:lineRule="auto"/>
        <w:rPr>
          <w:b/>
          <w:bCs/>
          <w:lang w:val="en-IN"/>
        </w:rPr>
      </w:pPr>
      <w:r w:rsidRPr="00FA2B9D">
        <w:rPr>
          <w:b/>
          <w:bCs/>
          <w:lang w:val="en-IN"/>
        </w:rPr>
        <w:t>One mislabeled training point can lead to a wrong prediction for nearby test points.</w:t>
      </w:r>
    </w:p>
    <w:p w14:paraId="2510B317" w14:textId="77777777" w:rsidR="00FA2B9D" w:rsidRDefault="00FA2B9D">
      <w:pPr>
        <w:autoSpaceDE w:val="0"/>
        <w:autoSpaceDN w:val="0"/>
        <w:spacing w:after="0" w:line="240" w:lineRule="auto"/>
        <w:ind w:left="130"/>
      </w:pPr>
    </w:p>
    <w:p w14:paraId="6E6D700A" w14:textId="77777777" w:rsidR="008B2F70" w:rsidRDefault="00000000">
      <w:pPr>
        <w:autoSpaceDE w:val="0"/>
        <w:autoSpaceDN w:val="0"/>
        <w:spacing w:before="160" w:after="0" w:line="240" w:lineRule="auto"/>
        <w:ind w:left="110"/>
      </w:pPr>
      <w:r>
        <w:rPr>
          <w:noProof/>
        </w:rPr>
        <w:drawing>
          <wp:inline distT="0" distB="0" distL="0" distR="0" wp14:anchorId="43E138EF" wp14:editId="3251F34E">
            <wp:extent cx="6756400" cy="25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1C80" w14:textId="77777777" w:rsidR="008B2F70" w:rsidRDefault="00000000">
      <w:pPr>
        <w:autoSpaceDE w:val="0"/>
        <w:autoSpaceDN w:val="0"/>
        <w:spacing w:before="200" w:after="0" w:line="240" w:lineRule="auto"/>
        <w:ind w:left="130"/>
      </w:pPr>
      <w:r>
        <w:rPr>
          <w:noProof/>
        </w:rPr>
        <w:drawing>
          <wp:inline distT="0" distB="0" distL="0" distR="0" wp14:anchorId="0CEFBFF2" wp14:editId="64A35AC3">
            <wp:extent cx="6350000" cy="1651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57DB" w14:textId="77777777" w:rsidR="008B2F70" w:rsidRDefault="00000000">
      <w:pPr>
        <w:autoSpaceDE w:val="0"/>
        <w:autoSpaceDN w:val="0"/>
        <w:spacing w:before="140" w:after="0" w:line="240" w:lineRule="auto"/>
        <w:ind w:left="130"/>
      </w:pPr>
      <w:r>
        <w:rPr>
          <w:noProof/>
        </w:rPr>
        <w:drawing>
          <wp:inline distT="0" distB="0" distL="0" distR="0" wp14:anchorId="69DDDF5A" wp14:editId="7FCE6AD7">
            <wp:extent cx="1079500" cy="1524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420E" w14:textId="77777777" w:rsidR="008B2F70" w:rsidRDefault="00000000">
      <w:pPr>
        <w:autoSpaceDE w:val="0"/>
        <w:autoSpaceDN w:val="0"/>
        <w:spacing w:before="260" w:after="0" w:line="240" w:lineRule="auto"/>
        <w:ind w:left="470"/>
      </w:pPr>
      <w:r>
        <w:rPr>
          <w:noProof/>
        </w:rPr>
        <w:drawing>
          <wp:inline distT="0" distB="0" distL="0" distR="0" wp14:anchorId="2CE5B092" wp14:editId="02B38B43">
            <wp:extent cx="3086100" cy="1778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D03A" w14:textId="77777777" w:rsidR="008B2F70" w:rsidRDefault="00000000">
      <w:pPr>
        <w:autoSpaceDE w:val="0"/>
        <w:autoSpaceDN w:val="0"/>
        <w:spacing w:before="120" w:after="0" w:line="240" w:lineRule="auto"/>
        <w:ind w:left="470"/>
      </w:pPr>
      <w:r>
        <w:rPr>
          <w:noProof/>
        </w:rPr>
        <w:drawing>
          <wp:inline distT="0" distB="0" distL="0" distR="0" wp14:anchorId="3CF241FC" wp14:editId="34DA46AD">
            <wp:extent cx="1854200" cy="1651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234C" w14:textId="77777777" w:rsidR="008B2F70" w:rsidRDefault="00000000">
      <w:pPr>
        <w:autoSpaceDE w:val="0"/>
        <w:autoSpaceDN w:val="0"/>
        <w:spacing w:before="140" w:after="0" w:line="240" w:lineRule="auto"/>
        <w:ind w:left="470"/>
      </w:pPr>
      <w:r>
        <w:rPr>
          <w:noProof/>
        </w:rPr>
        <w:drawing>
          <wp:inline distT="0" distB="0" distL="0" distR="0" wp14:anchorId="34D63B6E" wp14:editId="19B2C9F9">
            <wp:extent cx="2235200" cy="1778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1FD5" w14:textId="77777777" w:rsidR="008B2F70" w:rsidRDefault="00000000">
      <w:pPr>
        <w:autoSpaceDE w:val="0"/>
        <w:autoSpaceDN w:val="0"/>
        <w:spacing w:before="120" w:after="0" w:line="240" w:lineRule="auto"/>
        <w:ind w:left="470"/>
      </w:pPr>
      <w:r>
        <w:rPr>
          <w:noProof/>
        </w:rPr>
        <w:drawing>
          <wp:inline distT="0" distB="0" distL="0" distR="0" wp14:anchorId="7AFB1538" wp14:editId="0D69F54A">
            <wp:extent cx="2082800" cy="1778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A471" w14:textId="32E73BF5" w:rsidR="00FA2B9D" w:rsidRPr="00FA2B9D" w:rsidRDefault="00FA2B9D">
      <w:pPr>
        <w:autoSpaceDE w:val="0"/>
        <w:autoSpaceDN w:val="0"/>
        <w:spacing w:before="120" w:after="0" w:line="240" w:lineRule="auto"/>
        <w:ind w:left="470"/>
        <w:rPr>
          <w:b/>
          <w:bCs/>
        </w:rPr>
      </w:pPr>
      <w:r w:rsidRPr="00FA2B9D">
        <w:rPr>
          <w:b/>
          <w:bCs/>
        </w:rPr>
        <w:t xml:space="preserve">Ans: </w:t>
      </w:r>
      <w:proofErr w:type="gramStart"/>
      <w:r w:rsidRPr="00FA2B9D">
        <w:rPr>
          <w:b/>
          <w:bCs/>
        </w:rPr>
        <w:t>a)Using</w:t>
      </w:r>
      <w:proofErr w:type="gramEnd"/>
      <w:r w:rsidRPr="00FA2B9D">
        <w:rPr>
          <w:b/>
          <w:bCs/>
        </w:rPr>
        <w:t xml:space="preserve"> PCA for dimensionality reduction</w:t>
      </w:r>
    </w:p>
    <w:p w14:paraId="22F106B9" w14:textId="77777777" w:rsidR="008B2F70" w:rsidRDefault="00000000">
      <w:pPr>
        <w:autoSpaceDE w:val="0"/>
        <w:autoSpaceDN w:val="0"/>
        <w:spacing w:before="140" w:after="366" w:line="240" w:lineRule="auto"/>
        <w:ind w:left="110"/>
      </w:pPr>
      <w:r>
        <w:rPr>
          <w:noProof/>
        </w:rPr>
        <w:drawing>
          <wp:inline distT="0" distB="0" distL="0" distR="0" wp14:anchorId="34F3D9BF" wp14:editId="09F54144">
            <wp:extent cx="6756400" cy="381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1284"/>
      </w:tblGrid>
      <w:tr w:rsidR="008B2F70" w14:paraId="546D1307" w14:textId="77777777">
        <w:trPr>
          <w:trHeight w:hRule="exact" w:val="244"/>
        </w:trPr>
        <w:tc>
          <w:tcPr>
            <w:tcW w:w="11284" w:type="dxa"/>
            <w:tcBorders>
              <w:top w:val="single" w:sz="26" w:space="0" w:color="EDEDED"/>
              <w:left w:val="single" w:sz="26" w:space="0" w:color="EDEDED"/>
              <w:bottom w:val="single" w:sz="26" w:space="0" w:color="EDEDED"/>
            </w:tcBorders>
            <w:tcMar>
              <w:left w:w="0" w:type="dxa"/>
              <w:right w:w="0" w:type="dxa"/>
            </w:tcMar>
          </w:tcPr>
          <w:p w14:paraId="139BA09B" w14:textId="77777777" w:rsidR="008B2F70" w:rsidRDefault="00000000">
            <w:pPr>
              <w:autoSpaceDE w:val="0"/>
              <w:autoSpaceDN w:val="0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0D58F1E" wp14:editId="3BE03B54">
                  <wp:extent cx="2475230" cy="12827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230" cy="12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FE0A3" w14:textId="77777777" w:rsidR="008B2F70" w:rsidRDefault="008B2F70">
      <w:pPr>
        <w:autoSpaceDE w:val="0"/>
        <w:autoSpaceDN w:val="0"/>
        <w:spacing w:after="0" w:line="14" w:lineRule="exact"/>
      </w:pPr>
    </w:p>
    <w:sectPr w:rsidR="008B2F70" w:rsidSect="00034616">
      <w:pgSz w:w="12240" w:h="15840"/>
      <w:pgMar w:top="330" w:right="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0F42B8"/>
    <w:multiLevelType w:val="multilevel"/>
    <w:tmpl w:val="77CC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32B62"/>
    <w:multiLevelType w:val="multilevel"/>
    <w:tmpl w:val="0300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3197D"/>
    <w:multiLevelType w:val="multilevel"/>
    <w:tmpl w:val="1FCC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6004F"/>
    <w:multiLevelType w:val="multilevel"/>
    <w:tmpl w:val="1780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A21E18"/>
    <w:multiLevelType w:val="multilevel"/>
    <w:tmpl w:val="596C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62FF1"/>
    <w:multiLevelType w:val="multilevel"/>
    <w:tmpl w:val="FF3C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F32B5"/>
    <w:multiLevelType w:val="multilevel"/>
    <w:tmpl w:val="1E86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B2D76"/>
    <w:multiLevelType w:val="multilevel"/>
    <w:tmpl w:val="A29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109A9"/>
    <w:multiLevelType w:val="multilevel"/>
    <w:tmpl w:val="7356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915FC"/>
    <w:multiLevelType w:val="multilevel"/>
    <w:tmpl w:val="4A3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74B5D"/>
    <w:multiLevelType w:val="multilevel"/>
    <w:tmpl w:val="E7F2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1D6006"/>
    <w:multiLevelType w:val="multilevel"/>
    <w:tmpl w:val="00E8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304D4C"/>
    <w:multiLevelType w:val="multilevel"/>
    <w:tmpl w:val="5F0C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116582"/>
    <w:multiLevelType w:val="multilevel"/>
    <w:tmpl w:val="FE4E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91FFF"/>
    <w:multiLevelType w:val="multilevel"/>
    <w:tmpl w:val="5E38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146BEB"/>
    <w:multiLevelType w:val="multilevel"/>
    <w:tmpl w:val="D9CA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8B0961"/>
    <w:multiLevelType w:val="multilevel"/>
    <w:tmpl w:val="ECA4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261418">
    <w:abstractNumId w:val="8"/>
  </w:num>
  <w:num w:numId="2" w16cid:durableId="871262255">
    <w:abstractNumId w:val="6"/>
  </w:num>
  <w:num w:numId="3" w16cid:durableId="1126852001">
    <w:abstractNumId w:val="5"/>
  </w:num>
  <w:num w:numId="4" w16cid:durableId="1575385231">
    <w:abstractNumId w:val="4"/>
  </w:num>
  <w:num w:numId="5" w16cid:durableId="2086297770">
    <w:abstractNumId w:val="7"/>
  </w:num>
  <w:num w:numId="6" w16cid:durableId="1962491836">
    <w:abstractNumId w:val="3"/>
  </w:num>
  <w:num w:numId="7" w16cid:durableId="551235268">
    <w:abstractNumId w:val="2"/>
  </w:num>
  <w:num w:numId="8" w16cid:durableId="50885987">
    <w:abstractNumId w:val="1"/>
  </w:num>
  <w:num w:numId="9" w16cid:durableId="113839463">
    <w:abstractNumId w:val="0"/>
  </w:num>
  <w:num w:numId="10" w16cid:durableId="1173254575">
    <w:abstractNumId w:val="13"/>
  </w:num>
  <w:num w:numId="11" w16cid:durableId="1256019533">
    <w:abstractNumId w:val="18"/>
  </w:num>
  <w:num w:numId="12" w16cid:durableId="740057322">
    <w:abstractNumId w:val="10"/>
  </w:num>
  <w:num w:numId="13" w16cid:durableId="486365732">
    <w:abstractNumId w:val="14"/>
  </w:num>
  <w:num w:numId="14" w16cid:durableId="889653572">
    <w:abstractNumId w:val="19"/>
  </w:num>
  <w:num w:numId="15" w16cid:durableId="211582336">
    <w:abstractNumId w:val="23"/>
  </w:num>
  <w:num w:numId="16" w16cid:durableId="603465486">
    <w:abstractNumId w:val="21"/>
  </w:num>
  <w:num w:numId="17" w16cid:durableId="1760326590">
    <w:abstractNumId w:val="9"/>
  </w:num>
  <w:num w:numId="18" w16cid:durableId="1871381815">
    <w:abstractNumId w:val="11"/>
  </w:num>
  <w:num w:numId="19" w16cid:durableId="683091262">
    <w:abstractNumId w:val="16"/>
  </w:num>
  <w:num w:numId="20" w16cid:durableId="2016688441">
    <w:abstractNumId w:val="15"/>
  </w:num>
  <w:num w:numId="21" w16cid:durableId="1798376916">
    <w:abstractNumId w:val="17"/>
  </w:num>
  <w:num w:numId="22" w16cid:durableId="686715405">
    <w:abstractNumId w:val="12"/>
  </w:num>
  <w:num w:numId="23" w16cid:durableId="1226138467">
    <w:abstractNumId w:val="25"/>
  </w:num>
  <w:num w:numId="24" w16cid:durableId="2067215169">
    <w:abstractNumId w:val="22"/>
  </w:num>
  <w:num w:numId="25" w16cid:durableId="542057059">
    <w:abstractNumId w:val="24"/>
  </w:num>
  <w:num w:numId="26" w16cid:durableId="15220145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02ED"/>
    <w:rsid w:val="00507D05"/>
    <w:rsid w:val="008B2F70"/>
    <w:rsid w:val="008D5D73"/>
    <w:rsid w:val="009F3146"/>
    <w:rsid w:val="00AA1D8D"/>
    <w:rsid w:val="00B47730"/>
    <w:rsid w:val="00BD22CA"/>
    <w:rsid w:val="00BF7BA1"/>
    <w:rsid w:val="00C56941"/>
    <w:rsid w:val="00CB0664"/>
    <w:rsid w:val="00DE03F1"/>
    <w:rsid w:val="00EA773B"/>
    <w:rsid w:val="00FA2B9D"/>
    <w:rsid w:val="00FC693F"/>
    <w:rsid w:val="00F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2F131"/>
  <w14:defaultImageDpi w14:val="300"/>
  <w15:docId w15:val="{7CED2706-B3FA-41F3-96F0-C1726110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302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2025-05-28T17:22:00Z</dcterms:created>
  <dcterms:modified xsi:type="dcterms:W3CDTF">2025-05-28T17:22:00Z</dcterms:modified>
  <cp:category/>
</cp:coreProperties>
</file>