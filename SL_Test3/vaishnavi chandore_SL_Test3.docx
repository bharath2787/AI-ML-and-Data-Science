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7DFF" w14:textId="77777777" w:rsidR="00001BF1" w:rsidRDefault="00001BF1">
      <w:pPr>
        <w:autoSpaceDE w:val="0"/>
        <w:autoSpaceDN w:val="0"/>
        <w:spacing w:after="320" w:line="220" w:lineRule="exact"/>
      </w:pPr>
    </w:p>
    <w:p w14:paraId="27B35AD5" w14:textId="77777777" w:rsidR="00001BF1" w:rsidRDefault="00E524F6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68D40424" wp14:editId="28AFC354">
            <wp:extent cx="65532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63E3" w14:textId="77777777" w:rsidR="00001BF1" w:rsidRDefault="00E524F6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79E536B8" wp14:editId="69711C70">
            <wp:extent cx="67564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D261" w14:textId="77777777" w:rsidR="00001BF1" w:rsidRDefault="00E524F6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335CEE99" wp14:editId="0F3A2B5E">
            <wp:extent cx="3365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80D" w14:textId="77777777" w:rsidR="00001BF1" w:rsidRDefault="00E524F6">
      <w:pPr>
        <w:autoSpaceDE w:val="0"/>
        <w:autoSpaceDN w:val="0"/>
        <w:spacing w:before="300" w:after="0" w:line="240" w:lineRule="auto"/>
        <w:ind w:left="80"/>
      </w:pPr>
      <w:r>
        <w:rPr>
          <w:noProof/>
        </w:rPr>
        <w:drawing>
          <wp:inline distT="0" distB="0" distL="0" distR="0" wp14:anchorId="459E6913" wp14:editId="6931D305">
            <wp:extent cx="47498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6F8" w14:textId="77777777" w:rsidR="00AD40E5" w:rsidRDefault="00AD40E5">
      <w:pPr>
        <w:autoSpaceDE w:val="0"/>
        <w:autoSpaceDN w:val="0"/>
        <w:spacing w:before="300" w:after="0" w:line="240" w:lineRule="auto"/>
        <w:ind w:left="80"/>
      </w:pPr>
      <w:r>
        <w:t xml:space="preserve">Answer: </w:t>
      </w:r>
    </w:p>
    <w:p w14:paraId="4F548055" w14:textId="3A006306" w:rsidR="00AD40E5" w:rsidRDefault="00AD40E5">
      <w:pPr>
        <w:autoSpaceDE w:val="0"/>
        <w:autoSpaceDN w:val="0"/>
        <w:spacing w:before="300" w:after="0" w:line="240" w:lineRule="auto"/>
        <w:ind w:left="80"/>
      </w:pPr>
      <w:r>
        <w:t>LR solves binary classification problems, where the goal is to predict one of two possible outcomes  (yes/no).</w:t>
      </w:r>
    </w:p>
    <w:p w14:paraId="2BB45830" w14:textId="28BDDC29" w:rsidR="00AD40E5" w:rsidRDefault="00AD40E5">
      <w:pPr>
        <w:autoSpaceDE w:val="0"/>
        <w:autoSpaceDN w:val="0"/>
        <w:spacing w:before="300" w:after="0" w:line="240" w:lineRule="auto"/>
        <w:ind w:left="80"/>
      </w:pPr>
      <w:r>
        <w:t>It can be extended to multiclass classification also.</w:t>
      </w:r>
    </w:p>
    <w:p w14:paraId="05027B62" w14:textId="77777777" w:rsidR="00001BF1" w:rsidRDefault="00E524F6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37794DD8" wp14:editId="43AC27F1">
            <wp:extent cx="67564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1E37" w14:textId="77777777" w:rsidR="00001BF1" w:rsidRDefault="00E524F6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3E85258A" wp14:editId="14FDE292">
            <wp:extent cx="51689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05FD" w14:textId="77777777" w:rsidR="00001BF1" w:rsidRDefault="00E524F6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6AE9C0CC" wp14:editId="24963012">
            <wp:extent cx="261620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84DD" w14:textId="77777777" w:rsidR="00001BF1" w:rsidRDefault="00E524F6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30BEF3FD" wp14:editId="28A2F565">
            <wp:extent cx="22860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6D6" w14:textId="77777777" w:rsidR="00001BF1" w:rsidRDefault="00E524F6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0EACFE48" wp14:editId="1DA3DACA">
            <wp:extent cx="5486400" cy="16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66CD" w14:textId="77777777" w:rsidR="00001BF1" w:rsidRDefault="00E524F6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320D2790" wp14:editId="3DB39149">
            <wp:extent cx="37338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CE8" w14:textId="3305271B" w:rsidR="00AC404A" w:rsidRDefault="00AC404A">
      <w:pPr>
        <w:autoSpaceDE w:val="0"/>
        <w:autoSpaceDN w:val="0"/>
        <w:spacing w:before="140" w:after="0" w:line="240" w:lineRule="auto"/>
        <w:ind w:left="420"/>
      </w:pPr>
      <w:r>
        <w:t>Answer: d</w:t>
      </w:r>
    </w:p>
    <w:p w14:paraId="36F5B85D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CD96C6C" wp14:editId="2C2128FA">
            <wp:extent cx="67564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A539" w14:textId="77777777" w:rsidR="00001BF1" w:rsidRDefault="00E524F6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0F2DCC13" wp14:editId="6AFAB2CA">
            <wp:extent cx="6286500" cy="16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9D4" w14:textId="2D35F630" w:rsidR="00AC404A" w:rsidRDefault="00AC404A">
      <w:pPr>
        <w:autoSpaceDE w:val="0"/>
        <w:autoSpaceDN w:val="0"/>
        <w:spacing w:before="200" w:after="0" w:line="240" w:lineRule="auto"/>
        <w:ind w:left="80"/>
      </w:pPr>
      <w:r>
        <w:t>Answer: False</w:t>
      </w:r>
    </w:p>
    <w:p w14:paraId="46054297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EA9F0EF" wp14:editId="488CDCE9">
            <wp:extent cx="67564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6E40" w14:textId="77777777" w:rsidR="00001BF1" w:rsidRDefault="00E524F6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5F03B98C" wp14:editId="2CF22712">
            <wp:extent cx="4114800" cy="16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264" w14:textId="12D0BA13" w:rsidR="00AC404A" w:rsidRDefault="00AC404A">
      <w:pPr>
        <w:autoSpaceDE w:val="0"/>
        <w:autoSpaceDN w:val="0"/>
        <w:spacing w:before="180" w:after="0" w:line="240" w:lineRule="auto"/>
        <w:ind w:left="80"/>
      </w:pPr>
      <w:r>
        <w:t>Answer: Log Loss also known as Binary Cross Entropy.</w:t>
      </w:r>
    </w:p>
    <w:p w14:paraId="540A6D75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0D1B700" wp14:editId="6866768E">
            <wp:extent cx="6756400" cy="3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409" w14:textId="77777777" w:rsidR="00001BF1" w:rsidRDefault="00E524F6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3DDF1395" wp14:editId="31FF077B">
            <wp:extent cx="6184900" cy="16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1A3" w14:textId="77777777" w:rsidR="00001BF1" w:rsidRDefault="00E524F6">
      <w:pPr>
        <w:autoSpaceDE w:val="0"/>
        <w:autoSpaceDN w:val="0"/>
        <w:spacing w:before="120" w:after="0" w:line="240" w:lineRule="auto"/>
        <w:ind w:left="80"/>
      </w:pPr>
      <w:r>
        <w:rPr>
          <w:noProof/>
        </w:rPr>
        <w:drawing>
          <wp:inline distT="0" distB="0" distL="0" distR="0" wp14:anchorId="1FCED70C" wp14:editId="5D1CA746">
            <wp:extent cx="2565400" cy="16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849" w14:textId="77777777" w:rsidR="00001BF1" w:rsidRDefault="00E524F6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2F49FFF3" wp14:editId="44ECC6BF">
            <wp:extent cx="7112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BEA" w14:textId="77777777" w:rsidR="00001BF1" w:rsidRDefault="00E524F6">
      <w:pPr>
        <w:autoSpaceDE w:val="0"/>
        <w:autoSpaceDN w:val="0"/>
        <w:spacing w:before="100" w:after="0" w:line="240" w:lineRule="auto"/>
        <w:ind w:left="420"/>
      </w:pPr>
      <w:r>
        <w:rPr>
          <w:noProof/>
        </w:rPr>
        <w:drawing>
          <wp:inline distT="0" distB="0" distL="0" distR="0" wp14:anchorId="4A917370" wp14:editId="490678A9">
            <wp:extent cx="9271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6037" w14:textId="77777777" w:rsidR="00001BF1" w:rsidRDefault="00E524F6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184FD798" wp14:editId="4A0EA0C9">
            <wp:extent cx="685800" cy="16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084" w14:textId="77777777" w:rsidR="00001BF1" w:rsidRDefault="00E524F6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2E3B0C32" wp14:editId="2A4FB774">
            <wp:extent cx="952500" cy="16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35E" w14:textId="254BDF94" w:rsidR="00AC404A" w:rsidRDefault="00AC404A">
      <w:pPr>
        <w:autoSpaceDE w:val="0"/>
        <w:autoSpaceDN w:val="0"/>
        <w:spacing w:before="140" w:after="0" w:line="240" w:lineRule="auto"/>
        <w:ind w:left="420"/>
      </w:pPr>
      <w:r>
        <w:t>Answer: b</w:t>
      </w:r>
    </w:p>
    <w:p w14:paraId="1E9B75F6" w14:textId="77777777" w:rsidR="00001BF1" w:rsidRDefault="00E524F6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4F3D9616" wp14:editId="08B3A5A2">
            <wp:extent cx="6756400" cy="38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2613" w14:textId="77777777" w:rsidR="00001BF1" w:rsidRDefault="00E524F6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6EE5F0F2" wp14:editId="06595D7E">
            <wp:extent cx="5867400" cy="16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301" w14:textId="0A0F0EAB" w:rsidR="00AC404A" w:rsidRDefault="00AC404A">
      <w:pPr>
        <w:autoSpaceDE w:val="0"/>
        <w:autoSpaceDN w:val="0"/>
        <w:spacing w:before="200" w:after="0" w:line="240" w:lineRule="auto"/>
        <w:ind w:left="80"/>
      </w:pPr>
      <w:r>
        <w:t>Answer:</w:t>
      </w:r>
    </w:p>
    <w:p w14:paraId="1FE58919" w14:textId="77777777" w:rsidR="00AC404A" w:rsidRDefault="00AC404A">
      <w:pPr>
        <w:autoSpaceDE w:val="0"/>
        <w:autoSpaceDN w:val="0"/>
        <w:spacing w:before="200" w:after="0" w:line="240" w:lineRule="auto"/>
        <w:ind w:left="80"/>
      </w:pPr>
    </w:p>
    <w:p w14:paraId="1BDD9E2C" w14:textId="2BA02E9C" w:rsidR="00AC404A" w:rsidRDefault="00AC404A">
      <w:pPr>
        <w:autoSpaceDE w:val="0"/>
        <w:autoSpaceDN w:val="0"/>
        <w:spacing w:before="200" w:after="0" w:line="240" w:lineRule="auto"/>
        <w:ind w:left="80"/>
      </w:pPr>
      <w:r>
        <w:t>L1 (Lasso): adds absolute values of coefficients to loss function, can eliminate features.</w:t>
      </w:r>
    </w:p>
    <w:p w14:paraId="7C84CF0F" w14:textId="4109C9A7" w:rsidR="00AC404A" w:rsidRDefault="00AC404A">
      <w:pPr>
        <w:autoSpaceDE w:val="0"/>
        <w:autoSpaceDN w:val="0"/>
        <w:spacing w:before="200" w:after="0" w:line="240" w:lineRule="auto"/>
        <w:ind w:left="80"/>
      </w:pPr>
      <w:r>
        <w:t>L2(Ridge): adds squared values of coefficients, Penalizes large weights but keeps all features.</w:t>
      </w:r>
    </w:p>
    <w:p w14:paraId="73067A38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D645BB4" wp14:editId="7E1ED351">
            <wp:extent cx="6756400" cy="3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B5F2" w14:textId="77777777" w:rsidR="00001BF1" w:rsidRDefault="00E524F6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7F9DBCD6" wp14:editId="61626C08">
            <wp:extent cx="6540500" cy="16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BA4" w14:textId="77777777" w:rsidR="00001BF1" w:rsidRDefault="00E524F6">
      <w:pPr>
        <w:autoSpaceDE w:val="0"/>
        <w:autoSpaceDN w:val="0"/>
        <w:spacing w:before="140" w:after="0" w:line="240" w:lineRule="auto"/>
        <w:ind w:left="80"/>
      </w:pPr>
      <w:r>
        <w:rPr>
          <w:noProof/>
        </w:rPr>
        <w:drawing>
          <wp:inline distT="0" distB="0" distL="0" distR="0" wp14:anchorId="17D7465A" wp14:editId="38B29D33">
            <wp:extent cx="1676400" cy="12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D8B" w14:textId="77777777" w:rsidR="00001BF1" w:rsidRDefault="00E524F6">
      <w:pPr>
        <w:autoSpaceDE w:val="0"/>
        <w:autoSpaceDN w:val="0"/>
        <w:spacing w:before="320" w:after="0" w:line="240" w:lineRule="auto"/>
        <w:ind w:left="420"/>
      </w:pPr>
      <w:r>
        <w:rPr>
          <w:noProof/>
        </w:rPr>
        <w:drawing>
          <wp:inline distT="0" distB="0" distL="0" distR="0" wp14:anchorId="37457157" wp14:editId="7E19D8D7">
            <wp:extent cx="1003300" cy="165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49B" w14:textId="77777777" w:rsidR="00001BF1" w:rsidRDefault="00E524F6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40A09FD3" wp14:editId="6D2034E5">
            <wp:extent cx="1473200" cy="17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403F" w14:textId="77777777" w:rsidR="00001BF1" w:rsidRDefault="00E524F6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079A2DD4" wp14:editId="40DCE293">
            <wp:extent cx="1739900" cy="17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4BC" w14:textId="77777777" w:rsidR="00001BF1" w:rsidRDefault="00E524F6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74ED02F5" wp14:editId="43975DE0">
            <wp:extent cx="1727200" cy="17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378" w14:textId="738A8C05" w:rsidR="00DE6E08" w:rsidRDefault="00DE6E08">
      <w:pPr>
        <w:autoSpaceDE w:val="0"/>
        <w:autoSpaceDN w:val="0"/>
        <w:spacing w:before="120" w:after="0" w:line="240" w:lineRule="auto"/>
        <w:ind w:left="420"/>
      </w:pPr>
      <w:r>
        <w:t>Answer: b</w:t>
      </w:r>
    </w:p>
    <w:p w14:paraId="6B26C639" w14:textId="77777777" w:rsidR="00DE6E08" w:rsidRDefault="00DE6E08">
      <w:pPr>
        <w:autoSpaceDE w:val="0"/>
        <w:autoSpaceDN w:val="0"/>
        <w:spacing w:before="120" w:after="0" w:line="240" w:lineRule="auto"/>
        <w:ind w:left="420"/>
      </w:pPr>
    </w:p>
    <w:p w14:paraId="5E45DD96" w14:textId="77777777" w:rsidR="00001BF1" w:rsidRDefault="00E524F6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20F9315E" wp14:editId="12E7B892">
            <wp:extent cx="6756400" cy="3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B3A9" w14:textId="77777777" w:rsidR="00001BF1" w:rsidRDefault="00E524F6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EA06F36" wp14:editId="4BD750F8">
            <wp:extent cx="6667500" cy="165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7FFB" w14:textId="23BFB42C" w:rsidR="00DE6E08" w:rsidRDefault="00DE6E08" w:rsidP="00DE6E08">
      <w:pPr>
        <w:autoSpaceDE w:val="0"/>
        <w:autoSpaceDN w:val="0"/>
        <w:spacing w:before="180" w:after="0" w:line="240" w:lineRule="auto"/>
      </w:pPr>
      <w:r>
        <w:t>Answer:</w:t>
      </w:r>
    </w:p>
    <w:p w14:paraId="338B74F6" w14:textId="1686F1EF" w:rsidR="00DE6E08" w:rsidRDefault="00DE6E08" w:rsidP="00DE6E08">
      <w:pPr>
        <w:autoSpaceDE w:val="0"/>
        <w:autoSpaceDN w:val="0"/>
        <w:spacing w:before="180" w:after="0" w:line="240" w:lineRule="auto"/>
      </w:pPr>
      <w:r>
        <w:t xml:space="preserve">A linear combination of inputs </w:t>
      </w:r>
    </w:p>
    <w:p w14:paraId="34C33103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1E4A1895" wp14:editId="1B9DC17B">
            <wp:extent cx="6756400" cy="38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1908" w14:textId="77777777" w:rsidR="00001BF1" w:rsidRDefault="00E524F6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0E144BC0" wp14:editId="3BAAC3D7">
            <wp:extent cx="6616700" cy="165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12AE" w14:textId="77777777" w:rsidR="00001BF1" w:rsidRDefault="00E524F6">
      <w:pPr>
        <w:autoSpaceDE w:val="0"/>
        <w:autoSpaceDN w:val="0"/>
        <w:spacing w:before="120" w:after="0" w:line="240" w:lineRule="auto"/>
        <w:ind w:left="60"/>
      </w:pPr>
      <w:r>
        <w:rPr>
          <w:noProof/>
        </w:rPr>
        <w:drawing>
          <wp:inline distT="0" distB="0" distL="0" distR="0" wp14:anchorId="2127E6B3" wp14:editId="12CA2178">
            <wp:extent cx="1117600" cy="16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2747" w14:textId="083A183B" w:rsidR="00DE6E08" w:rsidRDefault="00DE6E08">
      <w:pPr>
        <w:autoSpaceDE w:val="0"/>
        <w:autoSpaceDN w:val="0"/>
        <w:spacing w:before="120" w:after="0" w:line="240" w:lineRule="auto"/>
        <w:ind w:left="60"/>
      </w:pPr>
      <w:r>
        <w:t xml:space="preserve">Answer: </w:t>
      </w:r>
    </w:p>
    <w:p w14:paraId="643E688D" w14:textId="4A1E2A36" w:rsidR="00DE6E08" w:rsidRDefault="00DE6E08">
      <w:pPr>
        <w:autoSpaceDE w:val="0"/>
        <w:autoSpaceDN w:val="0"/>
        <w:spacing w:before="120" w:after="0" w:line="240" w:lineRule="auto"/>
        <w:ind w:left="60"/>
      </w:pPr>
      <w:r>
        <w:t>Linear Regression: Target is continuous.</w:t>
      </w:r>
    </w:p>
    <w:p w14:paraId="5845574A" w14:textId="2644BC48" w:rsidR="00DE6E08" w:rsidRDefault="00DE6E08">
      <w:pPr>
        <w:autoSpaceDE w:val="0"/>
        <w:autoSpaceDN w:val="0"/>
        <w:spacing w:before="120" w:after="0" w:line="240" w:lineRule="auto"/>
        <w:ind w:left="60"/>
      </w:pPr>
      <w:r>
        <w:t xml:space="preserve">Logistic Regression: Target is categorical </w:t>
      </w:r>
    </w:p>
    <w:p w14:paraId="2E6EA80E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F72B429" wp14:editId="1E76723F">
            <wp:extent cx="6756400" cy="3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AE3" w14:textId="77777777" w:rsidR="00001BF1" w:rsidRDefault="00E524F6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41099D59" wp14:editId="28E63D98">
            <wp:extent cx="4406900" cy="165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0372" w14:textId="5D119F23" w:rsidR="00DE6E08" w:rsidRDefault="00DE6E08">
      <w:pPr>
        <w:sectPr w:rsidR="00DE6E08">
          <w:pgSz w:w="12240" w:h="15840"/>
          <w:pgMar w:top="540" w:right="620" w:bottom="350" w:left="900" w:header="720" w:footer="720" w:gutter="0"/>
          <w:cols w:space="720"/>
          <w:docGrid w:linePitch="360"/>
        </w:sectPr>
      </w:pPr>
    </w:p>
    <w:p w14:paraId="224A055B" w14:textId="77777777" w:rsidR="00001BF1" w:rsidRDefault="00001BF1">
      <w:pPr>
        <w:autoSpaceDE w:val="0"/>
        <w:autoSpaceDN w:val="0"/>
        <w:spacing w:after="100" w:line="220" w:lineRule="exact"/>
      </w:pPr>
    </w:p>
    <w:p w14:paraId="0CBC3ED7" w14:textId="77777777" w:rsidR="00001BF1" w:rsidRDefault="00E524F6">
      <w:pPr>
        <w:autoSpaceDE w:val="0"/>
        <w:autoSpaceDN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23D5B707" wp14:editId="58DB53F8">
            <wp:extent cx="2120900" cy="17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7C39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7131356C" wp14:editId="07DB5265">
            <wp:extent cx="2616200" cy="177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606F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03F49E5F" wp14:editId="5A6C6665">
            <wp:extent cx="1638300" cy="16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7857" w14:textId="77777777" w:rsidR="00001BF1" w:rsidRDefault="00E524F6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0BA12043" wp14:editId="3F5F6F93">
            <wp:extent cx="1892300" cy="165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B47C" w14:textId="568F94EE" w:rsidR="00DE6E08" w:rsidRDefault="00DE6E08">
      <w:pPr>
        <w:autoSpaceDE w:val="0"/>
        <w:autoSpaceDN w:val="0"/>
        <w:spacing w:before="140" w:after="0" w:line="240" w:lineRule="auto"/>
        <w:ind w:left="360"/>
      </w:pPr>
      <w:r>
        <w:t>Answer: b</w:t>
      </w:r>
    </w:p>
    <w:p w14:paraId="54DE584D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B482DF2" wp14:editId="2B178B0F">
            <wp:extent cx="6756400" cy="25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2BD" w14:textId="77777777" w:rsidR="00001BF1" w:rsidRDefault="00E524F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413E98BD" wp14:editId="19765FC8">
            <wp:extent cx="39878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A4AA" w14:textId="77777777" w:rsidR="00001BF1" w:rsidRDefault="00E524F6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 wp14:anchorId="6D453C51" wp14:editId="1427E644">
            <wp:extent cx="4368800" cy="165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5BA" w14:textId="77777777" w:rsidR="00001BF1" w:rsidRDefault="00E524F6">
      <w:pPr>
        <w:autoSpaceDE w:val="0"/>
        <w:autoSpaceDN w:val="0"/>
        <w:spacing w:before="260" w:after="0" w:line="240" w:lineRule="auto"/>
        <w:ind w:left="360"/>
      </w:pPr>
      <w:r>
        <w:rPr>
          <w:noProof/>
        </w:rPr>
        <w:drawing>
          <wp:inline distT="0" distB="0" distL="0" distR="0" wp14:anchorId="59B97579" wp14:editId="3ADC9AB1">
            <wp:extent cx="1727200" cy="177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4B6" w14:textId="77777777" w:rsidR="00001BF1" w:rsidRDefault="00E524F6">
      <w:pPr>
        <w:autoSpaceDE w:val="0"/>
        <w:autoSpaceDN w:val="0"/>
        <w:spacing w:before="100" w:after="0" w:line="240" w:lineRule="auto"/>
        <w:ind w:left="360"/>
      </w:pPr>
      <w:r>
        <w:rPr>
          <w:noProof/>
        </w:rPr>
        <w:drawing>
          <wp:inline distT="0" distB="0" distL="0" distR="0" wp14:anchorId="3C275C2E" wp14:editId="4D082F6B">
            <wp:extent cx="1905000" cy="17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26D" w14:textId="77777777" w:rsidR="00001BF1" w:rsidRDefault="00E524F6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4E100C7D" wp14:editId="58BBF179">
            <wp:extent cx="1981200" cy="16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DF0" w14:textId="77777777" w:rsidR="00001BF1" w:rsidRDefault="00E524F6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3D2B9589" wp14:editId="4C1475CC">
            <wp:extent cx="2108200" cy="16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E935" w14:textId="3451764D" w:rsidR="00DE6E08" w:rsidRDefault="00DE6E08">
      <w:pPr>
        <w:autoSpaceDE w:val="0"/>
        <w:autoSpaceDN w:val="0"/>
        <w:spacing w:before="140" w:after="0" w:line="240" w:lineRule="auto"/>
        <w:ind w:left="360"/>
      </w:pPr>
      <w:r>
        <w:t>Answer: a</w:t>
      </w:r>
    </w:p>
    <w:p w14:paraId="6F90AED2" w14:textId="77777777" w:rsidR="00001BF1" w:rsidRDefault="00E524F6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47F7E275" wp14:editId="0BB78A0F">
            <wp:extent cx="6756400" cy="38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7F1" w14:textId="77777777" w:rsidR="00001BF1" w:rsidRDefault="00E524F6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1B3815FA" wp14:editId="51AFD7F5">
            <wp:extent cx="4076700" cy="165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0AA" w14:textId="1CE0613F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Answer: False</w:t>
      </w:r>
    </w:p>
    <w:p w14:paraId="4BC4B086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1FCBE6C" wp14:editId="38222F12">
            <wp:extent cx="6756400" cy="38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274" w14:textId="77777777" w:rsidR="00001BF1" w:rsidRDefault="00E524F6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1274865B" wp14:editId="1B53091C">
            <wp:extent cx="4216400" cy="165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9ACF" w14:textId="77777777" w:rsidR="00001BF1" w:rsidRDefault="00E524F6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5B91258D" wp14:editId="6A5A7CC5">
            <wp:extent cx="1752600" cy="177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BE7" w14:textId="77777777" w:rsidR="00001BF1" w:rsidRDefault="00E524F6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2C7176A5" wp14:editId="17E1730F">
            <wp:extent cx="1676400" cy="165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B8D" w14:textId="77777777" w:rsidR="00001BF1" w:rsidRDefault="00E524F6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3F07B521" wp14:editId="25BC930C">
            <wp:extent cx="1511300" cy="165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9E0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E6207F4" wp14:editId="21D7F841">
            <wp:extent cx="1562100" cy="177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4603" w14:textId="043E2297" w:rsidR="00DE6E08" w:rsidRDefault="00DE6E08">
      <w:pPr>
        <w:autoSpaceDE w:val="0"/>
        <w:autoSpaceDN w:val="0"/>
        <w:spacing w:before="120" w:after="0" w:line="240" w:lineRule="auto"/>
        <w:ind w:left="360"/>
      </w:pPr>
      <w:r>
        <w:t>Answer: b</w:t>
      </w:r>
    </w:p>
    <w:p w14:paraId="2A4D8E33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755B9C91" wp14:editId="56926767">
            <wp:extent cx="6756400" cy="2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FA5D" w14:textId="77777777" w:rsidR="00001BF1" w:rsidRDefault="00E524F6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4995B6A8" wp14:editId="0F8D1583">
            <wp:extent cx="5041900" cy="165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CDDD" w14:textId="59EA525E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Answer:</w:t>
      </w:r>
    </w:p>
    <w:p w14:paraId="3B63F4C7" w14:textId="4BF91D2A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Low k: more sensitive to noise (overfitting)</w:t>
      </w:r>
    </w:p>
    <w:p w14:paraId="7F07A9C8" w14:textId="242FB40E" w:rsidR="00DE6E08" w:rsidRDefault="00DE6E08">
      <w:pPr>
        <w:autoSpaceDE w:val="0"/>
        <w:autoSpaceDN w:val="0"/>
        <w:spacing w:before="200" w:after="0" w:line="240" w:lineRule="auto"/>
        <w:ind w:left="20"/>
      </w:pPr>
      <w:r>
        <w:t>High k: Smoother decision boundary (can underfit).</w:t>
      </w:r>
    </w:p>
    <w:p w14:paraId="6315B8B2" w14:textId="77777777" w:rsidR="00001BF1" w:rsidRDefault="00E524F6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327F0B32" wp14:editId="4EDD5761">
            <wp:extent cx="6756400" cy="38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8B1" w14:textId="77777777" w:rsidR="00001BF1" w:rsidRDefault="00E524F6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1C6DF264" wp14:editId="40F8AB1D">
            <wp:extent cx="18669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AF2" w14:textId="77777777" w:rsidR="00001BF1" w:rsidRDefault="00E524F6">
      <w:pPr>
        <w:autoSpaceDE w:val="0"/>
        <w:autoSpaceDN w:val="0"/>
        <w:spacing w:before="280" w:after="0" w:line="240" w:lineRule="auto"/>
        <w:ind w:left="360"/>
      </w:pPr>
      <w:r>
        <w:rPr>
          <w:noProof/>
        </w:rPr>
        <w:drawing>
          <wp:inline distT="0" distB="0" distL="0" distR="0" wp14:anchorId="1EC947A3" wp14:editId="2ACDF25C">
            <wp:extent cx="1638300" cy="165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4A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9D78B77" wp14:editId="1D0E181E">
            <wp:extent cx="1473200" cy="177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77C6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0C0001B" wp14:editId="20D0D10B">
            <wp:extent cx="2781300" cy="177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A712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05F0668C" wp14:editId="729AAA46">
            <wp:extent cx="1066800" cy="177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AF5" w14:textId="5A4E902E" w:rsidR="00DE6E08" w:rsidRDefault="00DE6E08">
      <w:pPr>
        <w:autoSpaceDE w:val="0"/>
        <w:autoSpaceDN w:val="0"/>
        <w:spacing w:before="120" w:after="0" w:line="240" w:lineRule="auto"/>
        <w:ind w:left="360"/>
      </w:pPr>
      <w:r>
        <w:t>Answer: c</w:t>
      </w:r>
    </w:p>
    <w:p w14:paraId="03A1239A" w14:textId="77777777" w:rsidR="00001BF1" w:rsidRDefault="00E524F6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32834015" wp14:editId="703E3AD2">
            <wp:extent cx="6756400" cy="381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80D" w14:textId="77777777" w:rsidR="00001BF1" w:rsidRDefault="00E524F6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1E637849" wp14:editId="690A54DF">
            <wp:extent cx="3530600" cy="1651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A2F" w14:textId="77777777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Answer:</w:t>
      </w:r>
    </w:p>
    <w:p w14:paraId="3BD696FA" w14:textId="328759E1" w:rsidR="00DE6E08" w:rsidRDefault="00DE6E08">
      <w:pPr>
        <w:autoSpaceDE w:val="0"/>
        <w:autoSpaceDN w:val="0"/>
        <w:spacing w:before="180" w:after="0" w:line="240" w:lineRule="auto"/>
        <w:ind w:left="20"/>
      </w:pPr>
      <w:r>
        <w:t xml:space="preserve"> It finds the ‘k’ nearest data points (based on a distance metric) and </w:t>
      </w:r>
      <w:proofErr w:type="spellStart"/>
      <w:r>
        <w:t>assignes</w:t>
      </w:r>
      <w:proofErr w:type="spellEnd"/>
      <w:r>
        <w:t xml:space="preserve"> the class based on majority voting among them.</w:t>
      </w:r>
    </w:p>
    <w:p w14:paraId="330D71E6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C66CC5F" wp14:editId="1EBB3ECB">
            <wp:extent cx="6756400" cy="38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62F7" w14:textId="77777777" w:rsidR="00001BF1" w:rsidRDefault="00E524F6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1064A2E7" wp14:editId="7FCA3162">
            <wp:extent cx="3848100" cy="1651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279" w14:textId="77777777" w:rsidR="00001BF1" w:rsidRDefault="00E524F6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0AD58905" wp14:editId="3CF64794">
            <wp:extent cx="1943100" cy="177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681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F24CC89" wp14:editId="51C78074">
            <wp:extent cx="2984500" cy="177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17F2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6D97D66D" wp14:editId="750A1033">
            <wp:extent cx="4000500" cy="177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3AA" w14:textId="77777777" w:rsidR="00001BF1" w:rsidRDefault="00E524F6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1E1C776E" wp14:editId="451E7706">
            <wp:extent cx="3009900" cy="165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684" w14:textId="77290FC5" w:rsidR="00DE6E08" w:rsidRDefault="00DE6E08">
      <w:pPr>
        <w:autoSpaceDE w:val="0"/>
        <w:autoSpaceDN w:val="0"/>
        <w:spacing w:before="120" w:after="0" w:line="240" w:lineRule="auto"/>
        <w:ind w:left="360"/>
      </w:pPr>
      <w:r>
        <w:t>Answer: c</w:t>
      </w:r>
    </w:p>
    <w:p w14:paraId="1D1475CE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3CC906A2" wp14:editId="07104C72">
            <wp:extent cx="6756400" cy="38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1988" w14:textId="77777777" w:rsidR="00001BF1" w:rsidRDefault="00E524F6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175171DB" wp14:editId="2A899A21">
            <wp:extent cx="5295900" cy="1651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108" w14:textId="22C6B946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Answer:</w:t>
      </w:r>
    </w:p>
    <w:p w14:paraId="70B1376E" w14:textId="214820CF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KNN pros: simple, non-parametric, works with non-linear data</w:t>
      </w:r>
    </w:p>
    <w:p w14:paraId="3AFB1B1A" w14:textId="1C313FE2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KNN cons: Slow predictions, sensitive to irrelevant features</w:t>
      </w:r>
    </w:p>
    <w:p w14:paraId="67927777" w14:textId="6A75A9C3" w:rsidR="00DE6E08" w:rsidRDefault="00DE6E08">
      <w:pPr>
        <w:autoSpaceDE w:val="0"/>
        <w:autoSpaceDN w:val="0"/>
        <w:spacing w:before="180" w:after="0" w:line="240" w:lineRule="auto"/>
        <w:ind w:left="20"/>
      </w:pPr>
      <w:r>
        <w:t xml:space="preserve">Logistic Pros: </w:t>
      </w:r>
      <w:proofErr w:type="spellStart"/>
      <w:r>
        <w:t>Fatser</w:t>
      </w:r>
      <w:proofErr w:type="spellEnd"/>
      <w:r>
        <w:t xml:space="preserve"> predictions, interpretable</w:t>
      </w:r>
    </w:p>
    <w:p w14:paraId="490D5D27" w14:textId="2ED5BF62" w:rsidR="00DE6E08" w:rsidRDefault="00DE6E08">
      <w:pPr>
        <w:autoSpaceDE w:val="0"/>
        <w:autoSpaceDN w:val="0"/>
        <w:spacing w:before="180" w:after="0" w:line="240" w:lineRule="auto"/>
        <w:ind w:left="20"/>
      </w:pPr>
      <w:r>
        <w:t>Logistic cons: Assumes linear decision boundary, can underperform on complex data</w:t>
      </w:r>
    </w:p>
    <w:p w14:paraId="2CF84B00" w14:textId="77777777" w:rsidR="00001BF1" w:rsidRDefault="00E524F6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7BEAA6F9" wp14:editId="74148721">
            <wp:extent cx="6756400" cy="25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B9C" w14:textId="77777777" w:rsidR="00001BF1" w:rsidRDefault="00001BF1">
      <w:pPr>
        <w:sectPr w:rsidR="00001BF1">
          <w:pgSz w:w="12240" w:h="15840"/>
          <w:pgMar w:top="320" w:right="620" w:bottom="400" w:left="960" w:header="720" w:footer="720" w:gutter="0"/>
          <w:cols w:space="720"/>
          <w:docGrid w:linePitch="360"/>
        </w:sectPr>
      </w:pPr>
    </w:p>
    <w:p w14:paraId="6ACA1CFD" w14:textId="77777777" w:rsidR="00001BF1" w:rsidRDefault="00001BF1">
      <w:pPr>
        <w:autoSpaceDE w:val="0"/>
        <w:autoSpaceDN w:val="0"/>
        <w:spacing w:after="110" w:line="220" w:lineRule="exact"/>
      </w:pPr>
    </w:p>
    <w:p w14:paraId="66C716A3" w14:textId="77777777" w:rsidR="00001BF1" w:rsidRDefault="00E524F6">
      <w:pPr>
        <w:autoSpaceDE w:val="0"/>
        <w:autoSpaceDN w:val="0"/>
        <w:spacing w:after="0" w:line="240" w:lineRule="auto"/>
        <w:ind w:left="130"/>
      </w:pPr>
      <w:r>
        <w:rPr>
          <w:noProof/>
        </w:rPr>
        <w:drawing>
          <wp:inline distT="0" distB="0" distL="0" distR="0" wp14:anchorId="5290F3C0" wp14:editId="1DE3E2D8">
            <wp:extent cx="5562600" cy="165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DF9" w14:textId="35E77B7B" w:rsidR="000E0570" w:rsidRDefault="000E0570">
      <w:pPr>
        <w:autoSpaceDE w:val="0"/>
        <w:autoSpaceDN w:val="0"/>
        <w:spacing w:after="0" w:line="240" w:lineRule="auto"/>
        <w:ind w:left="130"/>
      </w:pPr>
      <w:r>
        <w:t xml:space="preserve">Answer: </w:t>
      </w:r>
    </w:p>
    <w:p w14:paraId="15585CE7" w14:textId="68AB83B3" w:rsidR="000E0570" w:rsidRDefault="000E0570">
      <w:pPr>
        <w:autoSpaceDE w:val="0"/>
        <w:autoSpaceDN w:val="0"/>
        <w:spacing w:after="0" w:line="240" w:lineRule="auto"/>
        <w:ind w:left="130"/>
      </w:pPr>
      <w:r>
        <w:t>The model is too sensitive to noise and outliers likely to overfit</w:t>
      </w:r>
    </w:p>
    <w:p w14:paraId="7EBC4773" w14:textId="77777777" w:rsidR="00001BF1" w:rsidRDefault="00E524F6">
      <w:pPr>
        <w:autoSpaceDE w:val="0"/>
        <w:autoSpaceDN w:val="0"/>
        <w:spacing w:before="160" w:after="0" w:line="240" w:lineRule="auto"/>
        <w:ind w:left="110"/>
      </w:pPr>
      <w:r>
        <w:rPr>
          <w:noProof/>
        </w:rPr>
        <w:drawing>
          <wp:inline distT="0" distB="0" distL="0" distR="0" wp14:anchorId="4A8246FE" wp14:editId="02EA65E7">
            <wp:extent cx="6756400" cy="25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79F" w14:textId="77777777" w:rsidR="00001BF1" w:rsidRDefault="00E524F6">
      <w:pPr>
        <w:autoSpaceDE w:val="0"/>
        <w:autoSpaceDN w:val="0"/>
        <w:spacing w:before="200" w:after="0" w:line="240" w:lineRule="auto"/>
        <w:ind w:left="130"/>
      </w:pPr>
      <w:r>
        <w:rPr>
          <w:noProof/>
        </w:rPr>
        <w:drawing>
          <wp:inline distT="0" distB="0" distL="0" distR="0" wp14:anchorId="75540A68" wp14:editId="34204087">
            <wp:extent cx="6350000" cy="1651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784" w14:textId="77777777" w:rsidR="00001BF1" w:rsidRDefault="00E524F6">
      <w:pPr>
        <w:autoSpaceDE w:val="0"/>
        <w:autoSpaceDN w:val="0"/>
        <w:spacing w:before="140" w:after="0" w:line="240" w:lineRule="auto"/>
        <w:ind w:left="130"/>
      </w:pPr>
      <w:r>
        <w:rPr>
          <w:noProof/>
        </w:rPr>
        <w:drawing>
          <wp:inline distT="0" distB="0" distL="0" distR="0" wp14:anchorId="5458587A" wp14:editId="5C472D90">
            <wp:extent cx="10795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B1A" w14:textId="77777777" w:rsidR="00001BF1" w:rsidRDefault="00E524F6">
      <w:pPr>
        <w:autoSpaceDE w:val="0"/>
        <w:autoSpaceDN w:val="0"/>
        <w:spacing w:before="260" w:after="0" w:line="240" w:lineRule="auto"/>
        <w:ind w:left="470"/>
      </w:pPr>
      <w:r>
        <w:rPr>
          <w:noProof/>
        </w:rPr>
        <w:drawing>
          <wp:inline distT="0" distB="0" distL="0" distR="0" wp14:anchorId="31ABE712" wp14:editId="2ACC7DC0">
            <wp:extent cx="3086100" cy="177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0DF" w14:textId="77777777" w:rsidR="00001BF1" w:rsidRDefault="00E524F6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0200EAEC" wp14:editId="78410DBD">
            <wp:extent cx="1854200" cy="1651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E81F" w14:textId="77777777" w:rsidR="00001BF1" w:rsidRDefault="00E524F6">
      <w:pPr>
        <w:autoSpaceDE w:val="0"/>
        <w:autoSpaceDN w:val="0"/>
        <w:spacing w:before="140" w:after="0" w:line="240" w:lineRule="auto"/>
        <w:ind w:left="470"/>
      </w:pPr>
      <w:r>
        <w:rPr>
          <w:noProof/>
        </w:rPr>
        <w:drawing>
          <wp:inline distT="0" distB="0" distL="0" distR="0" wp14:anchorId="72B8F9BB" wp14:editId="3D516542">
            <wp:extent cx="2235200" cy="177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AE13" w14:textId="77777777" w:rsidR="00001BF1" w:rsidRDefault="00E524F6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76A66539" wp14:editId="68862A26">
            <wp:extent cx="2082800" cy="177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1D99" w14:textId="57D50A13" w:rsidR="000E0570" w:rsidRDefault="000E0570">
      <w:pPr>
        <w:autoSpaceDE w:val="0"/>
        <w:autoSpaceDN w:val="0"/>
        <w:spacing w:before="120" w:after="0" w:line="240" w:lineRule="auto"/>
        <w:ind w:left="470"/>
      </w:pPr>
      <w:r>
        <w:t>Answer: a</w:t>
      </w:r>
    </w:p>
    <w:p w14:paraId="170BF8D0" w14:textId="77777777" w:rsidR="00001BF1" w:rsidRDefault="00E524F6">
      <w:pPr>
        <w:autoSpaceDE w:val="0"/>
        <w:autoSpaceDN w:val="0"/>
        <w:spacing w:before="140" w:after="366" w:line="240" w:lineRule="auto"/>
        <w:ind w:left="110"/>
      </w:pPr>
      <w:r>
        <w:rPr>
          <w:noProof/>
        </w:rPr>
        <w:drawing>
          <wp:inline distT="0" distB="0" distL="0" distR="0" wp14:anchorId="7E0BEA1D" wp14:editId="2A215379">
            <wp:extent cx="6756400" cy="381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6E3" w14:textId="77777777" w:rsidR="00001BF1" w:rsidRDefault="00001BF1">
      <w:pPr>
        <w:autoSpaceDE w:val="0"/>
        <w:autoSpaceDN w:val="0"/>
        <w:spacing w:after="0" w:line="14" w:lineRule="exact"/>
      </w:pPr>
    </w:p>
    <w:sectPr w:rsidR="00001BF1" w:rsidSect="00034616">
      <w:pgSz w:w="12240" w:h="15840"/>
      <w:pgMar w:top="330" w:right="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861362">
    <w:abstractNumId w:val="8"/>
  </w:num>
  <w:num w:numId="2" w16cid:durableId="132795143">
    <w:abstractNumId w:val="6"/>
  </w:num>
  <w:num w:numId="3" w16cid:durableId="1390030591">
    <w:abstractNumId w:val="5"/>
  </w:num>
  <w:num w:numId="4" w16cid:durableId="1510172193">
    <w:abstractNumId w:val="4"/>
  </w:num>
  <w:num w:numId="5" w16cid:durableId="1615285503">
    <w:abstractNumId w:val="7"/>
  </w:num>
  <w:num w:numId="6" w16cid:durableId="1132091556">
    <w:abstractNumId w:val="3"/>
  </w:num>
  <w:num w:numId="7" w16cid:durableId="861748730">
    <w:abstractNumId w:val="2"/>
  </w:num>
  <w:num w:numId="8" w16cid:durableId="1985576187">
    <w:abstractNumId w:val="1"/>
  </w:num>
  <w:num w:numId="9" w16cid:durableId="41250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BF1"/>
    <w:rsid w:val="00034616"/>
    <w:rsid w:val="0006063C"/>
    <w:rsid w:val="000E0570"/>
    <w:rsid w:val="0015074B"/>
    <w:rsid w:val="001F6FF3"/>
    <w:rsid w:val="0029639D"/>
    <w:rsid w:val="00326F90"/>
    <w:rsid w:val="003D7319"/>
    <w:rsid w:val="0066187B"/>
    <w:rsid w:val="00711431"/>
    <w:rsid w:val="00AA1D8D"/>
    <w:rsid w:val="00AC404A"/>
    <w:rsid w:val="00AD40E5"/>
    <w:rsid w:val="00B47730"/>
    <w:rsid w:val="00CB0664"/>
    <w:rsid w:val="00DE6E08"/>
    <w:rsid w:val="00E524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816CB"/>
  <w14:defaultImageDpi w14:val="300"/>
  <w15:docId w15:val="{A23AF557-C2D6-41A1-A099-0A7966E6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34.png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42" Type="http://schemas.openxmlformats.org/officeDocument/2006/relationships/image" Target="media/image37.png" /><Relationship Id="rId47" Type="http://schemas.openxmlformats.org/officeDocument/2006/relationships/image" Target="media/image42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63" Type="http://schemas.openxmlformats.org/officeDocument/2006/relationships/image" Target="media/image58.png" /><Relationship Id="rId68" Type="http://schemas.openxmlformats.org/officeDocument/2006/relationships/image" Target="media/image63.png" /><Relationship Id="rId76" Type="http://schemas.openxmlformats.org/officeDocument/2006/relationships/image" Target="media/image71.png" /><Relationship Id="rId84" Type="http://schemas.openxmlformats.org/officeDocument/2006/relationships/image" Target="media/image79.png" /><Relationship Id="rId89" Type="http://schemas.openxmlformats.org/officeDocument/2006/relationships/image" Target="media/image84.png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9" Type="http://schemas.openxmlformats.org/officeDocument/2006/relationships/image" Target="media/image24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53" Type="http://schemas.openxmlformats.org/officeDocument/2006/relationships/image" Target="media/image48.png" /><Relationship Id="rId58" Type="http://schemas.openxmlformats.org/officeDocument/2006/relationships/image" Target="media/image53.png" /><Relationship Id="rId66" Type="http://schemas.openxmlformats.org/officeDocument/2006/relationships/image" Target="media/image61.png" /><Relationship Id="rId74" Type="http://schemas.openxmlformats.org/officeDocument/2006/relationships/image" Target="media/image69.png" /><Relationship Id="rId79" Type="http://schemas.openxmlformats.org/officeDocument/2006/relationships/image" Target="media/image74.png" /><Relationship Id="rId87" Type="http://schemas.openxmlformats.org/officeDocument/2006/relationships/image" Target="media/image82.png" /><Relationship Id="rId5" Type="http://schemas.openxmlformats.org/officeDocument/2006/relationships/webSettings" Target="webSettings.xml" /><Relationship Id="rId61" Type="http://schemas.openxmlformats.org/officeDocument/2006/relationships/image" Target="media/image56.png" /><Relationship Id="rId82" Type="http://schemas.openxmlformats.org/officeDocument/2006/relationships/image" Target="media/image77.png" /><Relationship Id="rId90" Type="http://schemas.openxmlformats.org/officeDocument/2006/relationships/fontTable" Target="fontTable.xml" /><Relationship Id="rId19" Type="http://schemas.openxmlformats.org/officeDocument/2006/relationships/image" Target="media/image1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image" Target="media/image38.png" /><Relationship Id="rId48" Type="http://schemas.openxmlformats.org/officeDocument/2006/relationships/image" Target="media/image43.png" /><Relationship Id="rId56" Type="http://schemas.openxmlformats.org/officeDocument/2006/relationships/image" Target="media/image51.png" /><Relationship Id="rId64" Type="http://schemas.openxmlformats.org/officeDocument/2006/relationships/image" Target="media/image59.png" /><Relationship Id="rId69" Type="http://schemas.openxmlformats.org/officeDocument/2006/relationships/image" Target="media/image64.png" /><Relationship Id="rId77" Type="http://schemas.openxmlformats.org/officeDocument/2006/relationships/image" Target="media/image72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80" Type="http://schemas.openxmlformats.org/officeDocument/2006/relationships/image" Target="media/image75.png" /><Relationship Id="rId85" Type="http://schemas.openxmlformats.org/officeDocument/2006/relationships/image" Target="media/image80.png" /><Relationship Id="rId3" Type="http://schemas.openxmlformats.org/officeDocument/2006/relationships/styles" Target="style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46" Type="http://schemas.openxmlformats.org/officeDocument/2006/relationships/image" Target="media/image41.png" /><Relationship Id="rId59" Type="http://schemas.openxmlformats.org/officeDocument/2006/relationships/image" Target="media/image54.png" /><Relationship Id="rId67" Type="http://schemas.openxmlformats.org/officeDocument/2006/relationships/image" Target="media/image62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54" Type="http://schemas.openxmlformats.org/officeDocument/2006/relationships/image" Target="media/image49.png" /><Relationship Id="rId62" Type="http://schemas.openxmlformats.org/officeDocument/2006/relationships/image" Target="media/image57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83" Type="http://schemas.openxmlformats.org/officeDocument/2006/relationships/image" Target="media/image78.png" /><Relationship Id="rId88" Type="http://schemas.openxmlformats.org/officeDocument/2006/relationships/image" Target="media/image83.png" /><Relationship Id="rId91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49" Type="http://schemas.openxmlformats.org/officeDocument/2006/relationships/image" Target="media/image44.png" /><Relationship Id="rId57" Type="http://schemas.openxmlformats.org/officeDocument/2006/relationships/image" Target="media/image52.png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44" Type="http://schemas.openxmlformats.org/officeDocument/2006/relationships/image" Target="media/image39.png" /><Relationship Id="rId52" Type="http://schemas.openxmlformats.org/officeDocument/2006/relationships/image" Target="media/image47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73" Type="http://schemas.openxmlformats.org/officeDocument/2006/relationships/image" Target="media/image68.png" /><Relationship Id="rId78" Type="http://schemas.openxmlformats.org/officeDocument/2006/relationships/image" Target="media/image73.png" /><Relationship Id="rId81" Type="http://schemas.openxmlformats.org/officeDocument/2006/relationships/image" Target="media/image76.png" /><Relationship Id="rId86" Type="http://schemas.openxmlformats.org/officeDocument/2006/relationships/image" Target="media/image81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vaishuchandore0@gmail.com</cp:lastModifiedBy>
  <cp:revision>2</cp:revision>
  <dcterms:created xsi:type="dcterms:W3CDTF">2025-05-30T13:23:00Z</dcterms:created>
  <dcterms:modified xsi:type="dcterms:W3CDTF">2025-05-30T13:23:00Z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2025-05-30T07:16:55Z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569c0463-bdfc-4ece-be89-d37d290572bb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