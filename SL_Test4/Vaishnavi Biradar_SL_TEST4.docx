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0F18A" w14:textId="77777777" w:rsidR="00A70799" w:rsidRDefault="00A70799">
      <w:pPr>
        <w:autoSpaceDE w:val="0"/>
        <w:autoSpaceDN w:val="0"/>
        <w:spacing w:after="64" w:line="220" w:lineRule="exact"/>
      </w:pPr>
    </w:p>
    <w:p w14:paraId="578F25C1" w14:textId="77777777" w:rsidR="00A70799" w:rsidRDefault="006D3680">
      <w:pPr>
        <w:autoSpaceDE w:val="0"/>
        <w:autoSpaceDN w:val="0"/>
        <w:spacing w:before="6" w:after="0" w:line="240" w:lineRule="auto"/>
        <w:jc w:val="center"/>
      </w:pPr>
      <w:r>
        <w:rPr>
          <w:noProof/>
        </w:rPr>
        <w:drawing>
          <wp:inline distT="0" distB="0" distL="0" distR="0" wp14:anchorId="44602F6F" wp14:editId="390899E1">
            <wp:extent cx="7071359" cy="124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7071359" cy="124459"/>
                    </a:xfrm>
                    <a:prstGeom prst="rect">
                      <a:avLst/>
                    </a:prstGeom>
                  </pic:spPr>
                </pic:pic>
              </a:graphicData>
            </a:graphic>
          </wp:inline>
        </w:drawing>
      </w:r>
    </w:p>
    <w:p w14:paraId="29A84929" w14:textId="77777777" w:rsidR="00A70799" w:rsidRDefault="006D3680">
      <w:pPr>
        <w:autoSpaceDE w:val="0"/>
        <w:autoSpaceDN w:val="0"/>
        <w:spacing w:before="592" w:after="0" w:line="240" w:lineRule="auto"/>
        <w:jc w:val="center"/>
      </w:pPr>
      <w:r>
        <w:rPr>
          <w:noProof/>
        </w:rPr>
        <w:drawing>
          <wp:inline distT="0" distB="0" distL="0" distR="0" wp14:anchorId="1A041D70" wp14:editId="2AEA1D38">
            <wp:extent cx="63119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6311900" cy="304800"/>
                    </a:xfrm>
                    <a:prstGeom prst="rect">
                      <a:avLst/>
                    </a:prstGeom>
                  </pic:spPr>
                </pic:pic>
              </a:graphicData>
            </a:graphic>
          </wp:inline>
        </w:drawing>
      </w:r>
    </w:p>
    <w:p w14:paraId="380B80E3" w14:textId="77777777" w:rsidR="00A70799" w:rsidRDefault="006D3680">
      <w:pPr>
        <w:autoSpaceDE w:val="0"/>
        <w:autoSpaceDN w:val="0"/>
        <w:spacing w:before="260" w:after="0" w:line="240" w:lineRule="auto"/>
        <w:ind w:left="634"/>
      </w:pPr>
      <w:r>
        <w:rPr>
          <w:noProof/>
        </w:rPr>
        <w:drawing>
          <wp:inline distT="0" distB="0" distL="0" distR="0" wp14:anchorId="726FA46A" wp14:editId="400363C1">
            <wp:extent cx="4114800" cy="31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4114800" cy="317500"/>
                    </a:xfrm>
                    <a:prstGeom prst="rect">
                      <a:avLst/>
                    </a:prstGeom>
                  </pic:spPr>
                </pic:pic>
              </a:graphicData>
            </a:graphic>
          </wp:inline>
        </w:drawing>
      </w:r>
    </w:p>
    <w:p w14:paraId="2C5C59E2" w14:textId="77777777" w:rsidR="00A70799" w:rsidRDefault="006D3680">
      <w:pPr>
        <w:autoSpaceDE w:val="0"/>
        <w:autoSpaceDN w:val="0"/>
        <w:spacing w:before="480" w:after="0" w:line="240" w:lineRule="auto"/>
        <w:ind w:left="594"/>
      </w:pPr>
      <w:r>
        <w:rPr>
          <w:noProof/>
        </w:rPr>
        <w:drawing>
          <wp:inline distT="0" distB="0" distL="0" distR="0" wp14:anchorId="5D16B6A8" wp14:editId="4B6A392D">
            <wp:extent cx="6578600" cy="3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6578600" cy="38100"/>
                    </a:xfrm>
                    <a:prstGeom prst="rect">
                      <a:avLst/>
                    </a:prstGeom>
                  </pic:spPr>
                </pic:pic>
              </a:graphicData>
            </a:graphic>
          </wp:inline>
        </w:drawing>
      </w:r>
    </w:p>
    <w:p w14:paraId="6DF10FA3" w14:textId="77777777" w:rsidR="00A70799" w:rsidRDefault="006D3680">
      <w:pPr>
        <w:autoSpaceDE w:val="0"/>
        <w:autoSpaceDN w:val="0"/>
        <w:spacing w:before="320" w:after="0" w:line="240" w:lineRule="auto"/>
        <w:ind w:left="634"/>
      </w:pPr>
      <w:r>
        <w:rPr>
          <w:noProof/>
        </w:rPr>
        <w:drawing>
          <wp:inline distT="0" distB="0" distL="0" distR="0" wp14:anchorId="45204DA3" wp14:editId="034F3B56">
            <wp:extent cx="3987800" cy="27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3987800" cy="279400"/>
                    </a:xfrm>
                    <a:prstGeom prst="rect">
                      <a:avLst/>
                    </a:prstGeom>
                  </pic:spPr>
                </pic:pic>
              </a:graphicData>
            </a:graphic>
          </wp:inline>
        </w:drawing>
      </w:r>
    </w:p>
    <w:p w14:paraId="53F1C691" w14:textId="77777777" w:rsidR="00A70799" w:rsidRDefault="006D3680">
      <w:pPr>
        <w:autoSpaceDE w:val="0"/>
        <w:autoSpaceDN w:val="0"/>
        <w:spacing w:before="460" w:after="0" w:line="240" w:lineRule="auto"/>
        <w:ind w:left="614"/>
      </w:pPr>
      <w:r>
        <w:rPr>
          <w:noProof/>
        </w:rPr>
        <w:drawing>
          <wp:inline distT="0" distB="0" distL="0" distR="0" wp14:anchorId="11A412E9" wp14:editId="5E761EC1">
            <wp:extent cx="5892800" cy="24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5892800" cy="241300"/>
                    </a:xfrm>
                    <a:prstGeom prst="rect">
                      <a:avLst/>
                    </a:prstGeom>
                  </pic:spPr>
                </pic:pic>
              </a:graphicData>
            </a:graphic>
          </wp:inline>
        </w:drawing>
      </w:r>
    </w:p>
    <w:p w14:paraId="7D5B874F" w14:textId="77777777" w:rsidR="00A70799" w:rsidRDefault="006D3680">
      <w:pPr>
        <w:autoSpaceDE w:val="0"/>
        <w:autoSpaceDN w:val="0"/>
        <w:spacing w:before="200" w:after="0" w:line="240" w:lineRule="auto"/>
        <w:ind w:left="614"/>
      </w:pPr>
      <w:r>
        <w:rPr>
          <w:noProof/>
        </w:rPr>
        <w:drawing>
          <wp:inline distT="0" distB="0" distL="0" distR="0" wp14:anchorId="7486C619" wp14:editId="716AB42D">
            <wp:extent cx="1143000" cy="24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1143000" cy="241300"/>
                    </a:xfrm>
                    <a:prstGeom prst="rect">
                      <a:avLst/>
                    </a:prstGeom>
                  </pic:spPr>
                </pic:pic>
              </a:graphicData>
            </a:graphic>
          </wp:inline>
        </w:drawing>
      </w:r>
    </w:p>
    <w:p w14:paraId="0344994F" w14:textId="3E3C8F31" w:rsidR="00845EC5" w:rsidRPr="00845EC5" w:rsidRDefault="00845EC5">
      <w:pPr>
        <w:autoSpaceDE w:val="0"/>
        <w:autoSpaceDN w:val="0"/>
        <w:spacing w:before="200" w:after="0" w:line="240" w:lineRule="auto"/>
        <w:ind w:left="614"/>
        <w:rPr>
          <w:b/>
          <w:bCs/>
        </w:rPr>
      </w:pPr>
      <w:r w:rsidRPr="00845EC5">
        <w:rPr>
          <w:b/>
          <w:bCs/>
        </w:rPr>
        <w:t>Ans: The key assumption behind the Naive Bayes algorithm is the conditional independence assumption. Specifically, it assumes that all features (or predictors) are independent of each other given the class label.</w:t>
      </w:r>
    </w:p>
    <w:p w14:paraId="3B62CB59" w14:textId="77777777" w:rsidR="00A70799" w:rsidRDefault="006D3680">
      <w:pPr>
        <w:autoSpaceDE w:val="0"/>
        <w:autoSpaceDN w:val="0"/>
        <w:spacing w:before="240" w:after="0" w:line="240" w:lineRule="auto"/>
        <w:ind w:left="594"/>
      </w:pPr>
      <w:r>
        <w:rPr>
          <w:noProof/>
        </w:rPr>
        <w:drawing>
          <wp:inline distT="0" distB="0" distL="0" distR="0" wp14:anchorId="258F0F5F" wp14:editId="7C4D6E13">
            <wp:extent cx="6578600" cy="5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6578600" cy="50800"/>
                    </a:xfrm>
                    <a:prstGeom prst="rect">
                      <a:avLst/>
                    </a:prstGeom>
                  </pic:spPr>
                </pic:pic>
              </a:graphicData>
            </a:graphic>
          </wp:inline>
        </w:drawing>
      </w:r>
    </w:p>
    <w:p w14:paraId="581FF3AA" w14:textId="77777777" w:rsidR="00A70799" w:rsidRDefault="006D3680">
      <w:pPr>
        <w:autoSpaceDE w:val="0"/>
        <w:autoSpaceDN w:val="0"/>
        <w:spacing w:before="300" w:after="0" w:line="240" w:lineRule="auto"/>
        <w:ind w:left="614"/>
      </w:pPr>
      <w:r>
        <w:rPr>
          <w:noProof/>
        </w:rPr>
        <w:drawing>
          <wp:inline distT="0" distB="0" distL="0" distR="0" wp14:anchorId="4184C271" wp14:editId="1D24467D">
            <wp:extent cx="5321300" cy="24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stretch>
                      <a:fillRect/>
                    </a:stretch>
                  </pic:blipFill>
                  <pic:spPr>
                    <a:xfrm>
                      <a:off x="0" y="0"/>
                      <a:ext cx="5321300" cy="241300"/>
                    </a:xfrm>
                    <a:prstGeom prst="rect">
                      <a:avLst/>
                    </a:prstGeom>
                  </pic:spPr>
                </pic:pic>
              </a:graphicData>
            </a:graphic>
          </wp:inline>
        </w:drawing>
      </w:r>
    </w:p>
    <w:p w14:paraId="1103F7F9" w14:textId="77777777" w:rsidR="00845EC5" w:rsidRPr="00845EC5" w:rsidRDefault="00845EC5" w:rsidP="00845EC5">
      <w:pPr>
        <w:autoSpaceDE w:val="0"/>
        <w:autoSpaceDN w:val="0"/>
        <w:spacing w:before="300" w:after="0" w:line="240" w:lineRule="auto"/>
        <w:ind w:left="614"/>
        <w:rPr>
          <w:b/>
          <w:bCs/>
          <w:lang w:val="en-IN"/>
        </w:rPr>
      </w:pPr>
      <w:r w:rsidRPr="00845EC5">
        <w:rPr>
          <w:b/>
          <w:bCs/>
        </w:rPr>
        <w:t xml:space="preserve">Ans: </w:t>
      </w:r>
      <w:proofErr w:type="gramStart"/>
      <w:r w:rsidRPr="00845EC5">
        <w:rPr>
          <w:b/>
          <w:bCs/>
          <w:lang w:val="en-IN"/>
        </w:rPr>
        <w:t>  Gaussian</w:t>
      </w:r>
      <w:proofErr w:type="gramEnd"/>
      <w:r w:rsidRPr="00845EC5">
        <w:rPr>
          <w:b/>
          <w:bCs/>
          <w:lang w:val="en-IN"/>
        </w:rPr>
        <w:t xml:space="preserve"> Naive Bayes</w:t>
      </w:r>
    </w:p>
    <w:p w14:paraId="604CCAC5" w14:textId="77777777" w:rsidR="00845EC5" w:rsidRPr="00845EC5" w:rsidRDefault="00845EC5" w:rsidP="00845EC5">
      <w:pPr>
        <w:numPr>
          <w:ilvl w:val="0"/>
          <w:numId w:val="10"/>
        </w:numPr>
        <w:autoSpaceDE w:val="0"/>
        <w:autoSpaceDN w:val="0"/>
        <w:spacing w:before="300" w:after="0" w:line="240" w:lineRule="auto"/>
        <w:rPr>
          <w:b/>
          <w:bCs/>
          <w:lang w:val="en-IN"/>
        </w:rPr>
      </w:pPr>
      <w:r w:rsidRPr="00845EC5">
        <w:rPr>
          <w:b/>
          <w:bCs/>
          <w:lang w:val="en-IN"/>
        </w:rPr>
        <w:t>Assumes that the continuous features follow a normal (Gaussian) distribution.</w:t>
      </w:r>
    </w:p>
    <w:p w14:paraId="7D0BD40F" w14:textId="77777777" w:rsidR="00845EC5" w:rsidRPr="00845EC5" w:rsidRDefault="00845EC5" w:rsidP="00845EC5">
      <w:pPr>
        <w:numPr>
          <w:ilvl w:val="0"/>
          <w:numId w:val="10"/>
        </w:numPr>
        <w:autoSpaceDE w:val="0"/>
        <w:autoSpaceDN w:val="0"/>
        <w:spacing w:before="300" w:after="0" w:line="240" w:lineRule="auto"/>
        <w:rPr>
          <w:b/>
          <w:bCs/>
          <w:lang w:val="en-IN"/>
        </w:rPr>
      </w:pPr>
      <w:r w:rsidRPr="00845EC5">
        <w:rPr>
          <w:b/>
          <w:bCs/>
          <w:lang w:val="en-IN"/>
        </w:rPr>
        <w:t>Commonly used when features are continuous-valued.</w:t>
      </w:r>
    </w:p>
    <w:p w14:paraId="49D34440" w14:textId="77777777" w:rsidR="00845EC5" w:rsidRPr="00845EC5" w:rsidRDefault="00845EC5" w:rsidP="00845EC5">
      <w:pPr>
        <w:numPr>
          <w:ilvl w:val="0"/>
          <w:numId w:val="10"/>
        </w:numPr>
        <w:autoSpaceDE w:val="0"/>
        <w:autoSpaceDN w:val="0"/>
        <w:spacing w:before="300" w:after="0" w:line="240" w:lineRule="auto"/>
        <w:rPr>
          <w:b/>
          <w:bCs/>
          <w:lang w:val="en-IN"/>
        </w:rPr>
      </w:pPr>
      <w:r w:rsidRPr="00845EC5">
        <w:rPr>
          <w:b/>
          <w:bCs/>
          <w:lang w:val="en-IN"/>
        </w:rPr>
        <w:t>Example: Predicting a class based on features like height, weight, or age.</w:t>
      </w:r>
    </w:p>
    <w:p w14:paraId="48EE2E61" w14:textId="77777777" w:rsidR="00845EC5" w:rsidRPr="00845EC5" w:rsidRDefault="00845EC5" w:rsidP="00845EC5">
      <w:pPr>
        <w:autoSpaceDE w:val="0"/>
        <w:autoSpaceDN w:val="0"/>
        <w:spacing w:before="300" w:after="0" w:line="240" w:lineRule="auto"/>
        <w:ind w:left="614"/>
        <w:rPr>
          <w:b/>
          <w:bCs/>
          <w:lang w:val="en-IN"/>
        </w:rPr>
      </w:pPr>
      <w:proofErr w:type="gramStart"/>
      <w:r w:rsidRPr="00845EC5">
        <w:rPr>
          <w:b/>
          <w:bCs/>
          <w:lang w:val="en-IN"/>
        </w:rPr>
        <w:t>  Multinomial</w:t>
      </w:r>
      <w:proofErr w:type="gramEnd"/>
      <w:r w:rsidRPr="00845EC5">
        <w:rPr>
          <w:b/>
          <w:bCs/>
          <w:lang w:val="en-IN"/>
        </w:rPr>
        <w:t xml:space="preserve"> Naive Bayes</w:t>
      </w:r>
    </w:p>
    <w:p w14:paraId="747624FD" w14:textId="77777777" w:rsidR="00845EC5" w:rsidRPr="00845EC5" w:rsidRDefault="00845EC5" w:rsidP="00845EC5">
      <w:pPr>
        <w:numPr>
          <w:ilvl w:val="0"/>
          <w:numId w:val="11"/>
        </w:numPr>
        <w:autoSpaceDE w:val="0"/>
        <w:autoSpaceDN w:val="0"/>
        <w:spacing w:before="300" w:after="0" w:line="240" w:lineRule="auto"/>
        <w:rPr>
          <w:b/>
          <w:bCs/>
          <w:lang w:val="en-IN"/>
        </w:rPr>
      </w:pPr>
      <w:r w:rsidRPr="00845EC5">
        <w:rPr>
          <w:b/>
          <w:bCs/>
          <w:lang w:val="en-IN"/>
        </w:rPr>
        <w:t>Suitable for discrete count data, such as word counts in text classification problems.</w:t>
      </w:r>
    </w:p>
    <w:p w14:paraId="7375F15F" w14:textId="77777777" w:rsidR="00845EC5" w:rsidRPr="00845EC5" w:rsidRDefault="00845EC5" w:rsidP="00845EC5">
      <w:pPr>
        <w:numPr>
          <w:ilvl w:val="0"/>
          <w:numId w:val="11"/>
        </w:numPr>
        <w:autoSpaceDE w:val="0"/>
        <w:autoSpaceDN w:val="0"/>
        <w:spacing w:before="300" w:after="0" w:line="240" w:lineRule="auto"/>
        <w:rPr>
          <w:b/>
          <w:bCs/>
          <w:lang w:val="en-IN"/>
        </w:rPr>
      </w:pPr>
      <w:r w:rsidRPr="00845EC5">
        <w:rPr>
          <w:b/>
          <w:bCs/>
          <w:lang w:val="en-IN"/>
        </w:rPr>
        <w:t>Assumes features represent frequencies or counts.</w:t>
      </w:r>
    </w:p>
    <w:p w14:paraId="0EB9C645" w14:textId="77777777" w:rsidR="00845EC5" w:rsidRPr="00845EC5" w:rsidRDefault="00845EC5" w:rsidP="00845EC5">
      <w:pPr>
        <w:numPr>
          <w:ilvl w:val="0"/>
          <w:numId w:val="11"/>
        </w:numPr>
        <w:autoSpaceDE w:val="0"/>
        <w:autoSpaceDN w:val="0"/>
        <w:spacing w:before="300" w:after="0" w:line="240" w:lineRule="auto"/>
        <w:rPr>
          <w:b/>
          <w:bCs/>
          <w:lang w:val="en-IN"/>
        </w:rPr>
      </w:pPr>
      <w:r w:rsidRPr="00845EC5">
        <w:rPr>
          <w:b/>
          <w:bCs/>
          <w:lang w:val="en-IN"/>
        </w:rPr>
        <w:t>Widely used in document classification (e.g., spam detection, topic classification).</w:t>
      </w:r>
    </w:p>
    <w:p w14:paraId="07F8092E" w14:textId="77777777" w:rsidR="00845EC5" w:rsidRPr="00845EC5" w:rsidRDefault="00845EC5" w:rsidP="00845EC5">
      <w:pPr>
        <w:autoSpaceDE w:val="0"/>
        <w:autoSpaceDN w:val="0"/>
        <w:spacing w:before="300" w:after="0" w:line="240" w:lineRule="auto"/>
        <w:ind w:left="614"/>
        <w:rPr>
          <w:b/>
          <w:bCs/>
          <w:lang w:val="en-IN"/>
        </w:rPr>
      </w:pPr>
      <w:proofErr w:type="gramStart"/>
      <w:r w:rsidRPr="00845EC5">
        <w:rPr>
          <w:b/>
          <w:bCs/>
          <w:lang w:val="en-IN"/>
        </w:rPr>
        <w:t>  Bernoulli</w:t>
      </w:r>
      <w:proofErr w:type="gramEnd"/>
      <w:r w:rsidRPr="00845EC5">
        <w:rPr>
          <w:b/>
          <w:bCs/>
          <w:lang w:val="en-IN"/>
        </w:rPr>
        <w:t xml:space="preserve"> Naive Bayes</w:t>
      </w:r>
    </w:p>
    <w:p w14:paraId="5184E175" w14:textId="77777777" w:rsidR="00845EC5" w:rsidRPr="00845EC5" w:rsidRDefault="00845EC5" w:rsidP="00845EC5">
      <w:pPr>
        <w:numPr>
          <w:ilvl w:val="0"/>
          <w:numId w:val="12"/>
        </w:numPr>
        <w:autoSpaceDE w:val="0"/>
        <w:autoSpaceDN w:val="0"/>
        <w:spacing w:before="300" w:after="0" w:line="240" w:lineRule="auto"/>
        <w:rPr>
          <w:b/>
          <w:bCs/>
          <w:lang w:val="en-IN"/>
        </w:rPr>
      </w:pPr>
      <w:r w:rsidRPr="00845EC5">
        <w:rPr>
          <w:b/>
          <w:bCs/>
          <w:lang w:val="en-IN"/>
        </w:rPr>
        <w:t>Assumes binary features (features that are either 0 or 1).</w:t>
      </w:r>
    </w:p>
    <w:p w14:paraId="71CA24BC" w14:textId="77777777" w:rsidR="00845EC5" w:rsidRPr="00845EC5" w:rsidRDefault="00845EC5" w:rsidP="00845EC5">
      <w:pPr>
        <w:numPr>
          <w:ilvl w:val="0"/>
          <w:numId w:val="12"/>
        </w:numPr>
        <w:autoSpaceDE w:val="0"/>
        <w:autoSpaceDN w:val="0"/>
        <w:spacing w:before="300" w:after="0" w:line="240" w:lineRule="auto"/>
        <w:rPr>
          <w:b/>
          <w:bCs/>
          <w:lang w:val="en-IN"/>
        </w:rPr>
      </w:pPr>
      <w:r w:rsidRPr="00845EC5">
        <w:rPr>
          <w:b/>
          <w:bCs/>
          <w:lang w:val="en-IN"/>
        </w:rPr>
        <w:t xml:space="preserve">Works with </w:t>
      </w:r>
      <w:proofErr w:type="spellStart"/>
      <w:r w:rsidRPr="00845EC5">
        <w:rPr>
          <w:b/>
          <w:bCs/>
          <w:lang w:val="en-IN"/>
        </w:rPr>
        <w:t>boolean</w:t>
      </w:r>
      <w:proofErr w:type="spellEnd"/>
      <w:r w:rsidRPr="00845EC5">
        <w:rPr>
          <w:b/>
          <w:bCs/>
          <w:lang w:val="en-IN"/>
        </w:rPr>
        <w:t>/yes-no type features.</w:t>
      </w:r>
    </w:p>
    <w:p w14:paraId="72F03B54" w14:textId="77777777" w:rsidR="00845EC5" w:rsidRPr="00845EC5" w:rsidRDefault="00845EC5" w:rsidP="00845EC5">
      <w:pPr>
        <w:numPr>
          <w:ilvl w:val="0"/>
          <w:numId w:val="12"/>
        </w:numPr>
        <w:autoSpaceDE w:val="0"/>
        <w:autoSpaceDN w:val="0"/>
        <w:spacing w:before="300" w:after="0" w:line="240" w:lineRule="auto"/>
        <w:rPr>
          <w:b/>
          <w:bCs/>
          <w:lang w:val="en-IN"/>
        </w:rPr>
      </w:pPr>
      <w:r w:rsidRPr="00845EC5">
        <w:rPr>
          <w:b/>
          <w:bCs/>
          <w:lang w:val="en-IN"/>
        </w:rPr>
        <w:t>Used in binary occurrence scenarios, such as whether a word occurs in a document or not.</w:t>
      </w:r>
    </w:p>
    <w:p w14:paraId="0520E940" w14:textId="77777777" w:rsidR="00845EC5" w:rsidRPr="00845EC5" w:rsidRDefault="00845EC5" w:rsidP="00845EC5">
      <w:pPr>
        <w:autoSpaceDE w:val="0"/>
        <w:autoSpaceDN w:val="0"/>
        <w:spacing w:before="300" w:after="0" w:line="240" w:lineRule="auto"/>
        <w:ind w:left="614"/>
        <w:rPr>
          <w:b/>
          <w:bCs/>
          <w:lang w:val="en-IN"/>
        </w:rPr>
      </w:pPr>
      <w:proofErr w:type="gramStart"/>
      <w:r w:rsidRPr="00845EC5">
        <w:rPr>
          <w:b/>
          <w:bCs/>
          <w:lang w:val="en-IN"/>
        </w:rPr>
        <w:t>  Complement</w:t>
      </w:r>
      <w:proofErr w:type="gramEnd"/>
      <w:r w:rsidRPr="00845EC5">
        <w:rPr>
          <w:b/>
          <w:bCs/>
          <w:lang w:val="en-IN"/>
        </w:rPr>
        <w:t xml:space="preserve"> Naive Bayes (an extension of Multinomial)</w:t>
      </w:r>
    </w:p>
    <w:p w14:paraId="5AA0E6BC" w14:textId="77777777" w:rsidR="00845EC5" w:rsidRPr="00845EC5" w:rsidRDefault="00845EC5" w:rsidP="00845EC5">
      <w:pPr>
        <w:numPr>
          <w:ilvl w:val="0"/>
          <w:numId w:val="13"/>
        </w:numPr>
        <w:autoSpaceDE w:val="0"/>
        <w:autoSpaceDN w:val="0"/>
        <w:spacing w:before="300" w:after="0" w:line="240" w:lineRule="auto"/>
        <w:rPr>
          <w:b/>
          <w:bCs/>
          <w:lang w:val="en-IN"/>
        </w:rPr>
      </w:pPr>
      <w:r w:rsidRPr="00845EC5">
        <w:rPr>
          <w:b/>
          <w:bCs/>
          <w:lang w:val="en-IN"/>
        </w:rPr>
        <w:t>Designed to work better on imbalanced datasets by using statistics from the complement of each class.</w:t>
      </w:r>
    </w:p>
    <w:p w14:paraId="69C093C2" w14:textId="77777777" w:rsidR="00845EC5" w:rsidRPr="00845EC5" w:rsidRDefault="00845EC5" w:rsidP="00845EC5">
      <w:pPr>
        <w:numPr>
          <w:ilvl w:val="0"/>
          <w:numId w:val="13"/>
        </w:numPr>
        <w:autoSpaceDE w:val="0"/>
        <w:autoSpaceDN w:val="0"/>
        <w:spacing w:before="300" w:after="0" w:line="240" w:lineRule="auto"/>
        <w:rPr>
          <w:b/>
          <w:bCs/>
          <w:lang w:val="en-IN"/>
        </w:rPr>
      </w:pPr>
      <w:r w:rsidRPr="00845EC5">
        <w:rPr>
          <w:b/>
          <w:bCs/>
          <w:lang w:val="en-IN"/>
        </w:rPr>
        <w:lastRenderedPageBreak/>
        <w:t>Often improves performance for text classification.</w:t>
      </w:r>
    </w:p>
    <w:p w14:paraId="4715C260" w14:textId="1BF17509" w:rsidR="00845EC5" w:rsidRDefault="00845EC5">
      <w:pPr>
        <w:autoSpaceDE w:val="0"/>
        <w:autoSpaceDN w:val="0"/>
        <w:spacing w:before="300" w:after="0" w:line="240" w:lineRule="auto"/>
        <w:ind w:left="614"/>
      </w:pPr>
    </w:p>
    <w:p w14:paraId="5CD3B4E5" w14:textId="77777777" w:rsidR="00A70799" w:rsidRDefault="006D3680">
      <w:pPr>
        <w:autoSpaceDE w:val="0"/>
        <w:autoSpaceDN w:val="0"/>
        <w:spacing w:before="240" w:after="0" w:line="240" w:lineRule="auto"/>
        <w:ind w:left="594"/>
      </w:pPr>
      <w:r>
        <w:rPr>
          <w:noProof/>
        </w:rPr>
        <w:drawing>
          <wp:inline distT="0" distB="0" distL="0" distR="0" wp14:anchorId="13B0F04C" wp14:editId="05FF40A5">
            <wp:extent cx="6578600" cy="5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stretch>
                      <a:fillRect/>
                    </a:stretch>
                  </pic:blipFill>
                  <pic:spPr>
                    <a:xfrm>
                      <a:off x="0" y="0"/>
                      <a:ext cx="6578600" cy="50800"/>
                    </a:xfrm>
                    <a:prstGeom prst="rect">
                      <a:avLst/>
                    </a:prstGeom>
                  </pic:spPr>
                </pic:pic>
              </a:graphicData>
            </a:graphic>
          </wp:inline>
        </w:drawing>
      </w:r>
    </w:p>
    <w:p w14:paraId="40CFA3DC" w14:textId="77777777" w:rsidR="00A70799" w:rsidRDefault="006D3680">
      <w:pPr>
        <w:autoSpaceDE w:val="0"/>
        <w:autoSpaceDN w:val="0"/>
        <w:spacing w:before="300" w:after="0" w:line="240" w:lineRule="auto"/>
        <w:ind w:left="614"/>
      </w:pPr>
      <w:r>
        <w:rPr>
          <w:noProof/>
        </w:rPr>
        <w:drawing>
          <wp:inline distT="0" distB="0" distL="0" distR="0" wp14:anchorId="2C5FB3CA" wp14:editId="6E81088C">
            <wp:extent cx="6235700" cy="24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a:stretch>
                      <a:fillRect/>
                    </a:stretch>
                  </pic:blipFill>
                  <pic:spPr>
                    <a:xfrm>
                      <a:off x="0" y="0"/>
                      <a:ext cx="6235700" cy="241300"/>
                    </a:xfrm>
                    <a:prstGeom prst="rect">
                      <a:avLst/>
                    </a:prstGeom>
                  </pic:spPr>
                </pic:pic>
              </a:graphicData>
            </a:graphic>
          </wp:inline>
        </w:drawing>
      </w:r>
    </w:p>
    <w:p w14:paraId="78CE139F" w14:textId="77777777" w:rsidR="00A70799" w:rsidRDefault="006D3680">
      <w:pPr>
        <w:autoSpaceDE w:val="0"/>
        <w:autoSpaceDN w:val="0"/>
        <w:spacing w:before="200" w:after="0" w:line="240" w:lineRule="auto"/>
        <w:ind w:left="614"/>
      </w:pPr>
      <w:r>
        <w:rPr>
          <w:noProof/>
        </w:rPr>
        <w:drawing>
          <wp:inline distT="0" distB="0" distL="0" distR="0" wp14:anchorId="6731DD97" wp14:editId="7F0ED812">
            <wp:extent cx="23876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7"/>
                    <a:stretch>
                      <a:fillRect/>
                    </a:stretch>
                  </pic:blipFill>
                  <pic:spPr>
                    <a:xfrm>
                      <a:off x="0" y="0"/>
                      <a:ext cx="2387600" cy="190500"/>
                    </a:xfrm>
                    <a:prstGeom prst="rect">
                      <a:avLst/>
                    </a:prstGeom>
                  </pic:spPr>
                </pic:pic>
              </a:graphicData>
            </a:graphic>
          </wp:inline>
        </w:drawing>
      </w:r>
    </w:p>
    <w:p w14:paraId="60DA91C0" w14:textId="77777777" w:rsidR="00845EC5" w:rsidRPr="00845EC5" w:rsidRDefault="00845EC5" w:rsidP="00845EC5">
      <w:pPr>
        <w:autoSpaceDE w:val="0"/>
        <w:autoSpaceDN w:val="0"/>
        <w:spacing w:before="200" w:after="0" w:line="240" w:lineRule="auto"/>
        <w:ind w:left="614"/>
        <w:rPr>
          <w:b/>
          <w:bCs/>
          <w:lang w:val="en-IN"/>
        </w:rPr>
      </w:pPr>
      <w:r w:rsidRPr="00845EC5">
        <w:rPr>
          <w:b/>
          <w:bCs/>
        </w:rPr>
        <w:t xml:space="preserve">Ans: </w:t>
      </w:r>
      <w:proofErr w:type="gramStart"/>
      <w:r w:rsidRPr="00845EC5">
        <w:rPr>
          <w:b/>
          <w:bCs/>
          <w:lang w:val="en-IN"/>
        </w:rPr>
        <w:t>  Scalability</w:t>
      </w:r>
      <w:proofErr w:type="gramEnd"/>
      <w:r w:rsidRPr="00845EC5">
        <w:rPr>
          <w:b/>
          <w:bCs/>
          <w:lang w:val="en-IN"/>
        </w:rPr>
        <w:t xml:space="preserve"> with Many Features:</w:t>
      </w:r>
      <w:r w:rsidRPr="00845EC5">
        <w:rPr>
          <w:b/>
          <w:bCs/>
          <w:lang w:val="en-IN"/>
        </w:rPr>
        <w:br/>
        <w:t>Since Naive Bayes assumes features are independent given the class, it simplifies the joint probability calculation into a product of individual feature probabilities. This means the model doesn’t need to estimate complex joint distributions of features, which grows exponentially with more features. Instead, it handles each feature separately, making it scalable to datasets with thousands or even millions of features (e.g., text data with many words).</w:t>
      </w:r>
    </w:p>
    <w:p w14:paraId="3C165C06" w14:textId="77777777" w:rsidR="00845EC5" w:rsidRPr="00845EC5" w:rsidRDefault="00845EC5" w:rsidP="00845EC5">
      <w:pPr>
        <w:autoSpaceDE w:val="0"/>
        <w:autoSpaceDN w:val="0"/>
        <w:spacing w:before="200" w:after="0" w:line="240" w:lineRule="auto"/>
        <w:ind w:left="614"/>
        <w:rPr>
          <w:b/>
          <w:bCs/>
          <w:lang w:val="en-IN"/>
        </w:rPr>
      </w:pPr>
      <w:proofErr w:type="gramStart"/>
      <w:r w:rsidRPr="00845EC5">
        <w:rPr>
          <w:b/>
          <w:bCs/>
          <w:lang w:val="en-IN"/>
        </w:rPr>
        <w:t>  Less</w:t>
      </w:r>
      <w:proofErr w:type="gramEnd"/>
      <w:r w:rsidRPr="00845EC5">
        <w:rPr>
          <w:b/>
          <w:bCs/>
          <w:lang w:val="en-IN"/>
        </w:rPr>
        <w:t xml:space="preserve"> Data Required to Train:</w:t>
      </w:r>
      <w:r w:rsidRPr="00845EC5">
        <w:rPr>
          <w:b/>
          <w:bCs/>
          <w:lang w:val="en-IN"/>
        </w:rPr>
        <w:br/>
        <w:t>Because it models each feature independently, it requires fewer parameters to estimate, so it can perform well even when the number of training samples is small relative to the number of features.</w:t>
      </w:r>
    </w:p>
    <w:p w14:paraId="40D533E3" w14:textId="77777777" w:rsidR="00845EC5" w:rsidRPr="00845EC5" w:rsidRDefault="00845EC5" w:rsidP="00845EC5">
      <w:pPr>
        <w:autoSpaceDE w:val="0"/>
        <w:autoSpaceDN w:val="0"/>
        <w:spacing w:before="200" w:after="0" w:line="240" w:lineRule="auto"/>
        <w:ind w:left="614"/>
        <w:rPr>
          <w:b/>
          <w:bCs/>
          <w:lang w:val="en-IN"/>
        </w:rPr>
      </w:pPr>
      <w:proofErr w:type="gramStart"/>
      <w:r w:rsidRPr="00845EC5">
        <w:rPr>
          <w:b/>
          <w:bCs/>
          <w:lang w:val="en-IN"/>
        </w:rPr>
        <w:t>  Fast</w:t>
      </w:r>
      <w:proofErr w:type="gramEnd"/>
      <w:r w:rsidRPr="00845EC5">
        <w:rPr>
          <w:b/>
          <w:bCs/>
          <w:lang w:val="en-IN"/>
        </w:rPr>
        <w:t xml:space="preserve"> Training and Prediction:</w:t>
      </w:r>
      <w:r w:rsidRPr="00845EC5">
        <w:rPr>
          <w:b/>
          <w:bCs/>
          <w:lang w:val="en-IN"/>
        </w:rPr>
        <w:br/>
        <w:t>The simplicity of calculations allows for very fast model training and prediction, which is crucial in high-dimensional spaces.</w:t>
      </w:r>
    </w:p>
    <w:p w14:paraId="4E345FE9" w14:textId="77777777" w:rsidR="00845EC5" w:rsidRPr="00845EC5" w:rsidRDefault="00845EC5" w:rsidP="00845EC5">
      <w:pPr>
        <w:autoSpaceDE w:val="0"/>
        <w:autoSpaceDN w:val="0"/>
        <w:spacing w:before="200" w:after="0" w:line="240" w:lineRule="auto"/>
        <w:ind w:left="614"/>
        <w:rPr>
          <w:b/>
          <w:bCs/>
          <w:lang w:val="en-IN"/>
        </w:rPr>
      </w:pPr>
      <w:proofErr w:type="gramStart"/>
      <w:r w:rsidRPr="00845EC5">
        <w:rPr>
          <w:b/>
          <w:bCs/>
          <w:lang w:val="en-IN"/>
        </w:rPr>
        <w:t>  Robustness</w:t>
      </w:r>
      <w:proofErr w:type="gramEnd"/>
      <w:r w:rsidRPr="00845EC5">
        <w:rPr>
          <w:b/>
          <w:bCs/>
          <w:lang w:val="en-IN"/>
        </w:rPr>
        <w:t xml:space="preserve"> to Irrelevant Features:</w:t>
      </w:r>
      <w:r w:rsidRPr="00845EC5">
        <w:rPr>
          <w:b/>
          <w:bCs/>
          <w:lang w:val="en-IN"/>
        </w:rPr>
        <w:br/>
        <w:t>Naive Bayes can handle irrelevant features fairly well since they have minimal impact individually due to the multiplication of probabilities</w:t>
      </w:r>
    </w:p>
    <w:p w14:paraId="7A10FBE6" w14:textId="4A503C52" w:rsidR="00845EC5" w:rsidRDefault="00845EC5">
      <w:pPr>
        <w:autoSpaceDE w:val="0"/>
        <w:autoSpaceDN w:val="0"/>
        <w:spacing w:before="200" w:after="0" w:line="240" w:lineRule="auto"/>
        <w:ind w:left="614"/>
      </w:pPr>
    </w:p>
    <w:p w14:paraId="14D3BFC3" w14:textId="77777777" w:rsidR="00A70799" w:rsidRDefault="006D3680">
      <w:pPr>
        <w:autoSpaceDE w:val="0"/>
        <w:autoSpaceDN w:val="0"/>
        <w:spacing w:before="340" w:after="0" w:line="240" w:lineRule="auto"/>
        <w:ind w:left="594"/>
      </w:pPr>
      <w:r>
        <w:rPr>
          <w:noProof/>
        </w:rPr>
        <w:drawing>
          <wp:inline distT="0" distB="0" distL="0" distR="0" wp14:anchorId="77843228" wp14:editId="2585200B">
            <wp:extent cx="6578600" cy="38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a:stretch>
                      <a:fillRect/>
                    </a:stretch>
                  </pic:blipFill>
                  <pic:spPr>
                    <a:xfrm>
                      <a:off x="0" y="0"/>
                      <a:ext cx="6578600" cy="38100"/>
                    </a:xfrm>
                    <a:prstGeom prst="rect">
                      <a:avLst/>
                    </a:prstGeom>
                  </pic:spPr>
                </pic:pic>
              </a:graphicData>
            </a:graphic>
          </wp:inline>
        </w:drawing>
      </w:r>
    </w:p>
    <w:p w14:paraId="1A705F34" w14:textId="77777777" w:rsidR="00A70799" w:rsidRDefault="006D3680">
      <w:pPr>
        <w:autoSpaceDE w:val="0"/>
        <w:autoSpaceDN w:val="0"/>
        <w:spacing w:before="320" w:after="0" w:line="240" w:lineRule="auto"/>
        <w:ind w:left="634"/>
      </w:pPr>
      <w:r>
        <w:rPr>
          <w:noProof/>
        </w:rPr>
        <w:drawing>
          <wp:inline distT="0" distB="0" distL="0" distR="0" wp14:anchorId="7F2B150B" wp14:editId="32D3390A">
            <wp:extent cx="5295900" cy="279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9"/>
                    <a:stretch>
                      <a:fillRect/>
                    </a:stretch>
                  </pic:blipFill>
                  <pic:spPr>
                    <a:xfrm>
                      <a:off x="0" y="0"/>
                      <a:ext cx="5295900" cy="279400"/>
                    </a:xfrm>
                    <a:prstGeom prst="rect">
                      <a:avLst/>
                    </a:prstGeom>
                  </pic:spPr>
                </pic:pic>
              </a:graphicData>
            </a:graphic>
          </wp:inline>
        </w:drawing>
      </w:r>
    </w:p>
    <w:p w14:paraId="64010CAE" w14:textId="77777777" w:rsidR="00A70799" w:rsidRDefault="006D3680">
      <w:pPr>
        <w:autoSpaceDE w:val="0"/>
        <w:autoSpaceDN w:val="0"/>
        <w:spacing w:before="440" w:after="0" w:line="240" w:lineRule="auto"/>
        <w:ind w:left="614"/>
      </w:pPr>
      <w:r>
        <w:rPr>
          <w:noProof/>
        </w:rPr>
        <w:drawing>
          <wp:inline distT="0" distB="0" distL="0" distR="0" wp14:anchorId="6C3FF9CA" wp14:editId="6D5EAD52">
            <wp:extent cx="5461000" cy="24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0"/>
                    <a:stretch>
                      <a:fillRect/>
                    </a:stretch>
                  </pic:blipFill>
                  <pic:spPr>
                    <a:xfrm>
                      <a:off x="0" y="0"/>
                      <a:ext cx="5461000" cy="241300"/>
                    </a:xfrm>
                    <a:prstGeom prst="rect">
                      <a:avLst/>
                    </a:prstGeom>
                  </pic:spPr>
                </pic:pic>
              </a:graphicData>
            </a:graphic>
          </wp:inline>
        </w:drawing>
      </w:r>
    </w:p>
    <w:p w14:paraId="1750514B" w14:textId="77777777" w:rsidR="00A70799" w:rsidRDefault="006D3680">
      <w:pPr>
        <w:autoSpaceDE w:val="0"/>
        <w:autoSpaceDN w:val="0"/>
        <w:spacing w:before="220" w:after="0" w:line="240" w:lineRule="auto"/>
        <w:ind w:left="594"/>
      </w:pPr>
      <w:r>
        <w:rPr>
          <w:noProof/>
        </w:rPr>
        <w:drawing>
          <wp:inline distT="0" distB="0" distL="0" distR="0" wp14:anchorId="642C1534" wp14:editId="0A3653D2">
            <wp:extent cx="11684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1"/>
                    <a:stretch>
                      <a:fillRect/>
                    </a:stretch>
                  </pic:blipFill>
                  <pic:spPr>
                    <a:xfrm>
                      <a:off x="0" y="0"/>
                      <a:ext cx="1168400" cy="190500"/>
                    </a:xfrm>
                    <a:prstGeom prst="rect">
                      <a:avLst/>
                    </a:prstGeom>
                  </pic:spPr>
                </pic:pic>
              </a:graphicData>
            </a:graphic>
          </wp:inline>
        </w:drawing>
      </w:r>
    </w:p>
    <w:p w14:paraId="0678422B" w14:textId="0DA5DBC8" w:rsidR="00845EC5" w:rsidRPr="00845EC5" w:rsidRDefault="00845EC5">
      <w:pPr>
        <w:autoSpaceDE w:val="0"/>
        <w:autoSpaceDN w:val="0"/>
        <w:spacing w:before="220" w:after="0" w:line="240" w:lineRule="auto"/>
        <w:ind w:left="594"/>
        <w:rPr>
          <w:b/>
          <w:bCs/>
        </w:rPr>
      </w:pPr>
      <w:r w:rsidRPr="00845EC5">
        <w:rPr>
          <w:b/>
          <w:bCs/>
        </w:rPr>
        <w:t>Ans:  The main purpose of using k-fold cross-validation is to evaluate the performance and generalizability of a machine learning model more reliably by reducing the bias and variance that can occur when using a single train-test split</w:t>
      </w:r>
    </w:p>
    <w:p w14:paraId="7F4B7B2A" w14:textId="77777777" w:rsidR="00A70799" w:rsidRDefault="006D3680">
      <w:pPr>
        <w:autoSpaceDE w:val="0"/>
        <w:autoSpaceDN w:val="0"/>
        <w:spacing w:before="320" w:after="0" w:line="240" w:lineRule="auto"/>
        <w:ind w:left="594"/>
      </w:pPr>
      <w:r>
        <w:rPr>
          <w:noProof/>
        </w:rPr>
        <w:drawing>
          <wp:inline distT="0" distB="0" distL="0" distR="0" wp14:anchorId="613A504A" wp14:editId="15271F25">
            <wp:extent cx="6578600" cy="38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2"/>
                    <a:stretch>
                      <a:fillRect/>
                    </a:stretch>
                  </pic:blipFill>
                  <pic:spPr>
                    <a:xfrm>
                      <a:off x="0" y="0"/>
                      <a:ext cx="6578600" cy="38100"/>
                    </a:xfrm>
                    <a:prstGeom prst="rect">
                      <a:avLst/>
                    </a:prstGeom>
                  </pic:spPr>
                </pic:pic>
              </a:graphicData>
            </a:graphic>
          </wp:inline>
        </w:drawing>
      </w:r>
    </w:p>
    <w:p w14:paraId="0DC1010F" w14:textId="77777777" w:rsidR="00A70799" w:rsidRDefault="006D3680">
      <w:pPr>
        <w:autoSpaceDE w:val="0"/>
        <w:autoSpaceDN w:val="0"/>
        <w:spacing w:before="320" w:after="0" w:line="240" w:lineRule="auto"/>
        <w:ind w:left="614"/>
      </w:pPr>
      <w:r>
        <w:rPr>
          <w:noProof/>
        </w:rPr>
        <w:drawing>
          <wp:inline distT="0" distB="0" distL="0" distR="0" wp14:anchorId="18E29660" wp14:editId="47AFA2BD">
            <wp:extent cx="5537200" cy="21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3"/>
                    <a:stretch>
                      <a:fillRect/>
                    </a:stretch>
                  </pic:blipFill>
                  <pic:spPr>
                    <a:xfrm>
                      <a:off x="0" y="0"/>
                      <a:ext cx="5537200" cy="215900"/>
                    </a:xfrm>
                    <a:prstGeom prst="rect">
                      <a:avLst/>
                    </a:prstGeom>
                  </pic:spPr>
                </pic:pic>
              </a:graphicData>
            </a:graphic>
          </wp:inline>
        </w:drawing>
      </w:r>
    </w:p>
    <w:p w14:paraId="4052473C" w14:textId="77777777" w:rsidR="00A70799" w:rsidRDefault="006D3680">
      <w:pPr>
        <w:autoSpaceDE w:val="0"/>
        <w:autoSpaceDN w:val="0"/>
        <w:spacing w:before="240" w:after="0" w:line="240" w:lineRule="auto"/>
        <w:ind w:left="594"/>
      </w:pPr>
      <w:r>
        <w:rPr>
          <w:noProof/>
        </w:rPr>
        <w:drawing>
          <wp:inline distT="0" distB="0" distL="0" distR="0" wp14:anchorId="3802F98A" wp14:editId="652BE48B">
            <wp:extent cx="2768600" cy="24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4"/>
                    <a:stretch>
                      <a:fillRect/>
                    </a:stretch>
                  </pic:blipFill>
                  <pic:spPr>
                    <a:xfrm>
                      <a:off x="0" y="0"/>
                      <a:ext cx="2768600" cy="241300"/>
                    </a:xfrm>
                    <a:prstGeom prst="rect">
                      <a:avLst/>
                    </a:prstGeom>
                  </pic:spPr>
                </pic:pic>
              </a:graphicData>
            </a:graphic>
          </wp:inline>
        </w:drawing>
      </w:r>
    </w:p>
    <w:p w14:paraId="0C13C8A0" w14:textId="6AC501E6" w:rsidR="002F476E" w:rsidRDefault="002F476E">
      <w:pPr>
        <w:autoSpaceDE w:val="0"/>
        <w:autoSpaceDN w:val="0"/>
        <w:spacing w:before="240" w:after="0" w:line="240" w:lineRule="auto"/>
        <w:ind w:left="594"/>
      </w:pPr>
      <w:r>
        <w:t>Ans: In a traditional train-test split, the dataset is divided once into two parts- one for training and one for testing – which may not fully represent the dataset variability.</w:t>
      </w:r>
    </w:p>
    <w:p w14:paraId="0B7FF39C" w14:textId="3F7E441C" w:rsidR="002F476E" w:rsidRDefault="002F476E">
      <w:pPr>
        <w:autoSpaceDE w:val="0"/>
        <w:autoSpaceDN w:val="0"/>
        <w:spacing w:before="240" w:after="0" w:line="240" w:lineRule="auto"/>
        <w:ind w:left="594"/>
      </w:pPr>
      <w:r>
        <w:t xml:space="preserve">In k-fold cross-validation, the dataset is divided into k equal parts(folds). The model is trained and tested k times, each time using a different fold as the test set and the remaining k-1 folds as the </w:t>
      </w:r>
      <w:r w:rsidR="0026649F">
        <w:t>training set. This results in a more reliable estimate of model performance by reducing the impact of how the data is split.</w:t>
      </w:r>
    </w:p>
    <w:p w14:paraId="2F8397C6" w14:textId="77777777" w:rsidR="00A70799" w:rsidRDefault="006D3680">
      <w:pPr>
        <w:autoSpaceDE w:val="0"/>
        <w:autoSpaceDN w:val="0"/>
        <w:spacing w:before="240" w:after="0" w:line="240" w:lineRule="auto"/>
        <w:ind w:left="594"/>
      </w:pPr>
      <w:r>
        <w:rPr>
          <w:noProof/>
        </w:rPr>
        <w:lastRenderedPageBreak/>
        <w:drawing>
          <wp:inline distT="0" distB="0" distL="0" distR="0" wp14:anchorId="5FEB984A" wp14:editId="6C3E2905">
            <wp:extent cx="6578600" cy="50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5"/>
                    <a:stretch>
                      <a:fillRect/>
                    </a:stretch>
                  </pic:blipFill>
                  <pic:spPr>
                    <a:xfrm>
                      <a:off x="0" y="0"/>
                      <a:ext cx="6578600" cy="50800"/>
                    </a:xfrm>
                    <a:prstGeom prst="rect">
                      <a:avLst/>
                    </a:prstGeom>
                  </pic:spPr>
                </pic:pic>
              </a:graphicData>
            </a:graphic>
          </wp:inline>
        </w:drawing>
      </w:r>
    </w:p>
    <w:p w14:paraId="66624BA3" w14:textId="77777777" w:rsidR="00A70799" w:rsidRDefault="006D3680">
      <w:pPr>
        <w:autoSpaceDE w:val="0"/>
        <w:autoSpaceDN w:val="0"/>
        <w:spacing w:before="300" w:after="0" w:line="240" w:lineRule="auto"/>
        <w:ind w:left="614"/>
      </w:pPr>
      <w:r>
        <w:rPr>
          <w:noProof/>
        </w:rPr>
        <w:drawing>
          <wp:inline distT="0" distB="0" distL="0" distR="0" wp14:anchorId="27B8925D" wp14:editId="6ED3C2D6">
            <wp:extent cx="6134100" cy="241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6"/>
                    <a:stretch>
                      <a:fillRect/>
                    </a:stretch>
                  </pic:blipFill>
                  <pic:spPr>
                    <a:xfrm>
                      <a:off x="0" y="0"/>
                      <a:ext cx="6134100" cy="241300"/>
                    </a:xfrm>
                    <a:prstGeom prst="rect">
                      <a:avLst/>
                    </a:prstGeom>
                  </pic:spPr>
                </pic:pic>
              </a:graphicData>
            </a:graphic>
          </wp:inline>
        </w:drawing>
      </w:r>
    </w:p>
    <w:p w14:paraId="63FC9BB5" w14:textId="77777777" w:rsidR="00A70799" w:rsidRDefault="006D3680">
      <w:pPr>
        <w:autoSpaceDE w:val="0"/>
        <w:autoSpaceDN w:val="0"/>
        <w:spacing w:before="220" w:after="0" w:line="240" w:lineRule="auto"/>
        <w:ind w:left="594"/>
      </w:pPr>
      <w:r>
        <w:rPr>
          <w:noProof/>
        </w:rPr>
        <w:drawing>
          <wp:inline distT="0" distB="0" distL="0" distR="0" wp14:anchorId="4CE68FC4" wp14:editId="44262E24">
            <wp:extent cx="1168400" cy="19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7"/>
                    <a:stretch>
                      <a:fillRect/>
                    </a:stretch>
                  </pic:blipFill>
                  <pic:spPr>
                    <a:xfrm>
                      <a:off x="0" y="0"/>
                      <a:ext cx="1168400" cy="190500"/>
                    </a:xfrm>
                    <a:prstGeom prst="rect">
                      <a:avLst/>
                    </a:prstGeom>
                  </pic:spPr>
                </pic:pic>
              </a:graphicData>
            </a:graphic>
          </wp:inline>
        </w:drawing>
      </w:r>
    </w:p>
    <w:p w14:paraId="45AEACA7" w14:textId="3C08EC71" w:rsidR="0026649F" w:rsidRDefault="0026649F">
      <w:pPr>
        <w:autoSpaceDE w:val="0"/>
        <w:autoSpaceDN w:val="0"/>
        <w:spacing w:before="220" w:after="0" w:line="240" w:lineRule="auto"/>
        <w:ind w:left="594"/>
      </w:pPr>
      <w:r>
        <w:t xml:space="preserve">Ans: Stratified k-fold cross-validation ensures that each fold has approximately the same class distribution as the original dataset. This is especially important for imbalanced datasets, as it maintains the representativeness of each class in every fold, leading to more accurate and fair evaluation of the </w:t>
      </w:r>
      <w:proofErr w:type="gramStart"/>
      <w:r>
        <w:t>model’s  performance</w:t>
      </w:r>
      <w:proofErr w:type="gramEnd"/>
      <w:r>
        <w:t>.</w:t>
      </w:r>
    </w:p>
    <w:p w14:paraId="6CEE5361" w14:textId="77777777" w:rsidR="00A70799" w:rsidRDefault="006D3680">
      <w:pPr>
        <w:autoSpaceDE w:val="0"/>
        <w:autoSpaceDN w:val="0"/>
        <w:spacing w:before="300" w:after="0" w:line="240" w:lineRule="auto"/>
        <w:ind w:left="594"/>
      </w:pPr>
      <w:r>
        <w:rPr>
          <w:noProof/>
        </w:rPr>
        <w:drawing>
          <wp:inline distT="0" distB="0" distL="0" distR="0" wp14:anchorId="07C4F00D" wp14:editId="2939D573">
            <wp:extent cx="6578600" cy="50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8"/>
                    <a:stretch>
                      <a:fillRect/>
                    </a:stretch>
                  </pic:blipFill>
                  <pic:spPr>
                    <a:xfrm>
                      <a:off x="0" y="0"/>
                      <a:ext cx="6578600" cy="50800"/>
                    </a:xfrm>
                    <a:prstGeom prst="rect">
                      <a:avLst/>
                    </a:prstGeom>
                  </pic:spPr>
                </pic:pic>
              </a:graphicData>
            </a:graphic>
          </wp:inline>
        </w:drawing>
      </w:r>
    </w:p>
    <w:p w14:paraId="0E01AE45" w14:textId="77777777" w:rsidR="00A70799" w:rsidRDefault="006D3680">
      <w:pPr>
        <w:autoSpaceDE w:val="0"/>
        <w:autoSpaceDN w:val="0"/>
        <w:spacing w:before="300" w:after="0" w:line="240" w:lineRule="auto"/>
        <w:ind w:left="614"/>
      </w:pPr>
      <w:r>
        <w:rPr>
          <w:noProof/>
        </w:rPr>
        <w:drawing>
          <wp:inline distT="0" distB="0" distL="0" distR="0" wp14:anchorId="2ABE757E" wp14:editId="67AE3F02">
            <wp:extent cx="6540500" cy="241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9"/>
                    <a:stretch>
                      <a:fillRect/>
                    </a:stretch>
                  </pic:blipFill>
                  <pic:spPr>
                    <a:xfrm>
                      <a:off x="0" y="0"/>
                      <a:ext cx="6540500" cy="241300"/>
                    </a:xfrm>
                    <a:prstGeom prst="rect">
                      <a:avLst/>
                    </a:prstGeom>
                  </pic:spPr>
                </pic:pic>
              </a:graphicData>
            </a:graphic>
          </wp:inline>
        </w:drawing>
      </w:r>
    </w:p>
    <w:p w14:paraId="7187549F" w14:textId="77777777" w:rsidR="00A70799" w:rsidRDefault="006D3680">
      <w:pPr>
        <w:autoSpaceDE w:val="0"/>
        <w:autoSpaceDN w:val="0"/>
        <w:spacing w:before="220" w:after="0" w:line="240" w:lineRule="auto"/>
        <w:ind w:left="614"/>
      </w:pPr>
      <w:r>
        <w:rPr>
          <w:noProof/>
        </w:rPr>
        <w:drawing>
          <wp:inline distT="0" distB="0" distL="0" distR="0" wp14:anchorId="22B42092" wp14:editId="735249A4">
            <wp:extent cx="4102100" cy="241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0"/>
                    <a:stretch>
                      <a:fillRect/>
                    </a:stretch>
                  </pic:blipFill>
                  <pic:spPr>
                    <a:xfrm>
                      <a:off x="0" y="0"/>
                      <a:ext cx="4102100" cy="241300"/>
                    </a:xfrm>
                    <a:prstGeom prst="rect">
                      <a:avLst/>
                    </a:prstGeom>
                  </pic:spPr>
                </pic:pic>
              </a:graphicData>
            </a:graphic>
          </wp:inline>
        </w:drawing>
      </w:r>
    </w:p>
    <w:p w14:paraId="2F582035" w14:textId="77777777" w:rsidR="00A70799" w:rsidRDefault="00A70799"/>
    <w:p w14:paraId="4D6933AF" w14:textId="4CF60D97" w:rsidR="0026649F" w:rsidRDefault="0026649F" w:rsidP="0026649F">
      <w:r>
        <w:t xml:space="preserve">Ans:   </w:t>
      </w:r>
      <w:r>
        <w:t>n k-fold cross-validation, k represents the number of equal-sized folds (subsets) that the dataset is divided into. The model is trained and evaluated k times, each time using a different fold as the validation set and the remaining folds for training.</w:t>
      </w:r>
    </w:p>
    <w:p w14:paraId="478B41B6" w14:textId="3394DC33" w:rsidR="0026649F" w:rsidRDefault="0026649F" w:rsidP="0026649F">
      <w:r>
        <w:t>-</w:t>
      </w:r>
      <w:r>
        <w:t>Effect of changing k:</w:t>
      </w:r>
    </w:p>
    <w:p w14:paraId="65F168D9" w14:textId="70D07142" w:rsidR="0026649F" w:rsidRDefault="0026649F" w:rsidP="0026649F">
      <w:r>
        <w:t>-</w:t>
      </w:r>
      <w:r>
        <w:t>Smaller k (e.g., k=5):</w:t>
      </w:r>
    </w:p>
    <w:p w14:paraId="7950434A" w14:textId="0795DDED" w:rsidR="0026649F" w:rsidRDefault="0026649F" w:rsidP="0026649F">
      <w:r>
        <w:t>-</w:t>
      </w:r>
      <w:r>
        <w:t>Faster computation</w:t>
      </w:r>
    </w:p>
    <w:p w14:paraId="05B5E828" w14:textId="1B6F84C6" w:rsidR="0026649F" w:rsidRDefault="0026649F" w:rsidP="0026649F">
      <w:r>
        <w:t>-</w:t>
      </w:r>
      <w:r>
        <w:t>Higher bias, lower variance in evaluation</w:t>
      </w:r>
    </w:p>
    <w:p w14:paraId="19D47414" w14:textId="204551D6" w:rsidR="0026649F" w:rsidRDefault="0026649F" w:rsidP="0026649F">
      <w:r>
        <w:t>-</w:t>
      </w:r>
      <w:r>
        <w:t>Less reliable estimate of model performance</w:t>
      </w:r>
    </w:p>
    <w:p w14:paraId="74654A0B" w14:textId="1E61312C" w:rsidR="0026649F" w:rsidRDefault="0026649F" w:rsidP="0026649F">
      <w:r>
        <w:t>-</w:t>
      </w:r>
      <w:r>
        <w:t>Larger k (e.g., k=10 or k=n, where n is the number of data points – known as Leave-One-Out):</w:t>
      </w:r>
    </w:p>
    <w:p w14:paraId="7A7F1D83" w14:textId="11A821D4" w:rsidR="0026649F" w:rsidRDefault="0026649F" w:rsidP="0026649F">
      <w:r>
        <w:t>-</w:t>
      </w:r>
      <w:r>
        <w:t>Slower computation</w:t>
      </w:r>
    </w:p>
    <w:p w14:paraId="7886EF74" w14:textId="4F170F66" w:rsidR="0026649F" w:rsidRDefault="0026649F" w:rsidP="0026649F">
      <w:r>
        <w:t>-</w:t>
      </w:r>
      <w:r>
        <w:t>Lower bias, higher variance</w:t>
      </w:r>
    </w:p>
    <w:p w14:paraId="0839CC8C" w14:textId="42B6A9E6" w:rsidR="0026649F" w:rsidRDefault="0026649F" w:rsidP="0026649F">
      <w:r>
        <w:t>-</w:t>
      </w:r>
      <w:r>
        <w:t>More reliable performance estimate, but more computationally expensive</w:t>
      </w:r>
    </w:p>
    <w:p w14:paraId="6FC64382" w14:textId="74A0C155" w:rsidR="0026649F" w:rsidRDefault="0026649F" w:rsidP="0026649F">
      <w:pPr>
        <w:sectPr w:rsidR="0026649F">
          <w:pgSz w:w="12240" w:h="15840"/>
          <w:pgMar w:top="282" w:right="512" w:bottom="270" w:left="566" w:header="720" w:footer="720" w:gutter="0"/>
          <w:cols w:space="720"/>
          <w:docGrid w:linePitch="360"/>
        </w:sectPr>
      </w:pPr>
      <w:r>
        <w:t>-</w:t>
      </w:r>
      <w:r>
        <w:t>So, changing k balances the trade-off between computational cost and accuracy of the model evaluation.</w:t>
      </w:r>
      <w:r>
        <w:t xml:space="preserve"> </w:t>
      </w:r>
    </w:p>
    <w:p w14:paraId="2418B3DC" w14:textId="77777777" w:rsidR="00A70799" w:rsidRDefault="00A70799">
      <w:pPr>
        <w:autoSpaceDE w:val="0"/>
        <w:autoSpaceDN w:val="0"/>
        <w:spacing w:after="60" w:line="220" w:lineRule="exact"/>
      </w:pPr>
    </w:p>
    <w:p w14:paraId="62B8CC79" w14:textId="77777777" w:rsidR="00A70799" w:rsidRDefault="006D3680">
      <w:pPr>
        <w:autoSpaceDE w:val="0"/>
        <w:autoSpaceDN w:val="0"/>
        <w:spacing w:after="0" w:line="240" w:lineRule="auto"/>
        <w:jc w:val="center"/>
      </w:pPr>
      <w:r>
        <w:rPr>
          <w:noProof/>
        </w:rPr>
        <w:drawing>
          <wp:inline distT="0" distB="0" distL="0" distR="0" wp14:anchorId="36E01928" wp14:editId="4E31E1AE">
            <wp:extent cx="6578600" cy="38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1"/>
                    <a:stretch>
                      <a:fillRect/>
                    </a:stretch>
                  </pic:blipFill>
                  <pic:spPr>
                    <a:xfrm>
                      <a:off x="0" y="0"/>
                      <a:ext cx="6578600" cy="38100"/>
                    </a:xfrm>
                    <a:prstGeom prst="rect">
                      <a:avLst/>
                    </a:prstGeom>
                  </pic:spPr>
                </pic:pic>
              </a:graphicData>
            </a:graphic>
          </wp:inline>
        </w:drawing>
      </w:r>
    </w:p>
    <w:p w14:paraId="668917B8" w14:textId="77777777" w:rsidR="00A70799" w:rsidRDefault="006D3680">
      <w:pPr>
        <w:autoSpaceDE w:val="0"/>
        <w:autoSpaceDN w:val="0"/>
        <w:spacing w:before="300" w:after="0" w:line="240" w:lineRule="auto"/>
        <w:ind w:left="20"/>
      </w:pPr>
      <w:r>
        <w:rPr>
          <w:noProof/>
        </w:rPr>
        <w:drawing>
          <wp:inline distT="0" distB="0" distL="0" distR="0" wp14:anchorId="6AABBB5B" wp14:editId="593F8885">
            <wp:extent cx="5308600" cy="241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2"/>
                    <a:stretch>
                      <a:fillRect/>
                    </a:stretch>
                  </pic:blipFill>
                  <pic:spPr>
                    <a:xfrm>
                      <a:off x="0" y="0"/>
                      <a:ext cx="5308600" cy="241300"/>
                    </a:xfrm>
                    <a:prstGeom prst="rect">
                      <a:avLst/>
                    </a:prstGeom>
                  </pic:spPr>
                </pic:pic>
              </a:graphicData>
            </a:graphic>
          </wp:inline>
        </w:drawing>
      </w:r>
    </w:p>
    <w:p w14:paraId="345FDEE9" w14:textId="77777777" w:rsidR="00A70799" w:rsidRDefault="006D3680">
      <w:pPr>
        <w:autoSpaceDE w:val="0"/>
        <w:autoSpaceDN w:val="0"/>
        <w:spacing w:before="240" w:after="0" w:line="240" w:lineRule="auto"/>
        <w:ind w:left="20"/>
      </w:pPr>
      <w:r>
        <w:rPr>
          <w:noProof/>
        </w:rPr>
        <w:drawing>
          <wp:inline distT="0" distB="0" distL="0" distR="0" wp14:anchorId="756536D2" wp14:editId="46F514B1">
            <wp:extent cx="1206500" cy="241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3"/>
                    <a:stretch>
                      <a:fillRect/>
                    </a:stretch>
                  </pic:blipFill>
                  <pic:spPr>
                    <a:xfrm>
                      <a:off x="0" y="0"/>
                      <a:ext cx="1206500" cy="241300"/>
                    </a:xfrm>
                    <a:prstGeom prst="rect">
                      <a:avLst/>
                    </a:prstGeom>
                  </pic:spPr>
                </pic:pic>
              </a:graphicData>
            </a:graphic>
          </wp:inline>
        </w:drawing>
      </w:r>
    </w:p>
    <w:p w14:paraId="012FB737" w14:textId="58FBD746" w:rsidR="0026649F" w:rsidRDefault="0026649F">
      <w:pPr>
        <w:autoSpaceDE w:val="0"/>
        <w:autoSpaceDN w:val="0"/>
        <w:spacing w:before="240" w:after="0" w:line="240" w:lineRule="auto"/>
        <w:ind w:left="20"/>
      </w:pPr>
      <w:r>
        <w:t xml:space="preserve">Ans: </w:t>
      </w:r>
      <w:r w:rsidR="00100029" w:rsidRPr="00100029">
        <w:t>K-fold cross-validation helps prevent overfitting by testing the model on multiple different validation sets instead of just one. This ensures that the model performs well across various subsets of the data, not just the training data. It discourages the model from learning patterns that are specific to only one part of the data, leading to better generalization</w:t>
      </w:r>
    </w:p>
    <w:p w14:paraId="5CF76E27" w14:textId="77777777" w:rsidR="00A70799" w:rsidRDefault="006D3680">
      <w:pPr>
        <w:autoSpaceDE w:val="0"/>
        <w:autoSpaceDN w:val="0"/>
        <w:spacing w:before="220" w:after="0" w:line="240" w:lineRule="auto"/>
        <w:jc w:val="center"/>
      </w:pPr>
      <w:r>
        <w:rPr>
          <w:noProof/>
        </w:rPr>
        <w:drawing>
          <wp:inline distT="0" distB="0" distL="0" distR="0" wp14:anchorId="4327B4A0" wp14:editId="65492E4C">
            <wp:extent cx="6578600" cy="50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4"/>
                    <a:stretch>
                      <a:fillRect/>
                    </a:stretch>
                  </pic:blipFill>
                  <pic:spPr>
                    <a:xfrm>
                      <a:off x="0" y="0"/>
                      <a:ext cx="6578600" cy="50800"/>
                    </a:xfrm>
                    <a:prstGeom prst="rect">
                      <a:avLst/>
                    </a:prstGeom>
                  </pic:spPr>
                </pic:pic>
              </a:graphicData>
            </a:graphic>
          </wp:inline>
        </w:drawing>
      </w:r>
    </w:p>
    <w:p w14:paraId="1B49C262" w14:textId="77777777" w:rsidR="00A70799" w:rsidRDefault="006D3680">
      <w:pPr>
        <w:autoSpaceDE w:val="0"/>
        <w:autoSpaceDN w:val="0"/>
        <w:spacing w:before="300" w:after="0" w:line="240" w:lineRule="auto"/>
        <w:ind w:left="20"/>
      </w:pPr>
      <w:r>
        <w:rPr>
          <w:noProof/>
        </w:rPr>
        <w:drawing>
          <wp:inline distT="0" distB="0" distL="0" distR="0" wp14:anchorId="43820116" wp14:editId="6D707CE9">
            <wp:extent cx="54229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5"/>
                    <a:stretch>
                      <a:fillRect/>
                    </a:stretch>
                  </pic:blipFill>
                  <pic:spPr>
                    <a:xfrm>
                      <a:off x="0" y="0"/>
                      <a:ext cx="5422900" cy="228600"/>
                    </a:xfrm>
                    <a:prstGeom prst="rect">
                      <a:avLst/>
                    </a:prstGeom>
                  </pic:spPr>
                </pic:pic>
              </a:graphicData>
            </a:graphic>
          </wp:inline>
        </w:drawing>
      </w:r>
    </w:p>
    <w:p w14:paraId="77B2F8DF" w14:textId="77777777" w:rsidR="00A70799" w:rsidRDefault="006D3680">
      <w:pPr>
        <w:autoSpaceDE w:val="0"/>
        <w:autoSpaceDN w:val="0"/>
        <w:spacing w:before="240" w:after="0" w:line="240" w:lineRule="auto"/>
        <w:ind w:left="20"/>
      </w:pPr>
      <w:r>
        <w:rPr>
          <w:noProof/>
        </w:rPr>
        <w:drawing>
          <wp:inline distT="0" distB="0" distL="0" distR="0" wp14:anchorId="0F74E145" wp14:editId="11F2D9D4">
            <wp:extent cx="1079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6"/>
                    <a:stretch>
                      <a:fillRect/>
                    </a:stretch>
                  </pic:blipFill>
                  <pic:spPr>
                    <a:xfrm>
                      <a:off x="0" y="0"/>
                      <a:ext cx="1079500" cy="190500"/>
                    </a:xfrm>
                    <a:prstGeom prst="rect">
                      <a:avLst/>
                    </a:prstGeom>
                  </pic:spPr>
                </pic:pic>
              </a:graphicData>
            </a:graphic>
          </wp:inline>
        </w:drawing>
      </w:r>
    </w:p>
    <w:p w14:paraId="204B6619" w14:textId="0D9EF557" w:rsidR="00100029" w:rsidRDefault="00100029">
      <w:pPr>
        <w:autoSpaceDE w:val="0"/>
        <w:autoSpaceDN w:val="0"/>
        <w:spacing w:before="240" w:after="0" w:line="240" w:lineRule="auto"/>
        <w:ind w:left="20"/>
      </w:pPr>
      <w:r>
        <w:t xml:space="preserve">Ans: </w:t>
      </w:r>
      <w:r w:rsidRPr="00100029">
        <w:t>K-fold cross-validation allows for a fair comparison of different models (or hyperparameter settings) by providing an average performance score across all folds. This helps in selecting the model that performs consistently well, rather than one that happens to perform well on a single train-test split.</w:t>
      </w:r>
    </w:p>
    <w:p w14:paraId="280289F6" w14:textId="77777777" w:rsidR="00A70799" w:rsidRDefault="006D3680">
      <w:pPr>
        <w:autoSpaceDE w:val="0"/>
        <w:autoSpaceDN w:val="0"/>
        <w:spacing w:before="300" w:after="0" w:line="240" w:lineRule="auto"/>
        <w:jc w:val="center"/>
      </w:pPr>
      <w:r>
        <w:rPr>
          <w:noProof/>
        </w:rPr>
        <w:drawing>
          <wp:inline distT="0" distB="0" distL="0" distR="0" wp14:anchorId="2C9B519D" wp14:editId="5D96C555">
            <wp:extent cx="6578600" cy="50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7"/>
                    <a:stretch>
                      <a:fillRect/>
                    </a:stretch>
                  </pic:blipFill>
                  <pic:spPr>
                    <a:xfrm>
                      <a:off x="0" y="0"/>
                      <a:ext cx="6578600" cy="50800"/>
                    </a:xfrm>
                    <a:prstGeom prst="rect">
                      <a:avLst/>
                    </a:prstGeom>
                  </pic:spPr>
                </pic:pic>
              </a:graphicData>
            </a:graphic>
          </wp:inline>
        </w:drawing>
      </w:r>
    </w:p>
    <w:p w14:paraId="04735B18" w14:textId="77777777" w:rsidR="00A70799" w:rsidRDefault="006D3680">
      <w:pPr>
        <w:autoSpaceDE w:val="0"/>
        <w:autoSpaceDN w:val="0"/>
        <w:spacing w:before="300" w:after="0" w:line="240" w:lineRule="auto"/>
        <w:ind w:left="20"/>
      </w:pPr>
      <w:r>
        <w:rPr>
          <w:noProof/>
        </w:rPr>
        <w:drawing>
          <wp:inline distT="0" distB="0" distL="0" distR="0" wp14:anchorId="7C1D2AC9" wp14:editId="05FF6A38">
            <wp:extent cx="5867400" cy="241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8"/>
                    <a:stretch>
                      <a:fillRect/>
                    </a:stretch>
                  </pic:blipFill>
                  <pic:spPr>
                    <a:xfrm>
                      <a:off x="0" y="0"/>
                      <a:ext cx="5867400" cy="241300"/>
                    </a:xfrm>
                    <a:prstGeom prst="rect">
                      <a:avLst/>
                    </a:prstGeom>
                  </pic:spPr>
                </pic:pic>
              </a:graphicData>
            </a:graphic>
          </wp:inline>
        </w:drawing>
      </w:r>
    </w:p>
    <w:p w14:paraId="208276A2" w14:textId="27FBE508" w:rsidR="00100029" w:rsidRDefault="00100029">
      <w:pPr>
        <w:autoSpaceDE w:val="0"/>
        <w:autoSpaceDN w:val="0"/>
        <w:spacing w:before="300" w:after="0" w:line="240" w:lineRule="auto"/>
        <w:ind w:left="20"/>
      </w:pPr>
      <w:r>
        <w:t xml:space="preserve">Ans: </w:t>
      </w:r>
      <w:r w:rsidRPr="00100029">
        <w:t>A major disadvantage of k-fold cross-validation is its high computational cost, especially with large datasets or complex models. Since the model is trained and validated k times, it can significantly increase the time and resources required for model evaluation.</w:t>
      </w:r>
    </w:p>
    <w:p w14:paraId="587A4816" w14:textId="77777777" w:rsidR="00A70799" w:rsidRDefault="006D3680">
      <w:pPr>
        <w:autoSpaceDE w:val="0"/>
        <w:autoSpaceDN w:val="0"/>
        <w:spacing w:before="240" w:after="0" w:line="240" w:lineRule="auto"/>
        <w:jc w:val="center"/>
      </w:pPr>
      <w:r>
        <w:rPr>
          <w:noProof/>
        </w:rPr>
        <w:drawing>
          <wp:inline distT="0" distB="0" distL="0" distR="0" wp14:anchorId="329A89F0" wp14:editId="6DAA7A60">
            <wp:extent cx="6578600" cy="50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9"/>
                    <a:stretch>
                      <a:fillRect/>
                    </a:stretch>
                  </pic:blipFill>
                  <pic:spPr>
                    <a:xfrm>
                      <a:off x="0" y="0"/>
                      <a:ext cx="6578600" cy="50800"/>
                    </a:xfrm>
                    <a:prstGeom prst="rect">
                      <a:avLst/>
                    </a:prstGeom>
                  </pic:spPr>
                </pic:pic>
              </a:graphicData>
            </a:graphic>
          </wp:inline>
        </w:drawing>
      </w:r>
    </w:p>
    <w:p w14:paraId="662C5FD0" w14:textId="77777777" w:rsidR="00A70799" w:rsidRDefault="006D3680">
      <w:pPr>
        <w:autoSpaceDE w:val="0"/>
        <w:autoSpaceDN w:val="0"/>
        <w:spacing w:before="320" w:after="0" w:line="240" w:lineRule="auto"/>
        <w:ind w:left="40"/>
      </w:pPr>
      <w:r>
        <w:rPr>
          <w:noProof/>
        </w:rPr>
        <w:drawing>
          <wp:inline distT="0" distB="0" distL="0" distR="0" wp14:anchorId="4025ABF0" wp14:editId="0041E1CB">
            <wp:extent cx="4737100" cy="279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0"/>
                    <a:stretch>
                      <a:fillRect/>
                    </a:stretch>
                  </pic:blipFill>
                  <pic:spPr>
                    <a:xfrm>
                      <a:off x="0" y="0"/>
                      <a:ext cx="4737100" cy="279400"/>
                    </a:xfrm>
                    <a:prstGeom prst="rect">
                      <a:avLst/>
                    </a:prstGeom>
                  </pic:spPr>
                </pic:pic>
              </a:graphicData>
            </a:graphic>
          </wp:inline>
        </w:drawing>
      </w:r>
    </w:p>
    <w:p w14:paraId="4F649703" w14:textId="77777777" w:rsidR="00A70799" w:rsidRDefault="006D3680">
      <w:pPr>
        <w:autoSpaceDE w:val="0"/>
        <w:autoSpaceDN w:val="0"/>
        <w:spacing w:before="440" w:after="0" w:line="240" w:lineRule="auto"/>
        <w:jc w:val="center"/>
      </w:pPr>
      <w:r>
        <w:rPr>
          <w:noProof/>
        </w:rPr>
        <w:drawing>
          <wp:inline distT="0" distB="0" distL="0" distR="0" wp14:anchorId="7A7FE6C9" wp14:editId="17C59626">
            <wp:extent cx="6527800" cy="241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1"/>
                    <a:stretch>
                      <a:fillRect/>
                    </a:stretch>
                  </pic:blipFill>
                  <pic:spPr>
                    <a:xfrm>
                      <a:off x="0" y="0"/>
                      <a:ext cx="6527800" cy="241300"/>
                    </a:xfrm>
                    <a:prstGeom prst="rect">
                      <a:avLst/>
                    </a:prstGeom>
                  </pic:spPr>
                </pic:pic>
              </a:graphicData>
            </a:graphic>
          </wp:inline>
        </w:drawing>
      </w:r>
    </w:p>
    <w:p w14:paraId="61022FDF" w14:textId="77777777" w:rsidR="00A70799" w:rsidRDefault="006D3680">
      <w:pPr>
        <w:autoSpaceDE w:val="0"/>
        <w:autoSpaceDN w:val="0"/>
        <w:spacing w:before="200" w:after="0" w:line="240" w:lineRule="auto"/>
        <w:ind w:left="20"/>
      </w:pPr>
      <w:r>
        <w:rPr>
          <w:noProof/>
        </w:rPr>
        <w:drawing>
          <wp:inline distT="0" distB="0" distL="0" distR="0" wp14:anchorId="121DEBAD" wp14:editId="20E70459">
            <wp:extent cx="1117600" cy="241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2"/>
                    <a:stretch>
                      <a:fillRect/>
                    </a:stretch>
                  </pic:blipFill>
                  <pic:spPr>
                    <a:xfrm>
                      <a:off x="0" y="0"/>
                      <a:ext cx="1117600" cy="241300"/>
                    </a:xfrm>
                    <a:prstGeom prst="rect">
                      <a:avLst/>
                    </a:prstGeom>
                  </pic:spPr>
                </pic:pic>
              </a:graphicData>
            </a:graphic>
          </wp:inline>
        </w:drawing>
      </w:r>
    </w:p>
    <w:p w14:paraId="3763196E" w14:textId="569DF115" w:rsidR="00100029" w:rsidRDefault="00100029">
      <w:pPr>
        <w:autoSpaceDE w:val="0"/>
        <w:autoSpaceDN w:val="0"/>
        <w:spacing w:before="200" w:after="0" w:line="240" w:lineRule="auto"/>
        <w:ind w:left="20"/>
      </w:pPr>
      <w:r>
        <w:t xml:space="preserve">Ans: </w:t>
      </w:r>
      <w:r w:rsidRPr="00100029">
        <w:t>A confusion matrix is a table used to evaluate the performance of a classification model by comparing actual and predicted labels. It shows how many instances were correctly or incorrectly classified across different classes, helping to understand the types of errors the model is making.</w:t>
      </w:r>
    </w:p>
    <w:p w14:paraId="2BF3596D" w14:textId="77777777" w:rsidR="00A70799" w:rsidRDefault="006D3680">
      <w:pPr>
        <w:autoSpaceDE w:val="0"/>
        <w:autoSpaceDN w:val="0"/>
        <w:spacing w:before="260" w:after="0" w:line="240" w:lineRule="auto"/>
        <w:jc w:val="center"/>
      </w:pPr>
      <w:r>
        <w:rPr>
          <w:noProof/>
        </w:rPr>
        <w:drawing>
          <wp:inline distT="0" distB="0" distL="0" distR="0" wp14:anchorId="599E7C28" wp14:editId="300E02B8">
            <wp:extent cx="6578600" cy="38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3"/>
                    <a:stretch>
                      <a:fillRect/>
                    </a:stretch>
                  </pic:blipFill>
                  <pic:spPr>
                    <a:xfrm>
                      <a:off x="0" y="0"/>
                      <a:ext cx="6578600" cy="38100"/>
                    </a:xfrm>
                    <a:prstGeom prst="rect">
                      <a:avLst/>
                    </a:prstGeom>
                  </pic:spPr>
                </pic:pic>
              </a:graphicData>
            </a:graphic>
          </wp:inline>
        </w:drawing>
      </w:r>
    </w:p>
    <w:p w14:paraId="31BA7527" w14:textId="77777777" w:rsidR="00A70799" w:rsidRDefault="006D3680">
      <w:pPr>
        <w:autoSpaceDE w:val="0"/>
        <w:autoSpaceDN w:val="0"/>
        <w:spacing w:before="300" w:after="0" w:line="240" w:lineRule="auto"/>
        <w:ind w:left="20"/>
      </w:pPr>
      <w:r>
        <w:rPr>
          <w:noProof/>
        </w:rPr>
        <w:drawing>
          <wp:inline distT="0" distB="0" distL="0" distR="0" wp14:anchorId="248B0DCF" wp14:editId="059D8430">
            <wp:extent cx="6502400" cy="254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4"/>
                    <a:stretch>
                      <a:fillRect/>
                    </a:stretch>
                  </pic:blipFill>
                  <pic:spPr>
                    <a:xfrm>
                      <a:off x="0" y="0"/>
                      <a:ext cx="6502400" cy="254000"/>
                    </a:xfrm>
                    <a:prstGeom prst="rect">
                      <a:avLst/>
                    </a:prstGeom>
                  </pic:spPr>
                </pic:pic>
              </a:graphicData>
            </a:graphic>
          </wp:inline>
        </w:drawing>
      </w:r>
    </w:p>
    <w:p w14:paraId="592D28BE" w14:textId="77777777" w:rsidR="00A70799" w:rsidRDefault="006D3680">
      <w:pPr>
        <w:autoSpaceDE w:val="0"/>
        <w:autoSpaceDN w:val="0"/>
        <w:spacing w:before="220" w:after="0" w:line="240" w:lineRule="auto"/>
        <w:ind w:left="20"/>
      </w:pPr>
      <w:r>
        <w:rPr>
          <w:noProof/>
        </w:rPr>
        <w:drawing>
          <wp:inline distT="0" distB="0" distL="0" distR="0" wp14:anchorId="06E4CB94" wp14:editId="1262B1B4">
            <wp:extent cx="2095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5"/>
                    <a:stretch>
                      <a:fillRect/>
                    </a:stretch>
                  </pic:blipFill>
                  <pic:spPr>
                    <a:xfrm>
                      <a:off x="0" y="0"/>
                      <a:ext cx="2095500" cy="190500"/>
                    </a:xfrm>
                    <a:prstGeom prst="rect">
                      <a:avLst/>
                    </a:prstGeom>
                  </pic:spPr>
                </pic:pic>
              </a:graphicData>
            </a:graphic>
          </wp:inline>
        </w:drawing>
      </w:r>
    </w:p>
    <w:p w14:paraId="3D7F9B76" w14:textId="77777777" w:rsidR="00100029" w:rsidRDefault="00100029" w:rsidP="00100029">
      <w:pPr>
        <w:autoSpaceDE w:val="0"/>
        <w:autoSpaceDN w:val="0"/>
        <w:spacing w:before="220" w:after="0" w:line="240" w:lineRule="auto"/>
        <w:ind w:left="20"/>
      </w:pPr>
      <w:r>
        <w:t xml:space="preserve">Ans: </w:t>
      </w:r>
      <w:r>
        <w:t>True Positives (TP): Cases where the model correctly predicted the positive class.</w:t>
      </w:r>
    </w:p>
    <w:p w14:paraId="3BF6E66C" w14:textId="22931AF8" w:rsidR="00100029" w:rsidRDefault="00100029" w:rsidP="00100029">
      <w:pPr>
        <w:autoSpaceDE w:val="0"/>
        <w:autoSpaceDN w:val="0"/>
        <w:spacing w:before="220" w:after="0" w:line="240" w:lineRule="auto"/>
      </w:pPr>
      <w:r>
        <w:t>True Negatives (TN): Cases where the model correctly predicted the negative class.</w:t>
      </w:r>
    </w:p>
    <w:p w14:paraId="3480D71E" w14:textId="77777777" w:rsidR="00A70799" w:rsidRDefault="006D3680">
      <w:pPr>
        <w:autoSpaceDE w:val="0"/>
        <w:autoSpaceDN w:val="0"/>
        <w:spacing w:before="300" w:after="0" w:line="240" w:lineRule="auto"/>
        <w:jc w:val="center"/>
      </w:pPr>
      <w:r>
        <w:rPr>
          <w:noProof/>
        </w:rPr>
        <w:lastRenderedPageBreak/>
        <w:drawing>
          <wp:inline distT="0" distB="0" distL="0" distR="0" wp14:anchorId="6F47FE0F" wp14:editId="37EA8414">
            <wp:extent cx="6578600" cy="50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6"/>
                    <a:stretch>
                      <a:fillRect/>
                    </a:stretch>
                  </pic:blipFill>
                  <pic:spPr>
                    <a:xfrm>
                      <a:off x="0" y="0"/>
                      <a:ext cx="6578600" cy="50800"/>
                    </a:xfrm>
                    <a:prstGeom prst="rect">
                      <a:avLst/>
                    </a:prstGeom>
                  </pic:spPr>
                </pic:pic>
              </a:graphicData>
            </a:graphic>
          </wp:inline>
        </w:drawing>
      </w:r>
    </w:p>
    <w:p w14:paraId="4DC9686C" w14:textId="77777777" w:rsidR="00A70799" w:rsidRDefault="006D3680">
      <w:pPr>
        <w:autoSpaceDE w:val="0"/>
        <w:autoSpaceDN w:val="0"/>
        <w:spacing w:before="280" w:after="0" w:line="240" w:lineRule="auto"/>
        <w:ind w:left="20"/>
      </w:pPr>
      <w:r>
        <w:rPr>
          <w:noProof/>
        </w:rPr>
        <w:drawing>
          <wp:inline distT="0" distB="0" distL="0" distR="0" wp14:anchorId="3AD9CC35" wp14:editId="507BD808">
            <wp:extent cx="6388100" cy="254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7"/>
                    <a:stretch>
                      <a:fillRect/>
                    </a:stretch>
                  </pic:blipFill>
                  <pic:spPr>
                    <a:xfrm>
                      <a:off x="0" y="0"/>
                      <a:ext cx="6388100" cy="254000"/>
                    </a:xfrm>
                    <a:prstGeom prst="rect">
                      <a:avLst/>
                    </a:prstGeom>
                  </pic:spPr>
                </pic:pic>
              </a:graphicData>
            </a:graphic>
          </wp:inline>
        </w:drawing>
      </w:r>
    </w:p>
    <w:p w14:paraId="42B7DEDC" w14:textId="77777777" w:rsidR="00A70799" w:rsidRDefault="006D3680">
      <w:pPr>
        <w:autoSpaceDE w:val="0"/>
        <w:autoSpaceDN w:val="0"/>
        <w:spacing w:before="220" w:after="0" w:line="240" w:lineRule="auto"/>
        <w:ind w:left="20"/>
      </w:pPr>
      <w:r>
        <w:rPr>
          <w:noProof/>
        </w:rPr>
        <w:drawing>
          <wp:inline distT="0" distB="0" distL="0" distR="0" wp14:anchorId="3A1B8F63" wp14:editId="4E5892B2">
            <wp:extent cx="2349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8"/>
                    <a:stretch>
                      <a:fillRect/>
                    </a:stretch>
                  </pic:blipFill>
                  <pic:spPr>
                    <a:xfrm>
                      <a:off x="0" y="0"/>
                      <a:ext cx="2349500" cy="190500"/>
                    </a:xfrm>
                    <a:prstGeom prst="rect">
                      <a:avLst/>
                    </a:prstGeom>
                  </pic:spPr>
                </pic:pic>
              </a:graphicData>
            </a:graphic>
          </wp:inline>
        </w:drawing>
      </w:r>
    </w:p>
    <w:p w14:paraId="17CAE23D" w14:textId="77777777" w:rsidR="00100029" w:rsidRDefault="00100029" w:rsidP="00100029">
      <w:pPr>
        <w:autoSpaceDE w:val="0"/>
        <w:autoSpaceDN w:val="0"/>
        <w:spacing w:before="220" w:after="0" w:line="240" w:lineRule="auto"/>
        <w:ind w:left="20"/>
      </w:pPr>
      <w:r>
        <w:t xml:space="preserve">Ans: </w:t>
      </w:r>
      <w:r>
        <w:t>False Positives (FP): Cases where the model incorrectly predicted positive, but the actual class was negative.</w:t>
      </w:r>
    </w:p>
    <w:p w14:paraId="0B8B2583" w14:textId="48CA01DB" w:rsidR="00100029" w:rsidRDefault="00100029" w:rsidP="00100029">
      <w:pPr>
        <w:autoSpaceDE w:val="0"/>
        <w:autoSpaceDN w:val="0"/>
        <w:spacing w:before="220" w:after="0" w:line="240" w:lineRule="auto"/>
      </w:pPr>
      <w:r>
        <w:t>False Negatives (FN): Cases where the model incorrectly predicted negative, but the actual class was positive.</w:t>
      </w:r>
    </w:p>
    <w:p w14:paraId="22ED7FC8" w14:textId="77777777" w:rsidR="00A70799" w:rsidRDefault="006D3680">
      <w:pPr>
        <w:autoSpaceDE w:val="0"/>
        <w:autoSpaceDN w:val="0"/>
        <w:spacing w:before="300" w:after="0" w:line="240" w:lineRule="auto"/>
        <w:jc w:val="center"/>
      </w:pPr>
      <w:r>
        <w:rPr>
          <w:noProof/>
        </w:rPr>
        <w:drawing>
          <wp:inline distT="0" distB="0" distL="0" distR="0" wp14:anchorId="37008650" wp14:editId="2A2D8820">
            <wp:extent cx="6578600" cy="50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9"/>
                    <a:stretch>
                      <a:fillRect/>
                    </a:stretch>
                  </pic:blipFill>
                  <pic:spPr>
                    <a:xfrm>
                      <a:off x="0" y="0"/>
                      <a:ext cx="6578600" cy="50800"/>
                    </a:xfrm>
                    <a:prstGeom prst="rect">
                      <a:avLst/>
                    </a:prstGeom>
                  </pic:spPr>
                </pic:pic>
              </a:graphicData>
            </a:graphic>
          </wp:inline>
        </w:drawing>
      </w:r>
    </w:p>
    <w:p w14:paraId="0C4BD7AD" w14:textId="77777777" w:rsidR="00A70799" w:rsidRDefault="006D3680">
      <w:pPr>
        <w:autoSpaceDE w:val="0"/>
        <w:autoSpaceDN w:val="0"/>
        <w:spacing w:before="300" w:after="0" w:line="240" w:lineRule="auto"/>
        <w:ind w:left="20"/>
      </w:pPr>
      <w:r>
        <w:rPr>
          <w:noProof/>
        </w:rPr>
        <w:drawing>
          <wp:inline distT="0" distB="0" distL="0" distR="0" wp14:anchorId="2FCBFE08" wp14:editId="3FDD3A8B">
            <wp:extent cx="6172200" cy="2413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50"/>
                    <a:stretch>
                      <a:fillRect/>
                    </a:stretch>
                  </pic:blipFill>
                  <pic:spPr>
                    <a:xfrm>
                      <a:off x="0" y="0"/>
                      <a:ext cx="6172200" cy="241300"/>
                    </a:xfrm>
                    <a:prstGeom prst="rect">
                      <a:avLst/>
                    </a:prstGeom>
                  </pic:spPr>
                </pic:pic>
              </a:graphicData>
            </a:graphic>
          </wp:inline>
        </w:drawing>
      </w:r>
    </w:p>
    <w:p w14:paraId="2D6A3F1F" w14:textId="77777777" w:rsidR="00100029" w:rsidRDefault="00100029" w:rsidP="00100029">
      <w:pPr>
        <w:autoSpaceDE w:val="0"/>
        <w:autoSpaceDN w:val="0"/>
        <w:spacing w:before="300" w:after="0" w:line="240" w:lineRule="auto"/>
        <w:ind w:left="20"/>
      </w:pPr>
      <w:r>
        <w:t xml:space="preserve">Ans: </w:t>
      </w:r>
      <w:r>
        <w:t>Accuracy is the proportion of correct predictions (both true positives and true negatives) among the total number of predictions.</w:t>
      </w:r>
    </w:p>
    <w:p w14:paraId="78C2FDA1" w14:textId="64838749" w:rsidR="00100029" w:rsidRDefault="00100029" w:rsidP="000C593A">
      <w:pPr>
        <w:autoSpaceDE w:val="0"/>
        <w:autoSpaceDN w:val="0"/>
        <w:spacing w:before="300" w:after="0" w:line="240" w:lineRule="auto"/>
      </w:pPr>
      <w:r>
        <w:t>Accuracy= TP+TN</w:t>
      </w:r>
      <w:r>
        <w:t>/</w:t>
      </w:r>
      <w:r w:rsidR="000C593A">
        <w:t>TP</w:t>
      </w:r>
      <w:r>
        <w:t>+TN</w:t>
      </w:r>
      <w:r w:rsidR="000C593A">
        <w:t>+FP+FN</w:t>
      </w:r>
    </w:p>
    <w:p w14:paraId="2057BD97" w14:textId="6F4FE60B" w:rsidR="00100029" w:rsidRDefault="00100029" w:rsidP="000C593A">
      <w:pPr>
        <w:autoSpaceDE w:val="0"/>
        <w:autoSpaceDN w:val="0"/>
        <w:spacing w:before="300" w:after="0" w:line="240" w:lineRule="auto"/>
      </w:pPr>
      <w:r>
        <w:t>Where:</w:t>
      </w:r>
      <w:r w:rsidR="000C593A">
        <w:t xml:space="preserve"> </w:t>
      </w:r>
      <w:r>
        <w:t>TP = True Positives</w:t>
      </w:r>
    </w:p>
    <w:p w14:paraId="4ADD1DAF" w14:textId="68798202" w:rsidR="00100029" w:rsidRDefault="00100029" w:rsidP="000C593A">
      <w:pPr>
        <w:autoSpaceDE w:val="0"/>
        <w:autoSpaceDN w:val="0"/>
        <w:spacing w:before="300" w:after="0" w:line="240" w:lineRule="auto"/>
      </w:pPr>
      <w:r>
        <w:t>TN = True Negatives</w:t>
      </w:r>
    </w:p>
    <w:p w14:paraId="18ED7658" w14:textId="26436936" w:rsidR="000C593A" w:rsidRDefault="000C593A" w:rsidP="000C593A">
      <w:pPr>
        <w:autoSpaceDE w:val="0"/>
        <w:autoSpaceDN w:val="0"/>
        <w:spacing w:before="300" w:after="0" w:line="240" w:lineRule="auto"/>
      </w:pPr>
      <w:r>
        <w:t>FP = False Positive</w:t>
      </w:r>
    </w:p>
    <w:p w14:paraId="2F690C6D" w14:textId="0650520B" w:rsidR="000C593A" w:rsidRDefault="000C593A" w:rsidP="000C593A">
      <w:pPr>
        <w:autoSpaceDE w:val="0"/>
        <w:autoSpaceDN w:val="0"/>
        <w:spacing w:before="300" w:after="0" w:line="240" w:lineRule="auto"/>
      </w:pPr>
      <w:r>
        <w:t>FN = False Negative</w:t>
      </w:r>
    </w:p>
    <w:p w14:paraId="549DCE48" w14:textId="77777777" w:rsidR="00A70799" w:rsidRDefault="006D3680">
      <w:pPr>
        <w:autoSpaceDE w:val="0"/>
        <w:autoSpaceDN w:val="0"/>
        <w:spacing w:before="240" w:after="0" w:line="240" w:lineRule="auto"/>
        <w:jc w:val="center"/>
      </w:pPr>
      <w:r>
        <w:rPr>
          <w:noProof/>
        </w:rPr>
        <w:drawing>
          <wp:inline distT="0" distB="0" distL="0" distR="0" wp14:anchorId="251BC4D5" wp14:editId="355AED28">
            <wp:extent cx="6578600" cy="50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51"/>
                    <a:stretch>
                      <a:fillRect/>
                    </a:stretch>
                  </pic:blipFill>
                  <pic:spPr>
                    <a:xfrm>
                      <a:off x="0" y="0"/>
                      <a:ext cx="6578600" cy="50800"/>
                    </a:xfrm>
                    <a:prstGeom prst="rect">
                      <a:avLst/>
                    </a:prstGeom>
                  </pic:spPr>
                </pic:pic>
              </a:graphicData>
            </a:graphic>
          </wp:inline>
        </w:drawing>
      </w:r>
    </w:p>
    <w:p w14:paraId="44FF701B" w14:textId="77777777" w:rsidR="00A70799" w:rsidRDefault="006D3680">
      <w:pPr>
        <w:autoSpaceDE w:val="0"/>
        <w:autoSpaceDN w:val="0"/>
        <w:spacing w:before="300" w:after="0" w:line="240" w:lineRule="auto"/>
        <w:ind w:left="20"/>
      </w:pPr>
      <w:r>
        <w:rPr>
          <w:noProof/>
        </w:rPr>
        <w:drawing>
          <wp:inline distT="0" distB="0" distL="0" distR="0" wp14:anchorId="7C48DFD5" wp14:editId="12BFF973">
            <wp:extent cx="5753100" cy="2413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52"/>
                    <a:stretch>
                      <a:fillRect/>
                    </a:stretch>
                  </pic:blipFill>
                  <pic:spPr>
                    <a:xfrm>
                      <a:off x="0" y="0"/>
                      <a:ext cx="5753100" cy="241300"/>
                    </a:xfrm>
                    <a:prstGeom prst="rect">
                      <a:avLst/>
                    </a:prstGeom>
                  </pic:spPr>
                </pic:pic>
              </a:graphicData>
            </a:graphic>
          </wp:inline>
        </w:drawing>
      </w:r>
    </w:p>
    <w:p w14:paraId="167C8E62" w14:textId="77777777" w:rsidR="00A70799" w:rsidRDefault="006D3680">
      <w:pPr>
        <w:autoSpaceDE w:val="0"/>
        <w:autoSpaceDN w:val="0"/>
        <w:spacing w:before="220" w:after="0" w:line="240" w:lineRule="auto"/>
        <w:ind w:left="20"/>
      </w:pPr>
      <w:r>
        <w:rPr>
          <w:noProof/>
        </w:rPr>
        <w:drawing>
          <wp:inline distT="0" distB="0" distL="0" distR="0" wp14:anchorId="69D1690C" wp14:editId="21B7DB03">
            <wp:extent cx="1905000" cy="1905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53"/>
                    <a:stretch>
                      <a:fillRect/>
                    </a:stretch>
                  </pic:blipFill>
                  <pic:spPr>
                    <a:xfrm>
                      <a:off x="0" y="0"/>
                      <a:ext cx="1905000" cy="190500"/>
                    </a:xfrm>
                    <a:prstGeom prst="rect">
                      <a:avLst/>
                    </a:prstGeom>
                  </pic:spPr>
                </pic:pic>
              </a:graphicData>
            </a:graphic>
          </wp:inline>
        </w:drawing>
      </w:r>
    </w:p>
    <w:p w14:paraId="1EE0FA28" w14:textId="77777777" w:rsidR="000C593A" w:rsidRDefault="000C593A" w:rsidP="000C593A">
      <w:pPr>
        <w:autoSpaceDE w:val="0"/>
        <w:autoSpaceDN w:val="0"/>
        <w:spacing w:before="220" w:after="0" w:line="240" w:lineRule="auto"/>
        <w:ind w:left="20"/>
      </w:pPr>
      <w:r>
        <w:t xml:space="preserve">Ans: </w:t>
      </w:r>
      <w:r>
        <w:t>Precision (also called Positive Predictive Value) measures how many of the positively predicted cases were actually positive.</w:t>
      </w:r>
    </w:p>
    <w:p w14:paraId="37E99DC8" w14:textId="77777777" w:rsidR="000C593A" w:rsidRDefault="000C593A" w:rsidP="000C593A">
      <w:pPr>
        <w:autoSpaceDE w:val="0"/>
        <w:autoSpaceDN w:val="0"/>
        <w:spacing w:before="220" w:after="0" w:line="240" w:lineRule="auto"/>
        <w:ind w:left="20"/>
      </w:pPr>
    </w:p>
    <w:p w14:paraId="02928EB3" w14:textId="31102564" w:rsidR="000C593A" w:rsidRDefault="000C593A" w:rsidP="000C593A">
      <w:pPr>
        <w:autoSpaceDE w:val="0"/>
        <w:autoSpaceDN w:val="0"/>
        <w:spacing w:before="220" w:after="0" w:line="240" w:lineRule="auto"/>
        <w:ind w:left="20"/>
      </w:pPr>
      <w:r>
        <w:t>Formula:</w:t>
      </w:r>
    </w:p>
    <w:p w14:paraId="22428AAD" w14:textId="203528CC" w:rsidR="000C593A" w:rsidRDefault="000C593A" w:rsidP="000C593A">
      <w:pPr>
        <w:autoSpaceDE w:val="0"/>
        <w:autoSpaceDN w:val="0"/>
        <w:spacing w:before="220" w:after="0" w:line="240" w:lineRule="auto"/>
        <w:ind w:left="20"/>
      </w:pPr>
      <w:r>
        <w:t>Precision = TP/TP+FP</w:t>
      </w:r>
    </w:p>
    <w:p w14:paraId="4937E451" w14:textId="6044F8B3" w:rsidR="000C593A" w:rsidRDefault="000C593A" w:rsidP="000C593A">
      <w:pPr>
        <w:autoSpaceDE w:val="0"/>
        <w:autoSpaceDN w:val="0"/>
        <w:spacing w:before="220" w:after="0" w:line="240" w:lineRule="auto"/>
        <w:ind w:left="20"/>
      </w:pPr>
      <w:r>
        <w:t>Where:</w:t>
      </w:r>
    </w:p>
    <w:p w14:paraId="68694745" w14:textId="5586FC37" w:rsidR="000C593A" w:rsidRDefault="000C593A" w:rsidP="000C593A">
      <w:pPr>
        <w:autoSpaceDE w:val="0"/>
        <w:autoSpaceDN w:val="0"/>
        <w:spacing w:before="220" w:after="0" w:line="240" w:lineRule="auto"/>
        <w:ind w:left="20"/>
      </w:pPr>
      <w:r>
        <w:t>-TP = True Positive</w:t>
      </w:r>
    </w:p>
    <w:p w14:paraId="6794F1F5" w14:textId="24576173" w:rsidR="000C593A" w:rsidRDefault="000C593A" w:rsidP="000C593A">
      <w:pPr>
        <w:autoSpaceDE w:val="0"/>
        <w:autoSpaceDN w:val="0"/>
        <w:spacing w:before="220" w:after="0" w:line="240" w:lineRule="auto"/>
        <w:ind w:left="20"/>
      </w:pPr>
      <w:r>
        <w:t>-FP=False Positive</w:t>
      </w:r>
    </w:p>
    <w:p w14:paraId="436EFF85" w14:textId="77777777" w:rsidR="00A70799" w:rsidRDefault="006D3680">
      <w:pPr>
        <w:autoSpaceDE w:val="0"/>
        <w:autoSpaceDN w:val="0"/>
        <w:spacing w:before="300" w:after="0" w:line="240" w:lineRule="auto"/>
        <w:jc w:val="center"/>
      </w:pPr>
      <w:r>
        <w:rPr>
          <w:noProof/>
        </w:rPr>
        <w:drawing>
          <wp:inline distT="0" distB="0" distL="0" distR="0" wp14:anchorId="2559B9EA" wp14:editId="7E3E05D8">
            <wp:extent cx="6578600" cy="50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54"/>
                    <a:stretch>
                      <a:fillRect/>
                    </a:stretch>
                  </pic:blipFill>
                  <pic:spPr>
                    <a:xfrm>
                      <a:off x="0" y="0"/>
                      <a:ext cx="6578600" cy="50800"/>
                    </a:xfrm>
                    <a:prstGeom prst="rect">
                      <a:avLst/>
                    </a:prstGeom>
                  </pic:spPr>
                </pic:pic>
              </a:graphicData>
            </a:graphic>
          </wp:inline>
        </w:drawing>
      </w:r>
    </w:p>
    <w:p w14:paraId="1E6B1B89" w14:textId="77777777" w:rsidR="000C593A" w:rsidRDefault="000C593A">
      <w:pPr>
        <w:autoSpaceDE w:val="0"/>
        <w:autoSpaceDN w:val="0"/>
        <w:spacing w:before="300" w:after="0" w:line="240" w:lineRule="auto"/>
        <w:ind w:left="20"/>
      </w:pPr>
    </w:p>
    <w:p w14:paraId="009591AE" w14:textId="77777777" w:rsidR="000C593A" w:rsidRDefault="000C593A">
      <w:pPr>
        <w:autoSpaceDE w:val="0"/>
        <w:autoSpaceDN w:val="0"/>
        <w:spacing w:before="300" w:after="0" w:line="240" w:lineRule="auto"/>
        <w:ind w:left="20"/>
      </w:pPr>
    </w:p>
    <w:p w14:paraId="144D7AD2" w14:textId="0E0C1530" w:rsidR="00A70799" w:rsidRDefault="006D3680">
      <w:pPr>
        <w:autoSpaceDE w:val="0"/>
        <w:autoSpaceDN w:val="0"/>
        <w:spacing w:before="300" w:after="0" w:line="240" w:lineRule="auto"/>
        <w:ind w:left="20"/>
      </w:pPr>
      <w:r>
        <w:rPr>
          <w:noProof/>
        </w:rPr>
        <w:lastRenderedPageBreak/>
        <w:drawing>
          <wp:inline distT="0" distB="0" distL="0" distR="0" wp14:anchorId="2C732662" wp14:editId="58943B44">
            <wp:extent cx="6477000" cy="241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55"/>
                    <a:stretch>
                      <a:fillRect/>
                    </a:stretch>
                  </pic:blipFill>
                  <pic:spPr>
                    <a:xfrm>
                      <a:off x="0" y="0"/>
                      <a:ext cx="6477000" cy="241300"/>
                    </a:xfrm>
                    <a:prstGeom prst="rect">
                      <a:avLst/>
                    </a:prstGeom>
                  </pic:spPr>
                </pic:pic>
              </a:graphicData>
            </a:graphic>
          </wp:inline>
        </w:drawing>
      </w:r>
    </w:p>
    <w:p w14:paraId="7B6D742C" w14:textId="77777777" w:rsidR="00A70799" w:rsidRDefault="006D3680">
      <w:pPr>
        <w:autoSpaceDE w:val="0"/>
        <w:autoSpaceDN w:val="0"/>
        <w:spacing w:before="220" w:after="0" w:line="240" w:lineRule="auto"/>
        <w:ind w:left="20"/>
      </w:pPr>
      <w:r>
        <w:rPr>
          <w:noProof/>
        </w:rPr>
        <w:drawing>
          <wp:inline distT="0" distB="0" distL="0" distR="0" wp14:anchorId="49B28C59" wp14:editId="61BF1AB5">
            <wp:extent cx="2095500" cy="203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56"/>
                    <a:stretch>
                      <a:fillRect/>
                    </a:stretch>
                  </pic:blipFill>
                  <pic:spPr>
                    <a:xfrm>
                      <a:off x="0" y="0"/>
                      <a:ext cx="2095500" cy="203200"/>
                    </a:xfrm>
                    <a:prstGeom prst="rect">
                      <a:avLst/>
                    </a:prstGeom>
                  </pic:spPr>
                </pic:pic>
              </a:graphicData>
            </a:graphic>
          </wp:inline>
        </w:drawing>
      </w:r>
    </w:p>
    <w:p w14:paraId="7C38939D" w14:textId="77777777" w:rsidR="001F705D" w:rsidRDefault="000C593A" w:rsidP="001F705D">
      <w:pPr>
        <w:autoSpaceDE w:val="0"/>
        <w:autoSpaceDN w:val="0"/>
        <w:spacing w:before="220" w:after="0" w:line="240" w:lineRule="auto"/>
        <w:ind w:left="20"/>
      </w:pPr>
      <w:r>
        <w:t xml:space="preserve">Ans: </w:t>
      </w:r>
      <w:r w:rsidR="001F705D">
        <w:t>Recall (also called Sensitivity or True Positive Rate) measures how many of the actual positive cases were correctly identified.</w:t>
      </w:r>
    </w:p>
    <w:p w14:paraId="2183E88C" w14:textId="77777777" w:rsidR="001F705D" w:rsidRDefault="001F705D" w:rsidP="001F705D">
      <w:pPr>
        <w:autoSpaceDE w:val="0"/>
        <w:autoSpaceDN w:val="0"/>
        <w:spacing w:before="220" w:after="0" w:line="240" w:lineRule="auto"/>
        <w:ind w:left="20"/>
      </w:pPr>
    </w:p>
    <w:p w14:paraId="18FA2204" w14:textId="1C470331" w:rsidR="001F705D" w:rsidRDefault="001F705D" w:rsidP="001F705D">
      <w:pPr>
        <w:autoSpaceDE w:val="0"/>
        <w:autoSpaceDN w:val="0"/>
        <w:spacing w:before="220" w:after="0" w:line="240" w:lineRule="auto"/>
        <w:ind w:left="20"/>
      </w:pPr>
      <w:r>
        <w:t>Formula</w:t>
      </w:r>
      <w:r>
        <w:t xml:space="preserve">: </w:t>
      </w:r>
      <w:r>
        <w:t xml:space="preserve">Recall= </w:t>
      </w:r>
      <w:r>
        <w:t>TP/</w:t>
      </w:r>
      <w:r>
        <w:t>TP+FN</w:t>
      </w:r>
    </w:p>
    <w:p w14:paraId="2055184E" w14:textId="4C7E10BD" w:rsidR="001F705D" w:rsidRDefault="001F705D" w:rsidP="001F705D">
      <w:pPr>
        <w:autoSpaceDE w:val="0"/>
        <w:autoSpaceDN w:val="0"/>
        <w:spacing w:before="220" w:after="0" w:line="240" w:lineRule="auto"/>
      </w:pPr>
      <w:r>
        <w:t>Where:</w:t>
      </w:r>
    </w:p>
    <w:p w14:paraId="318C31DA" w14:textId="77777777" w:rsidR="001F705D" w:rsidRDefault="001F705D" w:rsidP="001F705D">
      <w:pPr>
        <w:autoSpaceDE w:val="0"/>
        <w:autoSpaceDN w:val="0"/>
        <w:spacing w:before="220" w:after="0" w:line="240" w:lineRule="auto"/>
      </w:pPr>
      <w:r>
        <w:t>TP = True Positives</w:t>
      </w:r>
    </w:p>
    <w:p w14:paraId="3307EFC5" w14:textId="77777777" w:rsidR="001F705D" w:rsidRDefault="001F705D" w:rsidP="001F705D">
      <w:pPr>
        <w:autoSpaceDE w:val="0"/>
        <w:autoSpaceDN w:val="0"/>
        <w:spacing w:before="220" w:after="0" w:line="240" w:lineRule="auto"/>
      </w:pPr>
      <w:r>
        <w:t>FN = False Negatives</w:t>
      </w:r>
    </w:p>
    <w:p w14:paraId="52862691" w14:textId="77777777" w:rsidR="001F705D" w:rsidRDefault="001F705D" w:rsidP="001F705D">
      <w:pPr>
        <w:autoSpaceDE w:val="0"/>
        <w:autoSpaceDN w:val="0"/>
        <w:spacing w:before="220" w:after="0" w:line="240" w:lineRule="auto"/>
        <w:ind w:left="20"/>
      </w:pPr>
    </w:p>
    <w:p w14:paraId="488B8DCE" w14:textId="77777777" w:rsidR="001F705D" w:rsidRDefault="001F705D" w:rsidP="001F705D">
      <w:pPr>
        <w:autoSpaceDE w:val="0"/>
        <w:autoSpaceDN w:val="0"/>
        <w:spacing w:before="220" w:after="0" w:line="240" w:lineRule="auto"/>
        <w:ind w:left="20"/>
      </w:pPr>
    </w:p>
    <w:p w14:paraId="2CCBF7AC" w14:textId="77777777" w:rsidR="001F705D" w:rsidRDefault="001F705D" w:rsidP="001F705D">
      <w:pPr>
        <w:autoSpaceDE w:val="0"/>
        <w:autoSpaceDN w:val="0"/>
        <w:spacing w:before="220" w:after="0" w:line="240" w:lineRule="auto"/>
        <w:ind w:left="20"/>
      </w:pPr>
    </w:p>
    <w:p w14:paraId="27E9412D" w14:textId="77777777" w:rsidR="001F705D" w:rsidRDefault="001F705D" w:rsidP="001F705D">
      <w:pPr>
        <w:autoSpaceDE w:val="0"/>
        <w:autoSpaceDN w:val="0"/>
        <w:spacing w:before="220" w:after="0" w:line="240" w:lineRule="auto"/>
        <w:ind w:left="20"/>
      </w:pPr>
    </w:p>
    <w:p w14:paraId="3A761DF6" w14:textId="77777777" w:rsidR="001F705D" w:rsidRDefault="001F705D" w:rsidP="001F705D">
      <w:pPr>
        <w:autoSpaceDE w:val="0"/>
        <w:autoSpaceDN w:val="0"/>
        <w:spacing w:before="220" w:after="0" w:line="240" w:lineRule="auto"/>
        <w:ind w:left="20"/>
      </w:pPr>
    </w:p>
    <w:p w14:paraId="60682C33" w14:textId="77777777" w:rsidR="001F705D" w:rsidRDefault="001F705D" w:rsidP="001F705D">
      <w:pPr>
        <w:autoSpaceDE w:val="0"/>
        <w:autoSpaceDN w:val="0"/>
        <w:spacing w:before="220" w:after="0" w:line="240" w:lineRule="auto"/>
        <w:ind w:left="20"/>
      </w:pPr>
    </w:p>
    <w:p w14:paraId="17748575" w14:textId="77777777" w:rsidR="001F705D" w:rsidRDefault="001F705D" w:rsidP="001F705D">
      <w:pPr>
        <w:autoSpaceDE w:val="0"/>
        <w:autoSpaceDN w:val="0"/>
        <w:spacing w:before="220" w:after="0" w:line="240" w:lineRule="auto"/>
        <w:ind w:left="20"/>
      </w:pPr>
    </w:p>
    <w:p w14:paraId="21773E80" w14:textId="77777777" w:rsidR="001F705D" w:rsidRDefault="001F705D" w:rsidP="001F705D">
      <w:pPr>
        <w:autoSpaceDE w:val="0"/>
        <w:autoSpaceDN w:val="0"/>
        <w:spacing w:before="220" w:after="0" w:line="240" w:lineRule="auto"/>
        <w:ind w:left="20"/>
      </w:pPr>
    </w:p>
    <w:p w14:paraId="76A56D84" w14:textId="77777777" w:rsidR="001F705D" w:rsidRDefault="001F705D" w:rsidP="001F705D">
      <w:pPr>
        <w:autoSpaceDE w:val="0"/>
        <w:autoSpaceDN w:val="0"/>
        <w:spacing w:before="220" w:after="0" w:line="240" w:lineRule="auto"/>
        <w:ind w:left="20"/>
      </w:pPr>
    </w:p>
    <w:p w14:paraId="436769EC" w14:textId="77777777" w:rsidR="001F705D" w:rsidRDefault="001F705D" w:rsidP="001F705D">
      <w:pPr>
        <w:autoSpaceDE w:val="0"/>
        <w:autoSpaceDN w:val="0"/>
        <w:spacing w:before="220" w:after="0" w:line="240" w:lineRule="auto"/>
        <w:ind w:left="20"/>
      </w:pPr>
    </w:p>
    <w:p w14:paraId="71575E12" w14:textId="77777777" w:rsidR="001F705D" w:rsidRDefault="001F705D" w:rsidP="001F705D">
      <w:pPr>
        <w:autoSpaceDE w:val="0"/>
        <w:autoSpaceDN w:val="0"/>
        <w:spacing w:before="220" w:after="0" w:line="240" w:lineRule="auto"/>
        <w:ind w:left="20"/>
      </w:pPr>
    </w:p>
    <w:p w14:paraId="3FC0C27D" w14:textId="77777777" w:rsidR="001F705D" w:rsidRDefault="001F705D" w:rsidP="001F705D">
      <w:pPr>
        <w:autoSpaceDE w:val="0"/>
        <w:autoSpaceDN w:val="0"/>
        <w:spacing w:before="220" w:after="0" w:line="240" w:lineRule="auto"/>
        <w:ind w:left="20"/>
      </w:pPr>
    </w:p>
    <w:p w14:paraId="60F20941" w14:textId="77777777" w:rsidR="001F705D" w:rsidRDefault="001F705D" w:rsidP="001F705D">
      <w:pPr>
        <w:autoSpaceDE w:val="0"/>
        <w:autoSpaceDN w:val="0"/>
        <w:spacing w:before="220" w:after="0" w:line="240" w:lineRule="auto"/>
        <w:ind w:left="20"/>
      </w:pPr>
    </w:p>
    <w:p w14:paraId="310EAA6E" w14:textId="77777777" w:rsidR="00A70799" w:rsidRDefault="006D3680">
      <w:pPr>
        <w:autoSpaceDE w:val="0"/>
        <w:autoSpaceDN w:val="0"/>
        <w:spacing w:before="300" w:after="0" w:line="240" w:lineRule="auto"/>
        <w:jc w:val="center"/>
      </w:pPr>
      <w:r>
        <w:rPr>
          <w:noProof/>
        </w:rPr>
        <w:drawing>
          <wp:inline distT="0" distB="0" distL="0" distR="0" wp14:anchorId="7B706C90" wp14:editId="2301D636">
            <wp:extent cx="6578600" cy="381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57"/>
                    <a:stretch>
                      <a:fillRect/>
                    </a:stretch>
                  </pic:blipFill>
                  <pic:spPr>
                    <a:xfrm>
                      <a:off x="0" y="0"/>
                      <a:ext cx="6578600" cy="38100"/>
                    </a:xfrm>
                    <a:prstGeom prst="rect">
                      <a:avLst/>
                    </a:prstGeom>
                  </pic:spPr>
                </pic:pic>
              </a:graphicData>
            </a:graphic>
          </wp:inline>
        </w:drawing>
      </w:r>
    </w:p>
    <w:p w14:paraId="1AAD0DE9" w14:textId="77777777" w:rsidR="00A70799" w:rsidRDefault="00A70799">
      <w:pPr>
        <w:sectPr w:rsidR="00A70799">
          <w:pgSz w:w="12240" w:h="15840"/>
          <w:pgMar w:top="280" w:right="700" w:bottom="610" w:left="1160" w:header="720" w:footer="720" w:gutter="0"/>
          <w:cols w:space="720"/>
          <w:docGrid w:linePitch="360"/>
        </w:sectPr>
      </w:pPr>
    </w:p>
    <w:p w14:paraId="7BFB7636" w14:textId="77777777" w:rsidR="00A70799" w:rsidRDefault="00A70799">
      <w:pPr>
        <w:autoSpaceDE w:val="0"/>
        <w:autoSpaceDN w:val="0"/>
        <w:spacing w:after="130" w:line="220" w:lineRule="exact"/>
      </w:pPr>
    </w:p>
    <w:p w14:paraId="78F2FC43" w14:textId="77777777" w:rsidR="00A70799" w:rsidRDefault="006D3680">
      <w:pPr>
        <w:autoSpaceDE w:val="0"/>
        <w:autoSpaceDN w:val="0"/>
        <w:spacing w:after="0" w:line="240" w:lineRule="auto"/>
        <w:ind w:left="20"/>
      </w:pPr>
      <w:r>
        <w:rPr>
          <w:noProof/>
        </w:rPr>
        <w:drawing>
          <wp:inline distT="0" distB="0" distL="0" distR="0" wp14:anchorId="18839FE0" wp14:editId="0C990814">
            <wp:extent cx="6273800" cy="2413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58"/>
                    <a:stretch>
                      <a:fillRect/>
                    </a:stretch>
                  </pic:blipFill>
                  <pic:spPr>
                    <a:xfrm>
                      <a:off x="0" y="0"/>
                      <a:ext cx="6273800" cy="241300"/>
                    </a:xfrm>
                    <a:prstGeom prst="rect">
                      <a:avLst/>
                    </a:prstGeom>
                  </pic:spPr>
                </pic:pic>
              </a:graphicData>
            </a:graphic>
          </wp:inline>
        </w:drawing>
      </w:r>
    </w:p>
    <w:p w14:paraId="1CC47FEB" w14:textId="77777777" w:rsidR="00A70799" w:rsidRDefault="006D3680">
      <w:pPr>
        <w:autoSpaceDE w:val="0"/>
        <w:autoSpaceDN w:val="0"/>
        <w:spacing w:before="220" w:after="0" w:line="240" w:lineRule="auto"/>
        <w:ind w:left="20"/>
      </w:pPr>
      <w:r>
        <w:rPr>
          <w:noProof/>
        </w:rPr>
        <w:drawing>
          <wp:inline distT="0" distB="0" distL="0" distR="0" wp14:anchorId="65D7A77A" wp14:editId="1D40E6B6">
            <wp:extent cx="1155700" cy="1905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59"/>
                    <a:stretch>
                      <a:fillRect/>
                    </a:stretch>
                  </pic:blipFill>
                  <pic:spPr>
                    <a:xfrm>
                      <a:off x="0" y="0"/>
                      <a:ext cx="1155700" cy="190500"/>
                    </a:xfrm>
                    <a:prstGeom prst="rect">
                      <a:avLst/>
                    </a:prstGeom>
                  </pic:spPr>
                </pic:pic>
              </a:graphicData>
            </a:graphic>
          </wp:inline>
        </w:drawing>
      </w:r>
    </w:p>
    <w:p w14:paraId="1004F967" w14:textId="77777777" w:rsidR="00DD6985" w:rsidRDefault="001F705D" w:rsidP="00DD6985">
      <w:pPr>
        <w:autoSpaceDE w:val="0"/>
        <w:autoSpaceDN w:val="0"/>
        <w:spacing w:before="220" w:after="0" w:line="240" w:lineRule="auto"/>
        <w:ind w:left="20"/>
      </w:pPr>
      <w:r>
        <w:t xml:space="preserve">Ans: </w:t>
      </w:r>
      <w:r w:rsidR="00DD6985">
        <w:t>F1 Score is the harmonic mean of precision and recall, and it provides a single metric that balances both.</w:t>
      </w:r>
    </w:p>
    <w:p w14:paraId="2B1B5C3D" w14:textId="77777777" w:rsidR="00DD6985" w:rsidRDefault="00DD6985" w:rsidP="00DD6985">
      <w:pPr>
        <w:autoSpaceDE w:val="0"/>
        <w:autoSpaceDN w:val="0"/>
        <w:spacing w:before="220" w:after="0" w:line="240" w:lineRule="auto"/>
      </w:pPr>
      <w:r>
        <w:t>This is a correct and concise explanation. If you want to make it slightly more informative, you could revise the answer like this:</w:t>
      </w:r>
    </w:p>
    <w:p w14:paraId="657B8FCA" w14:textId="0C6CC6C1" w:rsidR="00DD6985" w:rsidRDefault="00DD6985" w:rsidP="00DD6985">
      <w:pPr>
        <w:autoSpaceDE w:val="0"/>
        <w:autoSpaceDN w:val="0"/>
        <w:spacing w:before="220" w:after="0" w:line="240" w:lineRule="auto"/>
      </w:pPr>
      <w:r>
        <w:t xml:space="preserve"> The F1 score is the harmonic mean of precision and recall, calculated as:</w:t>
      </w:r>
    </w:p>
    <w:p w14:paraId="1053A9BA" w14:textId="66202FBD" w:rsidR="001F705D" w:rsidRDefault="001F705D" w:rsidP="00DD6985">
      <w:pPr>
        <w:autoSpaceDE w:val="0"/>
        <w:autoSpaceDN w:val="0"/>
        <w:spacing w:before="220" w:after="0" w:line="240" w:lineRule="auto"/>
      </w:pPr>
      <w:proofErr w:type="gramStart"/>
      <w:r>
        <w:t>Formula:F</w:t>
      </w:r>
      <w:proofErr w:type="gramEnd"/>
      <w:r>
        <w:t xml:space="preserve">1 =2× </w:t>
      </w:r>
      <w:proofErr w:type="spellStart"/>
      <w:r>
        <w:t>Precision+Recall</w:t>
      </w:r>
      <w:proofErr w:type="spellEnd"/>
      <w:r w:rsidR="007813F2">
        <w:t>/</w:t>
      </w:r>
      <w:proofErr w:type="spellStart"/>
      <w:r>
        <w:t>Precision×Recall</w:t>
      </w:r>
      <w:proofErr w:type="spellEnd"/>
    </w:p>
    <w:p w14:paraId="74A30FB8" w14:textId="77777777" w:rsidR="001F705D" w:rsidRDefault="001F705D" w:rsidP="001F705D">
      <w:pPr>
        <w:autoSpaceDE w:val="0"/>
        <w:autoSpaceDN w:val="0"/>
        <w:spacing w:before="220" w:after="0" w:line="240" w:lineRule="auto"/>
        <w:ind w:left="20"/>
      </w:pPr>
    </w:p>
    <w:p w14:paraId="2E9F0D2A" w14:textId="77777777" w:rsidR="001F705D" w:rsidRDefault="001F705D" w:rsidP="001F705D">
      <w:pPr>
        <w:autoSpaceDE w:val="0"/>
        <w:autoSpaceDN w:val="0"/>
        <w:spacing w:before="220" w:after="0" w:line="240" w:lineRule="auto"/>
        <w:ind w:left="20"/>
      </w:pPr>
      <w:r>
        <w:t xml:space="preserve"> </w:t>
      </w:r>
    </w:p>
    <w:p w14:paraId="396C0B4D" w14:textId="77777777" w:rsidR="00A70799" w:rsidRDefault="006D3680">
      <w:pPr>
        <w:autoSpaceDE w:val="0"/>
        <w:autoSpaceDN w:val="0"/>
        <w:spacing w:before="320" w:after="0" w:line="240" w:lineRule="auto"/>
        <w:jc w:val="center"/>
      </w:pPr>
      <w:r>
        <w:rPr>
          <w:noProof/>
        </w:rPr>
        <w:drawing>
          <wp:inline distT="0" distB="0" distL="0" distR="0" wp14:anchorId="5DDFA377" wp14:editId="678EF3C7">
            <wp:extent cx="6578600" cy="381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0"/>
                    <a:stretch>
                      <a:fillRect/>
                    </a:stretch>
                  </pic:blipFill>
                  <pic:spPr>
                    <a:xfrm>
                      <a:off x="0" y="0"/>
                      <a:ext cx="6578600" cy="38100"/>
                    </a:xfrm>
                    <a:prstGeom prst="rect">
                      <a:avLst/>
                    </a:prstGeom>
                  </pic:spPr>
                </pic:pic>
              </a:graphicData>
            </a:graphic>
          </wp:inline>
        </w:drawing>
      </w:r>
    </w:p>
    <w:p w14:paraId="00FA53E8" w14:textId="77777777" w:rsidR="00A70799" w:rsidRDefault="006D3680">
      <w:pPr>
        <w:autoSpaceDE w:val="0"/>
        <w:autoSpaceDN w:val="0"/>
        <w:spacing w:before="300" w:after="0" w:line="240" w:lineRule="auto"/>
        <w:ind w:left="20"/>
      </w:pPr>
      <w:r>
        <w:rPr>
          <w:noProof/>
        </w:rPr>
        <w:drawing>
          <wp:inline distT="0" distB="0" distL="0" distR="0" wp14:anchorId="722B1A8B" wp14:editId="7AA62CFF">
            <wp:extent cx="5753100" cy="241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1"/>
                    <a:stretch>
                      <a:fillRect/>
                    </a:stretch>
                  </pic:blipFill>
                  <pic:spPr>
                    <a:xfrm>
                      <a:off x="0" y="0"/>
                      <a:ext cx="5753100" cy="241300"/>
                    </a:xfrm>
                    <a:prstGeom prst="rect">
                      <a:avLst/>
                    </a:prstGeom>
                  </pic:spPr>
                </pic:pic>
              </a:graphicData>
            </a:graphic>
          </wp:inline>
        </w:drawing>
      </w:r>
    </w:p>
    <w:p w14:paraId="1E7190F9" w14:textId="77777777" w:rsidR="00A70799" w:rsidRDefault="006D3680">
      <w:pPr>
        <w:autoSpaceDE w:val="0"/>
        <w:autoSpaceDN w:val="0"/>
        <w:spacing w:before="220" w:after="0" w:line="240" w:lineRule="auto"/>
        <w:ind w:left="20"/>
      </w:pPr>
      <w:r>
        <w:rPr>
          <w:noProof/>
        </w:rPr>
        <w:drawing>
          <wp:inline distT="0" distB="0" distL="0" distR="0" wp14:anchorId="54191F0F" wp14:editId="62C955FE">
            <wp:extent cx="1905000" cy="203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2"/>
                    <a:stretch>
                      <a:fillRect/>
                    </a:stretch>
                  </pic:blipFill>
                  <pic:spPr>
                    <a:xfrm>
                      <a:off x="0" y="0"/>
                      <a:ext cx="1905000" cy="203200"/>
                    </a:xfrm>
                    <a:prstGeom prst="rect">
                      <a:avLst/>
                    </a:prstGeom>
                  </pic:spPr>
                </pic:pic>
              </a:graphicData>
            </a:graphic>
          </wp:inline>
        </w:drawing>
      </w:r>
    </w:p>
    <w:p w14:paraId="14F06080" w14:textId="77777777" w:rsidR="00DD6985" w:rsidRDefault="00DD6985" w:rsidP="00DD6985">
      <w:pPr>
        <w:autoSpaceDE w:val="0"/>
        <w:autoSpaceDN w:val="0"/>
        <w:spacing w:before="220" w:after="0" w:line="240" w:lineRule="auto"/>
        <w:ind w:left="20"/>
      </w:pPr>
      <w:r>
        <w:t xml:space="preserve">Ans:  </w:t>
      </w:r>
      <w:r>
        <w:t>A high False Positive Rate (FPR) indicates that the model is frequently misclassifying negative instances as positive. In other words, it is incorrectly predicting many negatives as positives. This suggests poor specificity, meaning the model struggles to correctly identify actual negatives.</w:t>
      </w:r>
    </w:p>
    <w:p w14:paraId="64B2C007" w14:textId="77777777" w:rsidR="00DD6985" w:rsidRDefault="00DD6985" w:rsidP="00DD6985">
      <w:pPr>
        <w:autoSpaceDE w:val="0"/>
        <w:autoSpaceDN w:val="0"/>
        <w:spacing w:before="220" w:after="0" w:line="240" w:lineRule="auto"/>
        <w:ind w:left="20"/>
      </w:pPr>
    </w:p>
    <w:p w14:paraId="387DA8DB" w14:textId="77777777" w:rsidR="00DD6985" w:rsidRDefault="00DD6985" w:rsidP="00DD6985">
      <w:pPr>
        <w:autoSpaceDE w:val="0"/>
        <w:autoSpaceDN w:val="0"/>
        <w:spacing w:before="220" w:after="0" w:line="240" w:lineRule="auto"/>
        <w:ind w:left="20"/>
      </w:pPr>
      <w:r>
        <w:t>Implications:</w:t>
      </w:r>
    </w:p>
    <w:p w14:paraId="705AAC8F" w14:textId="47C3AB01" w:rsidR="00DD6985" w:rsidRDefault="00DD6985" w:rsidP="00DD6985">
      <w:pPr>
        <w:autoSpaceDE w:val="0"/>
        <w:autoSpaceDN w:val="0"/>
        <w:spacing w:before="220" w:after="0" w:line="240" w:lineRule="auto"/>
        <w:ind w:left="20"/>
      </w:pPr>
      <w:r>
        <w:t>This can be problematic in applications like spam detection or medical diagnostics, where falsely flagging something as positive (e.g., marking a legitimate email as spam or diagnosing a healthy person with a disease) may lead to serious consequences.</w:t>
      </w:r>
    </w:p>
    <w:p w14:paraId="3F9E37CD" w14:textId="77777777" w:rsidR="007813F2" w:rsidRDefault="007813F2" w:rsidP="007813F2">
      <w:pPr>
        <w:autoSpaceDE w:val="0"/>
        <w:autoSpaceDN w:val="0"/>
        <w:spacing w:before="220" w:after="0" w:line="240" w:lineRule="auto"/>
        <w:ind w:left="20"/>
      </w:pPr>
    </w:p>
    <w:p w14:paraId="33CF87C5" w14:textId="77777777" w:rsidR="007813F2" w:rsidRDefault="007813F2" w:rsidP="007813F2">
      <w:pPr>
        <w:autoSpaceDE w:val="0"/>
        <w:autoSpaceDN w:val="0"/>
        <w:spacing w:before="220" w:after="0" w:line="240" w:lineRule="auto"/>
        <w:ind w:left="20"/>
      </w:pPr>
      <w:r>
        <w:t xml:space="preserve"> </w:t>
      </w:r>
    </w:p>
    <w:p w14:paraId="05D361F3" w14:textId="77777777" w:rsidR="00A70799" w:rsidRDefault="006D3680">
      <w:pPr>
        <w:autoSpaceDE w:val="0"/>
        <w:autoSpaceDN w:val="0"/>
        <w:spacing w:before="300" w:after="0" w:line="240" w:lineRule="auto"/>
        <w:jc w:val="center"/>
      </w:pPr>
      <w:r>
        <w:rPr>
          <w:noProof/>
        </w:rPr>
        <w:drawing>
          <wp:inline distT="0" distB="0" distL="0" distR="0" wp14:anchorId="60F4DF6B" wp14:editId="2D2BE629">
            <wp:extent cx="6578600" cy="381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3"/>
                    <a:stretch>
                      <a:fillRect/>
                    </a:stretch>
                  </pic:blipFill>
                  <pic:spPr>
                    <a:xfrm>
                      <a:off x="0" y="0"/>
                      <a:ext cx="6578600" cy="38100"/>
                    </a:xfrm>
                    <a:prstGeom prst="rect">
                      <a:avLst/>
                    </a:prstGeom>
                  </pic:spPr>
                </pic:pic>
              </a:graphicData>
            </a:graphic>
          </wp:inline>
        </w:drawing>
      </w:r>
    </w:p>
    <w:p w14:paraId="19615CD1" w14:textId="77777777" w:rsidR="00A70799" w:rsidRDefault="006D3680">
      <w:pPr>
        <w:autoSpaceDE w:val="0"/>
        <w:autoSpaceDN w:val="0"/>
        <w:spacing w:before="300" w:after="0" w:line="240" w:lineRule="auto"/>
        <w:ind w:left="20"/>
      </w:pPr>
      <w:r>
        <w:rPr>
          <w:noProof/>
        </w:rPr>
        <w:drawing>
          <wp:inline distT="0" distB="0" distL="0" distR="0" wp14:anchorId="08298804" wp14:editId="3C53C21E">
            <wp:extent cx="5740400" cy="2413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4"/>
                    <a:stretch>
                      <a:fillRect/>
                    </a:stretch>
                  </pic:blipFill>
                  <pic:spPr>
                    <a:xfrm>
                      <a:off x="0" y="0"/>
                      <a:ext cx="5740400" cy="241300"/>
                    </a:xfrm>
                    <a:prstGeom prst="rect">
                      <a:avLst/>
                    </a:prstGeom>
                  </pic:spPr>
                </pic:pic>
              </a:graphicData>
            </a:graphic>
          </wp:inline>
        </w:drawing>
      </w:r>
    </w:p>
    <w:p w14:paraId="47327C3B" w14:textId="77777777" w:rsidR="00A70799" w:rsidRDefault="006D3680">
      <w:pPr>
        <w:autoSpaceDE w:val="0"/>
        <w:autoSpaceDN w:val="0"/>
        <w:spacing w:before="220" w:after="0" w:line="240" w:lineRule="auto"/>
        <w:ind w:left="20"/>
      </w:pPr>
      <w:r>
        <w:rPr>
          <w:noProof/>
        </w:rPr>
        <w:drawing>
          <wp:inline distT="0" distB="0" distL="0" distR="0" wp14:anchorId="744AC95E" wp14:editId="741C1E7F">
            <wp:extent cx="1905000" cy="203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5"/>
                    <a:stretch>
                      <a:fillRect/>
                    </a:stretch>
                  </pic:blipFill>
                  <pic:spPr>
                    <a:xfrm>
                      <a:off x="0" y="0"/>
                      <a:ext cx="1905000" cy="203200"/>
                    </a:xfrm>
                    <a:prstGeom prst="rect">
                      <a:avLst/>
                    </a:prstGeom>
                  </pic:spPr>
                </pic:pic>
              </a:graphicData>
            </a:graphic>
          </wp:inline>
        </w:drawing>
      </w:r>
    </w:p>
    <w:p w14:paraId="423A6235" w14:textId="7990CCE2" w:rsidR="00DD6985" w:rsidRDefault="00DD6985">
      <w:pPr>
        <w:autoSpaceDE w:val="0"/>
        <w:autoSpaceDN w:val="0"/>
        <w:spacing w:before="220" w:after="0" w:line="240" w:lineRule="auto"/>
        <w:ind w:left="20"/>
      </w:pPr>
      <w:r>
        <w:t xml:space="preserve">Ans: </w:t>
      </w:r>
      <w:r w:rsidRPr="00DD6985">
        <w:t xml:space="preserve">A low False Negative (FN) rate means that the model is correctly identifying most of the actual positive cases. In other words, very few positive instances are being misclassified as negative. This indicates high sensitivity or recall, which is important in situations </w:t>
      </w:r>
      <w:proofErr w:type="gramStart"/>
      <w:r w:rsidRPr="00DD6985">
        <w:t>where</w:t>
      </w:r>
      <w:proofErr w:type="gramEnd"/>
      <w:r w:rsidRPr="00DD6985">
        <w:t xml:space="preserve"> missing a positive case (like a disease diagnosis) could be costly or dangerous.</w:t>
      </w:r>
    </w:p>
    <w:p w14:paraId="76D4AB66" w14:textId="77777777" w:rsidR="00A70799" w:rsidRDefault="006D3680">
      <w:pPr>
        <w:autoSpaceDE w:val="0"/>
        <w:autoSpaceDN w:val="0"/>
        <w:spacing w:before="320" w:after="0" w:line="240" w:lineRule="auto"/>
        <w:jc w:val="center"/>
      </w:pPr>
      <w:r>
        <w:rPr>
          <w:noProof/>
        </w:rPr>
        <w:drawing>
          <wp:inline distT="0" distB="0" distL="0" distR="0" wp14:anchorId="75CAD802" wp14:editId="01CDB7E5">
            <wp:extent cx="6578600" cy="381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6"/>
                    <a:stretch>
                      <a:fillRect/>
                    </a:stretch>
                  </pic:blipFill>
                  <pic:spPr>
                    <a:xfrm>
                      <a:off x="0" y="0"/>
                      <a:ext cx="6578600" cy="38100"/>
                    </a:xfrm>
                    <a:prstGeom prst="rect">
                      <a:avLst/>
                    </a:prstGeom>
                  </pic:spPr>
                </pic:pic>
              </a:graphicData>
            </a:graphic>
          </wp:inline>
        </w:drawing>
      </w:r>
    </w:p>
    <w:p w14:paraId="57C066FB" w14:textId="77777777" w:rsidR="00A70799" w:rsidRDefault="006D3680">
      <w:pPr>
        <w:autoSpaceDE w:val="0"/>
        <w:autoSpaceDN w:val="0"/>
        <w:spacing w:before="300" w:after="0" w:line="240" w:lineRule="auto"/>
        <w:ind w:left="20"/>
      </w:pPr>
      <w:r>
        <w:rPr>
          <w:noProof/>
        </w:rPr>
        <w:lastRenderedPageBreak/>
        <w:drawing>
          <wp:inline distT="0" distB="0" distL="0" distR="0" wp14:anchorId="4C1486B6" wp14:editId="4A80C8A3">
            <wp:extent cx="5626100" cy="2413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7"/>
                    <a:stretch>
                      <a:fillRect/>
                    </a:stretch>
                  </pic:blipFill>
                  <pic:spPr>
                    <a:xfrm>
                      <a:off x="0" y="0"/>
                      <a:ext cx="5626100" cy="241300"/>
                    </a:xfrm>
                    <a:prstGeom prst="rect">
                      <a:avLst/>
                    </a:prstGeom>
                  </pic:spPr>
                </pic:pic>
              </a:graphicData>
            </a:graphic>
          </wp:inline>
        </w:drawing>
      </w:r>
    </w:p>
    <w:p w14:paraId="0B3BA000" w14:textId="77777777" w:rsidR="00A70799" w:rsidRDefault="006D3680">
      <w:pPr>
        <w:autoSpaceDE w:val="0"/>
        <w:autoSpaceDN w:val="0"/>
        <w:spacing w:before="220" w:after="0" w:line="240" w:lineRule="auto"/>
        <w:ind w:left="20"/>
      </w:pPr>
      <w:r>
        <w:rPr>
          <w:noProof/>
        </w:rPr>
        <w:drawing>
          <wp:inline distT="0" distB="0" distL="0" distR="0" wp14:anchorId="499E01DC" wp14:editId="4DBA3D4C">
            <wp:extent cx="2197100" cy="1905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8"/>
                    <a:stretch>
                      <a:fillRect/>
                    </a:stretch>
                  </pic:blipFill>
                  <pic:spPr>
                    <a:xfrm>
                      <a:off x="0" y="0"/>
                      <a:ext cx="2197100" cy="190500"/>
                    </a:xfrm>
                    <a:prstGeom prst="rect">
                      <a:avLst/>
                    </a:prstGeom>
                  </pic:spPr>
                </pic:pic>
              </a:graphicData>
            </a:graphic>
          </wp:inline>
        </w:drawing>
      </w:r>
    </w:p>
    <w:p w14:paraId="7CA47C8F" w14:textId="14B776D6" w:rsidR="00DD6985" w:rsidRDefault="00DD6985">
      <w:pPr>
        <w:autoSpaceDE w:val="0"/>
        <w:autoSpaceDN w:val="0"/>
        <w:spacing w:before="220" w:after="0" w:line="240" w:lineRule="auto"/>
        <w:ind w:left="20"/>
      </w:pPr>
      <w:r>
        <w:t xml:space="preserve">Ans:  </w:t>
      </w:r>
      <w:r w:rsidRPr="00DD6985">
        <w:t>Accuracy can be misleading in imbalanced datasets because it may be high even if the model is performing poorly on the minority class. For example, in a dataset where 95% of the samples are negative, a model that always predicts "negative" will be 95% accurate — but it fails completely to identify the positive cases. Therefore, metrics like precision, recall, F1-score, or AUC-ROC are better suited for evaluating performance in imbalanced scenarios.</w:t>
      </w:r>
    </w:p>
    <w:p w14:paraId="0975DA4C" w14:textId="77777777" w:rsidR="00A70799" w:rsidRDefault="006D3680">
      <w:pPr>
        <w:autoSpaceDE w:val="0"/>
        <w:autoSpaceDN w:val="0"/>
        <w:spacing w:before="320" w:after="0" w:line="240" w:lineRule="auto"/>
        <w:jc w:val="center"/>
      </w:pPr>
      <w:r>
        <w:rPr>
          <w:noProof/>
        </w:rPr>
        <w:drawing>
          <wp:inline distT="0" distB="0" distL="0" distR="0" wp14:anchorId="7CCE676B" wp14:editId="156279C5">
            <wp:extent cx="6578600" cy="381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9"/>
                    <a:stretch>
                      <a:fillRect/>
                    </a:stretch>
                  </pic:blipFill>
                  <pic:spPr>
                    <a:xfrm>
                      <a:off x="0" y="0"/>
                      <a:ext cx="6578600" cy="38100"/>
                    </a:xfrm>
                    <a:prstGeom prst="rect">
                      <a:avLst/>
                    </a:prstGeom>
                  </pic:spPr>
                </pic:pic>
              </a:graphicData>
            </a:graphic>
          </wp:inline>
        </w:drawing>
      </w:r>
    </w:p>
    <w:p w14:paraId="0944553A" w14:textId="77777777" w:rsidR="00A70799" w:rsidRDefault="00A70799">
      <w:pPr>
        <w:sectPr w:rsidR="00A70799">
          <w:pgSz w:w="12240" w:h="15840"/>
          <w:pgMar w:top="350" w:right="700" w:bottom="1440" w:left="1160" w:header="720" w:footer="720" w:gutter="0"/>
          <w:cols w:space="720"/>
          <w:docGrid w:linePitch="360"/>
        </w:sectPr>
      </w:pPr>
    </w:p>
    <w:p w14:paraId="1D864DB7" w14:textId="77777777" w:rsidR="00A70799" w:rsidRDefault="00A70799">
      <w:pPr>
        <w:autoSpaceDE w:val="0"/>
        <w:autoSpaceDN w:val="0"/>
        <w:spacing w:after="66" w:line="220" w:lineRule="exact"/>
      </w:pPr>
    </w:p>
    <w:sectPr w:rsidR="00A70799" w:rsidSect="00034616">
      <w:pgSz w:w="12240" w:h="15840"/>
      <w:pgMar w:top="286" w:right="518" w:bottom="1440" w:left="56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3E1E64"/>
    <w:multiLevelType w:val="multilevel"/>
    <w:tmpl w:val="4BF6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73E49"/>
    <w:multiLevelType w:val="multilevel"/>
    <w:tmpl w:val="5A08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8A5A8F"/>
    <w:multiLevelType w:val="multilevel"/>
    <w:tmpl w:val="DC36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78593A"/>
    <w:multiLevelType w:val="multilevel"/>
    <w:tmpl w:val="A152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080426">
    <w:abstractNumId w:val="8"/>
  </w:num>
  <w:num w:numId="2" w16cid:durableId="1737166517">
    <w:abstractNumId w:val="6"/>
  </w:num>
  <w:num w:numId="3" w16cid:durableId="830103230">
    <w:abstractNumId w:val="5"/>
  </w:num>
  <w:num w:numId="4" w16cid:durableId="270627394">
    <w:abstractNumId w:val="4"/>
  </w:num>
  <w:num w:numId="5" w16cid:durableId="1969510932">
    <w:abstractNumId w:val="7"/>
  </w:num>
  <w:num w:numId="6" w16cid:durableId="782576746">
    <w:abstractNumId w:val="3"/>
  </w:num>
  <w:num w:numId="7" w16cid:durableId="289633191">
    <w:abstractNumId w:val="2"/>
  </w:num>
  <w:num w:numId="8" w16cid:durableId="1713264465">
    <w:abstractNumId w:val="1"/>
  </w:num>
  <w:num w:numId="9" w16cid:durableId="449400337">
    <w:abstractNumId w:val="0"/>
  </w:num>
  <w:num w:numId="10" w16cid:durableId="474488844">
    <w:abstractNumId w:val="12"/>
  </w:num>
  <w:num w:numId="11" w16cid:durableId="1141535388">
    <w:abstractNumId w:val="10"/>
  </w:num>
  <w:num w:numId="12" w16cid:durableId="151219552">
    <w:abstractNumId w:val="9"/>
  </w:num>
  <w:num w:numId="13" w16cid:durableId="17402063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03A"/>
    <w:rsid w:val="00034616"/>
    <w:rsid w:val="0006063C"/>
    <w:rsid w:val="000C593A"/>
    <w:rsid w:val="00100029"/>
    <w:rsid w:val="0015074B"/>
    <w:rsid w:val="001F705D"/>
    <w:rsid w:val="002626C6"/>
    <w:rsid w:val="0026649F"/>
    <w:rsid w:val="0029639D"/>
    <w:rsid w:val="002F476E"/>
    <w:rsid w:val="00326F90"/>
    <w:rsid w:val="00543B82"/>
    <w:rsid w:val="00553D71"/>
    <w:rsid w:val="007813F2"/>
    <w:rsid w:val="00845EC5"/>
    <w:rsid w:val="0084793D"/>
    <w:rsid w:val="00A70799"/>
    <w:rsid w:val="00AA1D8D"/>
    <w:rsid w:val="00B47730"/>
    <w:rsid w:val="00CB0664"/>
    <w:rsid w:val="00DD69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5AB734"/>
  <w14:defaultImageDpi w14:val="300"/>
  <w15:docId w15:val="{8E6490CA-A68F-45A1-9356-7DA358736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45E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4252">
      <w:bodyDiv w:val="1"/>
      <w:marLeft w:val="0"/>
      <w:marRight w:val="0"/>
      <w:marTop w:val="0"/>
      <w:marBottom w:val="0"/>
      <w:divBdr>
        <w:top w:val="none" w:sz="0" w:space="0" w:color="auto"/>
        <w:left w:val="none" w:sz="0" w:space="0" w:color="auto"/>
        <w:bottom w:val="none" w:sz="0" w:space="0" w:color="auto"/>
        <w:right w:val="none" w:sz="0" w:space="0" w:color="auto"/>
      </w:divBdr>
    </w:div>
    <w:div w:id="397365208">
      <w:bodyDiv w:val="1"/>
      <w:marLeft w:val="0"/>
      <w:marRight w:val="0"/>
      <w:marTop w:val="0"/>
      <w:marBottom w:val="0"/>
      <w:divBdr>
        <w:top w:val="none" w:sz="0" w:space="0" w:color="auto"/>
        <w:left w:val="none" w:sz="0" w:space="0" w:color="auto"/>
        <w:bottom w:val="none" w:sz="0" w:space="0" w:color="auto"/>
        <w:right w:val="none" w:sz="0" w:space="0" w:color="auto"/>
      </w:divBdr>
    </w:div>
    <w:div w:id="782652978">
      <w:bodyDiv w:val="1"/>
      <w:marLeft w:val="0"/>
      <w:marRight w:val="0"/>
      <w:marTop w:val="0"/>
      <w:marBottom w:val="0"/>
      <w:divBdr>
        <w:top w:val="none" w:sz="0" w:space="0" w:color="auto"/>
        <w:left w:val="none" w:sz="0" w:space="0" w:color="auto"/>
        <w:bottom w:val="none" w:sz="0" w:space="0" w:color="auto"/>
        <w:right w:val="none" w:sz="0" w:space="0" w:color="auto"/>
      </w:divBdr>
    </w:div>
    <w:div w:id="1378889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2025-06-06T18:26:00Z</dcterms:created>
  <dcterms:modified xsi:type="dcterms:W3CDTF">2025-06-06T18:26:00Z</dcterms:modified>
  <cp:category/>
</cp:coreProperties>
</file>