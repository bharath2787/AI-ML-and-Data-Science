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jpeg" /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280D4F" w14:textId="0937925C" w:rsidR="003C6C53" w:rsidRDefault="008637E0">
      <w:pPr>
        <w:pStyle w:val="Heading1"/>
      </w:pPr>
      <w:r>
        <w:t xml:space="preserve">SVM and Grid Search Test Paper </w:t>
      </w:r>
    </w:p>
    <w:p w14:paraId="37937D3F" w14:textId="77777777" w:rsidR="003C6C53" w:rsidRDefault="008637E0" w:rsidP="009A7AA3">
      <w:pPr>
        <w:pStyle w:val="ListNumber"/>
        <w:numPr>
          <w:ilvl w:val="0"/>
          <w:numId w:val="0"/>
        </w:numPr>
        <w:ind w:left="360" w:hanging="360"/>
      </w:pPr>
      <w:r>
        <w:t>Q1. What is a Support Vector Machine (SVM)?</w:t>
      </w:r>
    </w:p>
    <w:p w14:paraId="14D79F22" w14:textId="55AF9333" w:rsidR="00177469" w:rsidRDefault="00177469">
      <w:r>
        <w:t>Answer :</w:t>
      </w:r>
    </w:p>
    <w:p w14:paraId="3038A2CB" w14:textId="35B4D3FD" w:rsidR="003C6C53" w:rsidRDefault="008637E0">
      <w:r>
        <w:t>Support Vector Machine (SVM) is a supervised machine learning algorithm used for classification and regression tasks. It find</w:t>
      </w:r>
      <w:r w:rsidR="003642A2">
        <w:t xml:space="preserve">s </w:t>
      </w:r>
      <w:r>
        <w:t xml:space="preserve">the optimal </w:t>
      </w:r>
      <w:proofErr w:type="spellStart"/>
      <w:r>
        <w:t>hyperplane</w:t>
      </w:r>
      <w:proofErr w:type="spellEnd"/>
      <w:r w:rsidR="003642A2">
        <w:t xml:space="preserve"> </w:t>
      </w:r>
      <w:r>
        <w:t>that separates the data into different classes, maximizing the margin between support vectors.</w:t>
      </w:r>
    </w:p>
    <w:p w14:paraId="43CA68CF" w14:textId="77777777" w:rsidR="00177469" w:rsidRDefault="00177469"/>
    <w:p w14:paraId="07CA1579" w14:textId="77777777" w:rsidR="003C6C53" w:rsidRDefault="008637E0" w:rsidP="009A7AA3">
      <w:pPr>
        <w:pStyle w:val="ListNumber"/>
        <w:numPr>
          <w:ilvl w:val="0"/>
          <w:numId w:val="0"/>
        </w:numPr>
        <w:ind w:left="360" w:hanging="360"/>
      </w:pPr>
      <w:r>
        <w:t>Q2. How does SVM differ from logistic regression?</w:t>
      </w:r>
    </w:p>
    <w:p w14:paraId="759AFB82" w14:textId="77777777" w:rsidR="00177469" w:rsidRDefault="00177469">
      <w:r>
        <w:t>Answer :</w:t>
      </w:r>
    </w:p>
    <w:p w14:paraId="6EA6809F" w14:textId="1D5589FA" w:rsidR="003C6C53" w:rsidRDefault="008637E0">
      <w:r>
        <w:t>SVM focuses on maximizing the margin between classes, while logistic regression models the probability of class membership using a logistic function. SVM can handle non-linear data using kernels, while logistic regression is typically linear unless extended.</w:t>
      </w:r>
    </w:p>
    <w:p w14:paraId="04A14069" w14:textId="77777777" w:rsidR="003C6C53" w:rsidRDefault="008637E0" w:rsidP="007C2BC2">
      <w:pPr>
        <w:pStyle w:val="ListNumber"/>
        <w:numPr>
          <w:ilvl w:val="0"/>
          <w:numId w:val="0"/>
        </w:numPr>
        <w:ind w:left="360" w:hanging="360"/>
      </w:pPr>
      <w:r>
        <w:t>Q3. What is a hyperplane in the context of SVM?</w:t>
      </w:r>
    </w:p>
    <w:p w14:paraId="15E74BCD" w14:textId="77777777" w:rsidR="007C2BC2" w:rsidRDefault="007C2BC2">
      <w:r>
        <w:t>Answer :</w:t>
      </w:r>
    </w:p>
    <w:p w14:paraId="3930BE28" w14:textId="6A3F3529" w:rsidR="003C6C53" w:rsidRDefault="008637E0">
      <w:r>
        <w:t xml:space="preserve">A </w:t>
      </w:r>
      <w:proofErr w:type="spellStart"/>
      <w:r>
        <w:t>hyperplane</w:t>
      </w:r>
      <w:proofErr w:type="spellEnd"/>
      <w:r>
        <w:t xml:space="preserve"> is a decision boundary that separates data into different classes. In 2D, it's a line; in 3D, it's a plane; and in higher dimensions, it's called a hyperplane.</w:t>
      </w:r>
    </w:p>
    <w:p w14:paraId="1DFBDF59" w14:textId="77777777" w:rsidR="003C6C53" w:rsidRDefault="008637E0" w:rsidP="00212B1B">
      <w:pPr>
        <w:pStyle w:val="ListNumber"/>
        <w:numPr>
          <w:ilvl w:val="0"/>
          <w:numId w:val="0"/>
        </w:numPr>
        <w:ind w:left="360" w:hanging="360"/>
      </w:pPr>
      <w:r>
        <w:t>Q4. Define margin in SVM.</w:t>
      </w:r>
    </w:p>
    <w:p w14:paraId="62B41280" w14:textId="11639D28" w:rsidR="003C6C53" w:rsidRDefault="008637E0">
      <w:r>
        <w:t xml:space="preserve">The margin is the distance between the hyperplane and the nearest data points from each class. A larger margin </w:t>
      </w:r>
      <w:r w:rsidR="00212B1B">
        <w:t>ha</w:t>
      </w:r>
      <w:r>
        <w:t>s a better generalization of the model.</w:t>
      </w:r>
    </w:p>
    <w:p w14:paraId="3136A90B" w14:textId="77777777" w:rsidR="003C6C53" w:rsidRDefault="008637E0" w:rsidP="00212B1B">
      <w:pPr>
        <w:pStyle w:val="ListNumber"/>
        <w:numPr>
          <w:ilvl w:val="0"/>
          <w:numId w:val="0"/>
        </w:numPr>
      </w:pPr>
      <w:r>
        <w:t>Q5. What is the kernel trick in SVM, and why is it useful?</w:t>
      </w:r>
    </w:p>
    <w:p w14:paraId="120BAC29" w14:textId="77777777" w:rsidR="00D3104A" w:rsidRDefault="00D3104A">
      <w:r>
        <w:t xml:space="preserve">Answer : </w:t>
      </w:r>
    </w:p>
    <w:p w14:paraId="18FFDE18" w14:textId="05EA8C0E" w:rsidR="003C6C53" w:rsidRDefault="008637E0">
      <w:r>
        <w:t>The kernel trick allows SVM to operate in a high-dimensional space without explicitly computing the coordinates. It enables handling of non-linearly separable data by transforming it into a higher dimension where a linear separator is possible.</w:t>
      </w:r>
    </w:p>
    <w:p w14:paraId="2AF8030E" w14:textId="77777777" w:rsidR="003C6C53" w:rsidRDefault="008637E0" w:rsidP="00E212AA">
      <w:pPr>
        <w:pStyle w:val="ListNumber"/>
        <w:numPr>
          <w:ilvl w:val="0"/>
          <w:numId w:val="0"/>
        </w:numPr>
        <w:ind w:left="360" w:hanging="360"/>
      </w:pPr>
      <w:r>
        <w:t>Q6. List four common types of kernels used in SVM.</w:t>
      </w:r>
    </w:p>
    <w:p w14:paraId="7C601A88" w14:textId="77777777" w:rsidR="00E212AA" w:rsidRDefault="00E212AA">
      <w:r>
        <w:t>Answer :</w:t>
      </w:r>
    </w:p>
    <w:p w14:paraId="3CEBA473" w14:textId="494CD690" w:rsidR="00E212AA" w:rsidRDefault="00F97B7C">
      <w:r>
        <w:t>The Four common types of kernels used in SVM are :</w:t>
      </w:r>
    </w:p>
    <w:p w14:paraId="0799FCBE" w14:textId="6A37DE82" w:rsidR="003C6C53" w:rsidRDefault="008637E0">
      <w:r>
        <w:t>1. Linear Kernel</w:t>
      </w:r>
      <w:r>
        <w:br/>
        <w:t>2. Polynomial Kernel</w:t>
      </w:r>
      <w:r>
        <w:br/>
      </w:r>
      <w:r>
        <w:lastRenderedPageBreak/>
        <w:t>3. Radial Basis Function (RBF) Kernel</w:t>
      </w:r>
      <w:r>
        <w:br/>
        <w:t>4. Sigmoid Kernel</w:t>
      </w:r>
    </w:p>
    <w:p w14:paraId="3981B188" w14:textId="77777777" w:rsidR="003C6C53" w:rsidRDefault="008637E0" w:rsidP="00F97B7C">
      <w:pPr>
        <w:pStyle w:val="ListNumber"/>
        <w:numPr>
          <w:ilvl w:val="0"/>
          <w:numId w:val="0"/>
        </w:numPr>
        <w:ind w:left="360" w:hanging="360"/>
      </w:pPr>
      <w:r>
        <w:t>Q7. Explain the concept of soft margin in SVM.</w:t>
      </w:r>
    </w:p>
    <w:p w14:paraId="43D30C1B" w14:textId="77777777" w:rsidR="005B0768" w:rsidRDefault="00F97B7C">
      <w:r>
        <w:t>Answer :</w:t>
      </w:r>
    </w:p>
    <w:p w14:paraId="3F848433" w14:textId="0B82F764" w:rsidR="003C6C53" w:rsidRDefault="008637E0">
      <w:r>
        <w:t>Soft margin allows some margin violations to improve the model’s ability to generalize. It provides a balance between maximizing the margin and minimizing classification errors.</w:t>
      </w:r>
    </w:p>
    <w:p w14:paraId="59D0718A" w14:textId="77777777" w:rsidR="003C6C53" w:rsidRDefault="008637E0" w:rsidP="005B0768">
      <w:pPr>
        <w:pStyle w:val="ListNumber"/>
        <w:numPr>
          <w:ilvl w:val="0"/>
          <w:numId w:val="0"/>
        </w:numPr>
      </w:pPr>
      <w:r>
        <w:t>Q8. What is the role of the C parameter in SVM?</w:t>
      </w:r>
    </w:p>
    <w:p w14:paraId="00FC88AA" w14:textId="77777777" w:rsidR="00B445B8" w:rsidRDefault="00B445B8">
      <w:r>
        <w:t>Answer :</w:t>
      </w:r>
    </w:p>
    <w:p w14:paraId="2B8272BB" w14:textId="7F5BD4B8" w:rsidR="00B445B8" w:rsidRDefault="008637E0">
      <w:r>
        <w:t xml:space="preserve">The C parameter controls the trade-off between achieving a low training error and a large margin. </w:t>
      </w:r>
    </w:p>
    <w:p w14:paraId="2CA0B33F" w14:textId="6A99DB64" w:rsidR="003C6C53" w:rsidRDefault="008637E0">
      <w:r>
        <w:t>A smaller C creates a wider margin with more tolerance for errors, while a larger C tries to classify all training examples correctly.</w:t>
      </w:r>
    </w:p>
    <w:p w14:paraId="2C0931E2" w14:textId="77777777" w:rsidR="003C6C53" w:rsidRDefault="008637E0" w:rsidP="00B445B8">
      <w:pPr>
        <w:pStyle w:val="ListNumber"/>
        <w:numPr>
          <w:ilvl w:val="0"/>
          <w:numId w:val="0"/>
        </w:numPr>
        <w:ind w:left="360" w:hanging="360"/>
      </w:pPr>
      <w:r>
        <w:t>Q9. How does the Radial Basis Function (RBF) kernel work?</w:t>
      </w:r>
    </w:p>
    <w:p w14:paraId="3318B0C2" w14:textId="77777777" w:rsidR="00B067D4" w:rsidRDefault="00B067D4">
      <w:r>
        <w:t>Answer :</w:t>
      </w:r>
    </w:p>
    <w:p w14:paraId="77CB7534" w14:textId="206A8FBB" w:rsidR="003C6C53" w:rsidRDefault="008637E0">
      <w:r>
        <w:t>The RBF kernel measures the similarity between two points as a function of the Euclidean distance between them, mapped into a higher-dimensional space. It works well for non-linear data by creating complex decision boundaries.</w:t>
      </w:r>
    </w:p>
    <w:p w14:paraId="535C3E61" w14:textId="77777777" w:rsidR="003C6C53" w:rsidRDefault="008637E0" w:rsidP="00B067D4">
      <w:pPr>
        <w:pStyle w:val="ListNumber"/>
        <w:numPr>
          <w:ilvl w:val="0"/>
          <w:numId w:val="0"/>
        </w:numPr>
        <w:ind w:left="360" w:hanging="360"/>
      </w:pPr>
      <w:r>
        <w:t>Q10. Define Grid Search.</w:t>
      </w:r>
    </w:p>
    <w:p w14:paraId="0C63D743" w14:textId="77777777" w:rsidR="00B067D4" w:rsidRDefault="00B067D4">
      <w:r>
        <w:t>Answer :</w:t>
      </w:r>
    </w:p>
    <w:p w14:paraId="14D1FE0F" w14:textId="08156998" w:rsidR="003C6C53" w:rsidRDefault="008637E0">
      <w:r>
        <w:t xml:space="preserve">Grid Search is a </w:t>
      </w:r>
      <w:r w:rsidR="00C27518">
        <w:t>hyper parameter</w:t>
      </w:r>
      <w:r>
        <w:t xml:space="preserve"> tuning method that searches through a specified subset of hyperparameters to find the best combination based on model performance.</w:t>
      </w:r>
    </w:p>
    <w:p w14:paraId="570C51BA" w14:textId="77777777" w:rsidR="003C6C53" w:rsidRDefault="008637E0" w:rsidP="00C27518">
      <w:pPr>
        <w:pStyle w:val="ListNumber"/>
        <w:numPr>
          <w:ilvl w:val="0"/>
          <w:numId w:val="0"/>
        </w:numPr>
        <w:ind w:left="360" w:hanging="360"/>
      </w:pPr>
      <w:r>
        <w:t>Q11. Why is cross-validation used with Grid Search?</w:t>
      </w:r>
    </w:p>
    <w:p w14:paraId="537610D4" w14:textId="77777777" w:rsidR="009A7432" w:rsidRDefault="009A7432">
      <w:r>
        <w:t>Answer :</w:t>
      </w:r>
    </w:p>
    <w:p w14:paraId="0EA822F7" w14:textId="0C13176B" w:rsidR="003C6C53" w:rsidRDefault="008637E0">
      <w:r>
        <w:t xml:space="preserve">Cross-validation </w:t>
      </w:r>
      <w:r w:rsidR="00110B06">
        <w:t xml:space="preserve">is used with Grid Search for </w:t>
      </w:r>
      <w:r>
        <w:t>reducing the risk of overfitting and improving generalization.</w:t>
      </w:r>
    </w:p>
    <w:p w14:paraId="635221C3" w14:textId="77777777" w:rsidR="003C6C53" w:rsidRDefault="008637E0" w:rsidP="009A7432">
      <w:pPr>
        <w:pStyle w:val="ListNumber"/>
        <w:numPr>
          <w:ilvl w:val="0"/>
          <w:numId w:val="0"/>
        </w:numPr>
        <w:ind w:left="360" w:hanging="360"/>
      </w:pPr>
      <w:r>
        <w:t>Q12. What is GridSearchCV in Scikit-Learn?</w:t>
      </w:r>
    </w:p>
    <w:p w14:paraId="73706E41" w14:textId="77777777" w:rsidR="009A7432" w:rsidRDefault="009A7432" w:rsidP="00E66BC0">
      <w:r>
        <w:t>Answer :</w:t>
      </w:r>
    </w:p>
    <w:p w14:paraId="60E63358" w14:textId="77777777" w:rsidR="003C6C53" w:rsidRDefault="008637E0">
      <w:r>
        <w:t>GridSearchCV is a function in Scikit-Learn that performs grid search with cross-validation. It tests all combinations of hyperparameters and selects the one that gives the best cross-validated score.</w:t>
      </w:r>
    </w:p>
    <w:p w14:paraId="7A4C9A52" w14:textId="77777777" w:rsidR="003C6C53" w:rsidRDefault="008637E0" w:rsidP="00476E1B">
      <w:pPr>
        <w:pStyle w:val="ListNumber"/>
        <w:numPr>
          <w:ilvl w:val="0"/>
          <w:numId w:val="0"/>
        </w:numPr>
        <w:ind w:left="360" w:hanging="360"/>
      </w:pPr>
      <w:r>
        <w:lastRenderedPageBreak/>
        <w:t>Q13. What are the types of machine learning algorithms?</w:t>
      </w:r>
    </w:p>
    <w:p w14:paraId="5721D160" w14:textId="77777777" w:rsidR="00476E1B" w:rsidRDefault="00476E1B" w:rsidP="00E66BC0">
      <w:r>
        <w:t>Answer :</w:t>
      </w:r>
    </w:p>
    <w:p w14:paraId="67C93672" w14:textId="49992B6A" w:rsidR="003C6C53" w:rsidRDefault="008637E0">
      <w:r>
        <w:t>1. Supervised Learning</w:t>
      </w:r>
      <w:r>
        <w:br/>
        <w:t>2. Unsupervised Learning</w:t>
      </w:r>
      <w:r>
        <w:br/>
      </w:r>
      <w:r w:rsidR="00160E35">
        <w:t>3</w:t>
      </w:r>
      <w:r>
        <w:t>. Reinforcement Learning</w:t>
      </w:r>
    </w:p>
    <w:p w14:paraId="2D3A9A97" w14:textId="77777777" w:rsidR="003C6C53" w:rsidRDefault="008637E0" w:rsidP="00160E35">
      <w:pPr>
        <w:pStyle w:val="ListNumber"/>
        <w:numPr>
          <w:ilvl w:val="0"/>
          <w:numId w:val="0"/>
        </w:numPr>
        <w:ind w:left="360" w:hanging="360"/>
      </w:pPr>
      <w:r>
        <w:t>Q14. How is C parameter related to the soft margin in SVM?</w:t>
      </w:r>
    </w:p>
    <w:p w14:paraId="14236F5B" w14:textId="77777777" w:rsidR="00160E35" w:rsidRDefault="00160E35" w:rsidP="00E66BC0">
      <w:r>
        <w:t>Answer :</w:t>
      </w:r>
    </w:p>
    <w:p w14:paraId="3C497144" w14:textId="3F0CE9D7" w:rsidR="003C6C53" w:rsidRDefault="008637E0">
      <w:r>
        <w:t xml:space="preserve">The C parameter controls the softness of the margin. A smaller C allows a softer margin </w:t>
      </w:r>
      <w:r w:rsidR="00B339C5">
        <w:t>with</w:t>
      </w:r>
      <w:r>
        <w:t xml:space="preserve"> some misclassifications; a larger C </w:t>
      </w:r>
      <w:r w:rsidR="00B339C5">
        <w:t>ha</w:t>
      </w:r>
      <w:r>
        <w:t>s a harder margin for accurate classification.</w:t>
      </w:r>
    </w:p>
    <w:p w14:paraId="688B1272" w14:textId="77777777" w:rsidR="003C6C53" w:rsidRDefault="008637E0" w:rsidP="00160E35">
      <w:pPr>
        <w:pStyle w:val="ListNumber"/>
        <w:numPr>
          <w:ilvl w:val="0"/>
          <w:numId w:val="0"/>
        </w:numPr>
        <w:ind w:left="360" w:hanging="360"/>
      </w:pPr>
      <w:r>
        <w:t>Q15. What is the purpose of the cv parameter in GridSearchCV?</w:t>
      </w:r>
    </w:p>
    <w:p w14:paraId="4C2AC795" w14:textId="77777777" w:rsidR="006C456B" w:rsidRDefault="006C456B" w:rsidP="00E66BC0">
      <w:r>
        <w:t>Answer :</w:t>
      </w:r>
    </w:p>
    <w:p w14:paraId="3A4F89F6" w14:textId="0356F6E9" w:rsidR="003C6C53" w:rsidRDefault="008637E0">
      <w:r>
        <w:t xml:space="preserve">The cv parameter specifies the number of folds in cross-validation, determining how the dataset is split during model evaluation. </w:t>
      </w:r>
      <w:r w:rsidR="006C456B">
        <w:t xml:space="preserve">If </w:t>
      </w:r>
      <w:r>
        <w:t>cv=</w:t>
      </w:r>
      <w:r w:rsidR="006C456B">
        <w:t>2</w:t>
      </w:r>
      <w:r>
        <w:t xml:space="preserve"> means </w:t>
      </w:r>
      <w:r w:rsidR="006C456B">
        <w:t>2</w:t>
      </w:r>
      <w:r>
        <w:t>-fold cross-validation.</w:t>
      </w:r>
    </w:p>
    <w:p w14:paraId="186C8773" w14:textId="77777777" w:rsidR="003C6C53" w:rsidRDefault="008637E0" w:rsidP="006C456B">
      <w:pPr>
        <w:pStyle w:val="ListNumber"/>
        <w:numPr>
          <w:ilvl w:val="0"/>
          <w:numId w:val="0"/>
        </w:numPr>
        <w:ind w:left="360" w:hanging="360"/>
      </w:pPr>
      <w:r>
        <w:t>Q16. What are support vectors in SVM?</w:t>
      </w:r>
    </w:p>
    <w:p w14:paraId="3A4B0A35" w14:textId="77777777" w:rsidR="006C456B" w:rsidRDefault="006C456B" w:rsidP="00E66BC0">
      <w:r>
        <w:t>Answer :</w:t>
      </w:r>
    </w:p>
    <w:p w14:paraId="1694FB88" w14:textId="4D917175" w:rsidR="003C6C53" w:rsidRDefault="008637E0">
      <w:r>
        <w:t>Support vectors are the data points closest to the decision boundary. They are critical in defining the margin and are used to construct the optimal hyperplane.</w:t>
      </w:r>
    </w:p>
    <w:p w14:paraId="6C823F16" w14:textId="77777777" w:rsidR="003C6C53" w:rsidRDefault="008637E0" w:rsidP="00F24757">
      <w:pPr>
        <w:pStyle w:val="ListNumber"/>
        <w:numPr>
          <w:ilvl w:val="0"/>
          <w:numId w:val="0"/>
        </w:numPr>
      </w:pPr>
      <w:r>
        <w:t>Q17. How would you interpret best_score_ from GridSearchCV?</w:t>
      </w:r>
    </w:p>
    <w:p w14:paraId="78E74945" w14:textId="77777777" w:rsidR="00C7277F" w:rsidRDefault="00C7277F" w:rsidP="00E66BC0">
      <w:r>
        <w:t>Answer :</w:t>
      </w:r>
    </w:p>
    <w:p w14:paraId="5BBB0F0D" w14:textId="2CF8246F" w:rsidR="003C6C53" w:rsidRDefault="00C7277F">
      <w:r>
        <w:t xml:space="preserve">The </w:t>
      </w:r>
      <w:r w:rsidR="008637E0">
        <w:t>best_score</w:t>
      </w:r>
      <w:r>
        <w:t xml:space="preserve"> from GridSearchCV </w:t>
      </w:r>
      <w:r w:rsidR="008637E0">
        <w:t>represents the highest cross-validation score achieved among all tested hyperparameter combinations, indicating the best model performance during training.</w:t>
      </w:r>
    </w:p>
    <w:p w14:paraId="323D3A51" w14:textId="77777777" w:rsidR="003C6C53" w:rsidRDefault="008637E0" w:rsidP="003468A2">
      <w:pPr>
        <w:pStyle w:val="ListNumber"/>
        <w:numPr>
          <w:ilvl w:val="0"/>
          <w:numId w:val="0"/>
        </w:numPr>
        <w:ind w:left="360" w:hanging="360"/>
      </w:pPr>
      <w:r>
        <w:t>Q18. Give an example of when Grid Search might not be suitable.</w:t>
      </w:r>
    </w:p>
    <w:p w14:paraId="5AFFC09B" w14:textId="77777777" w:rsidR="00DF6A2C" w:rsidRDefault="00DF6A2C" w:rsidP="00E66BC0">
      <w:r>
        <w:t>Answer :</w:t>
      </w:r>
    </w:p>
    <w:p w14:paraId="71F31209" w14:textId="77777777" w:rsidR="003C6C53" w:rsidRDefault="008637E0">
      <w:r>
        <w:t>Grid Search may not be suitable for large datasets or when there are many hyperparameters with wide ranges, as it can become computationally expensive and time-consuming.</w:t>
      </w:r>
    </w:p>
    <w:p w14:paraId="1507D098" w14:textId="77777777" w:rsidR="003C6C53" w:rsidRDefault="008637E0" w:rsidP="00DF6A2C">
      <w:pPr>
        <w:pStyle w:val="ListNumber"/>
        <w:numPr>
          <w:ilvl w:val="0"/>
          <w:numId w:val="0"/>
        </w:numPr>
        <w:ind w:left="360" w:hanging="360"/>
      </w:pPr>
      <w:r>
        <w:t>Q19. Why might SVM not perform well on large datasets?</w:t>
      </w:r>
    </w:p>
    <w:p w14:paraId="09FA9F15" w14:textId="77777777" w:rsidR="00DF6A2C" w:rsidRDefault="00DF6A2C" w:rsidP="00E66BC0">
      <w:r>
        <w:t>Answer :</w:t>
      </w:r>
    </w:p>
    <w:p w14:paraId="67DA0B4B" w14:textId="77777777" w:rsidR="003C6C53" w:rsidRDefault="008637E0">
      <w:r>
        <w:lastRenderedPageBreak/>
        <w:t>SVMs can be computationally intensive, especially with non-linear kernels, because they scale poorly with the number of samples and features, leading to slow training and prediction times.</w:t>
      </w:r>
    </w:p>
    <w:p w14:paraId="32F01F4D" w14:textId="77777777" w:rsidR="003C6C53" w:rsidRDefault="008637E0" w:rsidP="00DF6A2C">
      <w:pPr>
        <w:pStyle w:val="ListNumber"/>
        <w:numPr>
          <w:ilvl w:val="0"/>
          <w:numId w:val="0"/>
        </w:numPr>
        <w:ind w:left="360" w:hanging="360"/>
      </w:pPr>
      <w:r>
        <w:t>Q20. What is Supervised Machine Learning and how is it different from unsupervised machine learning?</w:t>
      </w:r>
    </w:p>
    <w:p w14:paraId="4DC1E0EB" w14:textId="77777777" w:rsidR="006A4503" w:rsidRDefault="006A4503" w:rsidP="00E66BC0">
      <w:r>
        <w:t>Answer :</w:t>
      </w:r>
    </w:p>
    <w:p w14:paraId="40EDABC2" w14:textId="39AABC81" w:rsidR="003C6C53" w:rsidRDefault="008637E0">
      <w:r>
        <w:t>Supervised learning uses labeled data to train models, where the target output is known. Unsupervised learning works with unlabeled data  without predefined outputs.</w:t>
      </w:r>
    </w:p>
    <w:sectPr w:rsidR="003C6C5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09138506">
    <w:abstractNumId w:val="8"/>
  </w:num>
  <w:num w:numId="2" w16cid:durableId="670988285">
    <w:abstractNumId w:val="6"/>
  </w:num>
  <w:num w:numId="3" w16cid:durableId="879631373">
    <w:abstractNumId w:val="5"/>
  </w:num>
  <w:num w:numId="4" w16cid:durableId="1122386595">
    <w:abstractNumId w:val="4"/>
  </w:num>
  <w:num w:numId="5" w16cid:durableId="1531919829">
    <w:abstractNumId w:val="7"/>
  </w:num>
  <w:num w:numId="6" w16cid:durableId="652220742">
    <w:abstractNumId w:val="3"/>
  </w:num>
  <w:num w:numId="7" w16cid:durableId="110515404">
    <w:abstractNumId w:val="2"/>
  </w:num>
  <w:num w:numId="8" w16cid:durableId="590286297">
    <w:abstractNumId w:val="1"/>
  </w:num>
  <w:num w:numId="9" w16cid:durableId="6463265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0B06"/>
    <w:rsid w:val="0015074B"/>
    <w:rsid w:val="00160E35"/>
    <w:rsid w:val="00177469"/>
    <w:rsid w:val="00212B1B"/>
    <w:rsid w:val="0029639D"/>
    <w:rsid w:val="00326F90"/>
    <w:rsid w:val="003468A2"/>
    <w:rsid w:val="003642A2"/>
    <w:rsid w:val="003C6C53"/>
    <w:rsid w:val="00476E1B"/>
    <w:rsid w:val="005B0768"/>
    <w:rsid w:val="006A4503"/>
    <w:rsid w:val="006C456B"/>
    <w:rsid w:val="00777497"/>
    <w:rsid w:val="007C2BC2"/>
    <w:rsid w:val="008637E0"/>
    <w:rsid w:val="00953067"/>
    <w:rsid w:val="009A7432"/>
    <w:rsid w:val="009A7AA3"/>
    <w:rsid w:val="00A95814"/>
    <w:rsid w:val="00AA1D8D"/>
    <w:rsid w:val="00B067D4"/>
    <w:rsid w:val="00B1473D"/>
    <w:rsid w:val="00B339C5"/>
    <w:rsid w:val="00B445B8"/>
    <w:rsid w:val="00B47730"/>
    <w:rsid w:val="00B7399D"/>
    <w:rsid w:val="00C27518"/>
    <w:rsid w:val="00C7277F"/>
    <w:rsid w:val="00CB0664"/>
    <w:rsid w:val="00D3104A"/>
    <w:rsid w:val="00DF6A2C"/>
    <w:rsid w:val="00E212AA"/>
    <w:rsid w:val="00E55C8E"/>
    <w:rsid w:val="00F24757"/>
    <w:rsid w:val="00F97B7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40AB1E"/>
  <w14:defaultImageDpi w14:val="300"/>
  <w15:docId w15:val="{D895F8D7-F2DF-1948-9D17-EF44568DF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728</Words>
  <Characters>4152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4871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rggoud18@gmail.com</cp:lastModifiedBy>
  <cp:revision>3</cp:revision>
  <dcterms:created xsi:type="dcterms:W3CDTF">2025-06-05T05:05:00Z</dcterms:created>
  <dcterms:modified xsi:type="dcterms:W3CDTF">2025-06-05T05:07:00Z</dcterms:modified>
  <cp:category/>
</cp:coreProperties>
</file>