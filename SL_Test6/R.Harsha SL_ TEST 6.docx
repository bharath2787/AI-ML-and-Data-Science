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CA4CF" w14:textId="7E27F470" w:rsidR="002A29A5" w:rsidRDefault="00F564F9">
      <w:pPr>
        <w:pStyle w:val="Heading1"/>
      </w:pPr>
      <w:r>
        <w:t xml:space="preserve">Randomized Grid Search &amp; Decision Trees </w:t>
      </w:r>
    </w:p>
    <w:p w14:paraId="7A0B74E9" w14:textId="77777777" w:rsidR="002A29A5" w:rsidRDefault="00F564F9" w:rsidP="0058059E">
      <w:pPr>
        <w:pStyle w:val="ListNumber"/>
        <w:numPr>
          <w:ilvl w:val="0"/>
          <w:numId w:val="0"/>
        </w:numPr>
      </w:pPr>
      <w:r>
        <w:t>Q1. What is Randomized Grid Search, and why is it used?</w:t>
      </w:r>
    </w:p>
    <w:p w14:paraId="3A0C6CD1" w14:textId="77777777" w:rsidR="00C86377" w:rsidRDefault="00C86377">
      <w:r w:rsidRPr="00C86377">
        <w:t>Answer :</w:t>
      </w:r>
    </w:p>
    <w:p w14:paraId="2490F513" w14:textId="5E26AA4E" w:rsidR="002A29A5" w:rsidRDefault="00F564F9">
      <w:r>
        <w:t>Randomized Grid Search is a hyperparameter tuning technique that randomly selects combinations of parameters from a given distribution and evaluates them. It is used to find the best combination</w:t>
      </w:r>
      <w:r w:rsidR="00C97585">
        <w:t xml:space="preserve"> </w:t>
      </w:r>
      <w:r>
        <w:t>when the search space is large.</w:t>
      </w:r>
    </w:p>
    <w:p w14:paraId="68169911" w14:textId="77777777" w:rsidR="002A29A5" w:rsidRDefault="00F564F9" w:rsidP="0058059E">
      <w:pPr>
        <w:pStyle w:val="ListNumber"/>
        <w:numPr>
          <w:ilvl w:val="0"/>
          <w:numId w:val="0"/>
        </w:numPr>
      </w:pPr>
      <w:r>
        <w:t>Q2. How does Randomized Grid Search differ from Grid Search?</w:t>
      </w:r>
    </w:p>
    <w:p w14:paraId="44BC85E1" w14:textId="77777777" w:rsidR="000F61D3" w:rsidRDefault="000F61D3">
      <w:r>
        <w:t>Answer :</w:t>
      </w:r>
    </w:p>
    <w:p w14:paraId="45FAFFBC" w14:textId="41827482" w:rsidR="002A29A5" w:rsidRDefault="00F564F9">
      <w:r>
        <w:t>Grid Search evaluates all possible combinations in the parameter grid, while Randomized Grid Search samples a fixed number of parameter combinations randomly from the grid.</w:t>
      </w:r>
    </w:p>
    <w:p w14:paraId="4931B1FA" w14:textId="77777777" w:rsidR="002A29A5" w:rsidRDefault="00F564F9" w:rsidP="0058059E">
      <w:pPr>
        <w:pStyle w:val="ListNumber"/>
        <w:numPr>
          <w:ilvl w:val="0"/>
          <w:numId w:val="0"/>
        </w:numPr>
        <w:ind w:left="360" w:hanging="360"/>
      </w:pPr>
      <w:r>
        <w:t>Q3. What is the purpose of the n_iter parameter in Randomized Grid Search?</w:t>
      </w:r>
    </w:p>
    <w:p w14:paraId="1D547359" w14:textId="77777777" w:rsidR="00B77105" w:rsidRDefault="00B77105" w:rsidP="00EC1EA8">
      <w:r w:rsidRPr="00C86377">
        <w:t>Answer :</w:t>
      </w:r>
    </w:p>
    <w:p w14:paraId="1285A621" w14:textId="77777777" w:rsidR="002A29A5" w:rsidRDefault="00F564F9">
      <w:r>
        <w:t>The n_iter parameter specifies how many parameter combinations to try. It controls the number of random combinations that will be tested.</w:t>
      </w:r>
    </w:p>
    <w:p w14:paraId="2C42FF74" w14:textId="77777777" w:rsidR="002A29A5" w:rsidRDefault="00F564F9" w:rsidP="0058059E">
      <w:pPr>
        <w:pStyle w:val="ListNumber"/>
        <w:numPr>
          <w:ilvl w:val="0"/>
          <w:numId w:val="0"/>
        </w:numPr>
        <w:ind w:left="360" w:hanging="360"/>
      </w:pPr>
      <w:r>
        <w:t>Q4. What are the advantages of using Randomized Grid Search over Grid Search?</w:t>
      </w:r>
    </w:p>
    <w:p w14:paraId="07CB4214" w14:textId="77777777" w:rsidR="00281392" w:rsidRDefault="00281392" w:rsidP="00EC1EA8">
      <w:r w:rsidRPr="00C86377">
        <w:t>Answer :</w:t>
      </w:r>
    </w:p>
    <w:p w14:paraId="214ED936" w14:textId="77777777" w:rsidR="002A29A5" w:rsidRDefault="00F564F9">
      <w:r>
        <w:t>Randomized Grid Search is faster, more efficient, and works well when the parameter space is large. It avoids evaluating every possible combination, saving time and computational resources.</w:t>
      </w:r>
    </w:p>
    <w:p w14:paraId="68EFBED0" w14:textId="77777777" w:rsidR="002A29A5" w:rsidRDefault="00F564F9" w:rsidP="0058059E">
      <w:pPr>
        <w:pStyle w:val="ListNumber"/>
        <w:numPr>
          <w:ilvl w:val="0"/>
          <w:numId w:val="0"/>
        </w:numPr>
        <w:ind w:left="360" w:hanging="360"/>
      </w:pPr>
      <w:r>
        <w:t>Q5. When might Randomized Grid Search be preferable to Grid Search?</w:t>
      </w:r>
    </w:p>
    <w:p w14:paraId="1A7E7912" w14:textId="77777777" w:rsidR="00281392" w:rsidRDefault="00281392" w:rsidP="00EC1EA8">
      <w:r w:rsidRPr="00C86377">
        <w:t>Answer :</w:t>
      </w:r>
    </w:p>
    <w:p w14:paraId="5078155E" w14:textId="77777777" w:rsidR="002A29A5" w:rsidRDefault="00F564F9">
      <w:r>
        <w:t>When the parameter space is large or when computational resources are limited, Randomized Grid Search is preferable because it evaluates fewer combinations while still finding good parameters.</w:t>
      </w:r>
    </w:p>
    <w:p w14:paraId="29D88EE4" w14:textId="77777777" w:rsidR="002A29A5" w:rsidRDefault="00F564F9" w:rsidP="0058059E">
      <w:pPr>
        <w:pStyle w:val="ListNumber"/>
        <w:numPr>
          <w:ilvl w:val="0"/>
          <w:numId w:val="0"/>
        </w:numPr>
        <w:ind w:left="360" w:hanging="360"/>
      </w:pPr>
      <w:r>
        <w:t>Q6. What is a Decision Tree in machine learning?</w:t>
      </w:r>
    </w:p>
    <w:p w14:paraId="595E63DB" w14:textId="77777777" w:rsidR="00C3337F" w:rsidRDefault="00C3337F" w:rsidP="00EC1EA8">
      <w:r w:rsidRPr="00C86377">
        <w:t>Answer :</w:t>
      </w:r>
    </w:p>
    <w:p w14:paraId="73EE8F33" w14:textId="77777777" w:rsidR="002A29A5" w:rsidRDefault="00F564F9">
      <w:r>
        <w:t>A Decision Tree is a supervised learning algorithm used for classification and regression. It splits the data into subsets based on feature values, forming a tree-like structure.</w:t>
      </w:r>
    </w:p>
    <w:p w14:paraId="21F89795" w14:textId="77777777" w:rsidR="002A29A5" w:rsidRDefault="00F564F9" w:rsidP="0058059E">
      <w:pPr>
        <w:pStyle w:val="ListNumber"/>
        <w:numPr>
          <w:ilvl w:val="0"/>
          <w:numId w:val="0"/>
        </w:numPr>
        <w:ind w:left="360" w:hanging="360"/>
      </w:pPr>
      <w:r>
        <w:t>Q7. Describe the structure of a Decision Tree.</w:t>
      </w:r>
    </w:p>
    <w:p w14:paraId="4EFA88ED" w14:textId="77777777" w:rsidR="00C3337F" w:rsidRDefault="00C3337F" w:rsidP="00EC1EA8">
      <w:r w:rsidRPr="00C86377">
        <w:t>Answer :</w:t>
      </w:r>
    </w:p>
    <w:p w14:paraId="58DBF2F0" w14:textId="77777777" w:rsidR="002A29A5" w:rsidRDefault="00F564F9">
      <w:r>
        <w:t>A Decision Tree consists of root nodes, internal decision nodes, and leaf nodes. Each internal node represents a test on a feature, each branch represents an outcome, and each leaf node represents a final decision or prediction.</w:t>
      </w:r>
    </w:p>
    <w:p w14:paraId="0903C9CB" w14:textId="77777777" w:rsidR="002A29A5" w:rsidRDefault="00F564F9" w:rsidP="0058059E">
      <w:pPr>
        <w:pStyle w:val="ListNumber"/>
        <w:numPr>
          <w:ilvl w:val="0"/>
          <w:numId w:val="0"/>
        </w:numPr>
        <w:ind w:left="360" w:hanging="360"/>
      </w:pPr>
      <w:r>
        <w:t>Q8. What is Gini impurity, and how is it used in Decision Trees?</w:t>
      </w:r>
    </w:p>
    <w:p w14:paraId="777A7449" w14:textId="77777777" w:rsidR="00C3337F" w:rsidRDefault="00C3337F" w:rsidP="00EC1EA8">
      <w:r w:rsidRPr="00C86377">
        <w:t>Answer :</w:t>
      </w:r>
    </w:p>
    <w:p w14:paraId="716113BC" w14:textId="77777777" w:rsidR="002A29A5" w:rsidRDefault="00F564F9">
      <w:r>
        <w:t>Gini impurity measures the probability of a randomly chosen element being incorrectly classified. It is used to decide the best split at each node in the tree.</w:t>
      </w:r>
    </w:p>
    <w:p w14:paraId="343F0CD5" w14:textId="77777777" w:rsidR="002A29A5" w:rsidRDefault="00F564F9" w:rsidP="0058059E">
      <w:pPr>
        <w:pStyle w:val="ListNumber"/>
        <w:numPr>
          <w:ilvl w:val="0"/>
          <w:numId w:val="0"/>
        </w:numPr>
        <w:ind w:left="360" w:hanging="360"/>
      </w:pPr>
      <w:r>
        <w:t>Q9. How does entropy help Decision Trees make splits?</w:t>
      </w:r>
    </w:p>
    <w:p w14:paraId="37C41CD5" w14:textId="77777777" w:rsidR="00C3337F" w:rsidRDefault="00C3337F" w:rsidP="00EC1EA8">
      <w:r w:rsidRPr="00C86377">
        <w:lastRenderedPageBreak/>
        <w:t>Answer :</w:t>
      </w:r>
    </w:p>
    <w:p w14:paraId="71DC12AE" w14:textId="77777777" w:rsidR="002A29A5" w:rsidRDefault="00F564F9">
      <w:r>
        <w:t>Entropy measures the level of disorder or impurity. Decision Trees use entropy to calculate information gain, helping to choose the best feature for splitting the data.</w:t>
      </w:r>
    </w:p>
    <w:p w14:paraId="22C58C1B" w14:textId="77777777" w:rsidR="002A29A5" w:rsidRDefault="00F564F9" w:rsidP="0058059E">
      <w:pPr>
        <w:pStyle w:val="ListNumber"/>
        <w:numPr>
          <w:ilvl w:val="0"/>
          <w:numId w:val="0"/>
        </w:numPr>
        <w:ind w:left="360" w:hanging="360"/>
      </w:pPr>
      <w:r>
        <w:t>Q10. What is a leaf node in a Decision Tree?</w:t>
      </w:r>
    </w:p>
    <w:p w14:paraId="3C336CBC" w14:textId="77777777" w:rsidR="00C3337F" w:rsidRDefault="00C3337F" w:rsidP="00EC1EA8">
      <w:r w:rsidRPr="00C86377">
        <w:t>Answer :</w:t>
      </w:r>
    </w:p>
    <w:p w14:paraId="0F9CBB0F" w14:textId="77777777" w:rsidR="002A29A5" w:rsidRDefault="00F564F9">
      <w:r>
        <w:t>A leaf node is a terminal node that does not split further. It represents the final prediction or outcome for a given path in the tree.</w:t>
      </w:r>
    </w:p>
    <w:p w14:paraId="0AC0DA5C" w14:textId="77777777" w:rsidR="002A29A5" w:rsidRDefault="00F564F9" w:rsidP="00C86377">
      <w:pPr>
        <w:pStyle w:val="ListNumber"/>
        <w:numPr>
          <w:ilvl w:val="0"/>
          <w:numId w:val="0"/>
        </w:numPr>
        <w:ind w:left="360" w:hanging="360"/>
      </w:pPr>
      <w:r>
        <w:t>Q11. What does the max_depth parameter do in a Decision Tree?</w:t>
      </w:r>
    </w:p>
    <w:p w14:paraId="61F3D37F" w14:textId="77777777" w:rsidR="00C3337F" w:rsidRDefault="00C3337F" w:rsidP="00EC1EA8">
      <w:r w:rsidRPr="00C86377">
        <w:t>Answer :</w:t>
      </w:r>
    </w:p>
    <w:p w14:paraId="2385BFD5" w14:textId="77777777" w:rsidR="002A29A5" w:rsidRDefault="00F564F9">
      <w:r>
        <w:t>The max_depth parameter limits the maximum depth of the tree, preventing it from growing too large and overfitting the training data.</w:t>
      </w:r>
    </w:p>
    <w:p w14:paraId="5D1D21FF" w14:textId="77777777" w:rsidR="002A29A5" w:rsidRDefault="00F564F9" w:rsidP="00C86377">
      <w:pPr>
        <w:pStyle w:val="ListNumber"/>
        <w:numPr>
          <w:ilvl w:val="0"/>
          <w:numId w:val="0"/>
        </w:numPr>
        <w:ind w:left="360" w:hanging="360"/>
      </w:pPr>
      <w:r>
        <w:t>Q12. Define information gain and explain its role in Decision Trees.</w:t>
      </w:r>
    </w:p>
    <w:p w14:paraId="27F10629" w14:textId="77777777" w:rsidR="00C3337F" w:rsidRDefault="00C3337F" w:rsidP="00EC1EA8">
      <w:r w:rsidRPr="00C86377">
        <w:t>Answer :</w:t>
      </w:r>
    </w:p>
    <w:p w14:paraId="41AE28C0" w14:textId="77777777" w:rsidR="002A29A5" w:rsidRDefault="00F564F9">
      <w:r>
        <w:t>Information gain is the reduction in impurity (entropy or Gini) achieved by splitting a node. It helps in selecting the best feature to split the data at each node.</w:t>
      </w:r>
    </w:p>
    <w:p w14:paraId="515E23EB" w14:textId="77777777" w:rsidR="002A29A5" w:rsidRDefault="00F564F9" w:rsidP="00C86377">
      <w:pPr>
        <w:pStyle w:val="ListNumber"/>
        <w:numPr>
          <w:ilvl w:val="0"/>
          <w:numId w:val="0"/>
        </w:numPr>
        <w:ind w:left="360" w:hanging="360"/>
      </w:pPr>
      <w:r>
        <w:t>Q13. What are some common ways to avoid overfitting in Decision Trees?</w:t>
      </w:r>
    </w:p>
    <w:p w14:paraId="507EA5F1" w14:textId="77777777" w:rsidR="00C3337F" w:rsidRDefault="00C3337F" w:rsidP="00EC1EA8">
      <w:r w:rsidRPr="00C86377">
        <w:t>Answer :</w:t>
      </w:r>
    </w:p>
    <w:p w14:paraId="2394C3DE" w14:textId="77777777" w:rsidR="002A29A5" w:rsidRDefault="00F564F9">
      <w:r>
        <w:t>Common methods include setting limits on max_depth, min_samples_split, min_samples_leaf, and using pruning techniques to remove branches that do not improve generalization.</w:t>
      </w:r>
    </w:p>
    <w:p w14:paraId="1D2AD8CB" w14:textId="77777777" w:rsidR="002A29A5" w:rsidRDefault="00F564F9" w:rsidP="00C86377">
      <w:pPr>
        <w:pStyle w:val="ListNumber"/>
        <w:numPr>
          <w:ilvl w:val="0"/>
          <w:numId w:val="0"/>
        </w:numPr>
        <w:ind w:left="360" w:hanging="360"/>
      </w:pPr>
      <w:r>
        <w:t>Q14. What is pruning in the context of Decision Trees?</w:t>
      </w:r>
    </w:p>
    <w:p w14:paraId="1BFE143F" w14:textId="77777777" w:rsidR="00C3337F" w:rsidRDefault="00C3337F" w:rsidP="00EC1EA8">
      <w:r w:rsidRPr="00C86377">
        <w:t>Answer :</w:t>
      </w:r>
    </w:p>
    <w:p w14:paraId="0FCB9F9E" w14:textId="77777777" w:rsidR="002A29A5" w:rsidRDefault="00F564F9">
      <w:r>
        <w:t>Pruning is the process of removing nodes from the tree that do not provide significant predictive power, helping to reduce overfitting and improve model generalization.</w:t>
      </w:r>
    </w:p>
    <w:p w14:paraId="11B728E6" w14:textId="77777777" w:rsidR="002A29A5" w:rsidRDefault="00F564F9" w:rsidP="00C86377">
      <w:pPr>
        <w:pStyle w:val="ListNumber"/>
        <w:numPr>
          <w:ilvl w:val="0"/>
          <w:numId w:val="0"/>
        </w:numPr>
        <w:ind w:left="360" w:hanging="360"/>
      </w:pPr>
      <w:r>
        <w:t>Q15. How does a Decision Tree handle continuous and categorical features differently?</w:t>
      </w:r>
    </w:p>
    <w:p w14:paraId="3B144551" w14:textId="77777777" w:rsidR="00C3337F" w:rsidRDefault="00C3337F" w:rsidP="00EC1EA8">
      <w:r w:rsidRPr="00C86377">
        <w:t>Answer :</w:t>
      </w:r>
    </w:p>
    <w:p w14:paraId="3AA8B162" w14:textId="77777777" w:rsidR="002A29A5" w:rsidRDefault="00F564F9">
      <w:r>
        <w:t>For continuous features, Decision Trees find optimal split points based on thresholds. For categorical features, they split based on unique category values.</w:t>
      </w:r>
    </w:p>
    <w:p w14:paraId="74A9CE6C" w14:textId="77777777" w:rsidR="002A29A5" w:rsidRDefault="00F564F9" w:rsidP="00C86377">
      <w:pPr>
        <w:pStyle w:val="ListNumber"/>
        <w:numPr>
          <w:ilvl w:val="0"/>
          <w:numId w:val="0"/>
        </w:numPr>
        <w:ind w:left="360" w:hanging="360"/>
      </w:pPr>
      <w:r>
        <w:t>Q16. Describe the role of the min_samples_split parameter in a Decision Tree.</w:t>
      </w:r>
    </w:p>
    <w:p w14:paraId="5641AB8E" w14:textId="77777777" w:rsidR="00C3337F" w:rsidRDefault="00C3337F" w:rsidP="00EC1EA8">
      <w:r w:rsidRPr="00C86377">
        <w:t>Answer :</w:t>
      </w:r>
    </w:p>
    <w:p w14:paraId="3160EC90" w14:textId="77777777" w:rsidR="002A29A5" w:rsidRDefault="00F564F9">
      <w:r>
        <w:t>min_samples_split specifies the minimum number of samples required to split an internal node. It helps control the growth of the tree and prevent overfitting.</w:t>
      </w:r>
    </w:p>
    <w:p w14:paraId="6E60165E" w14:textId="77777777" w:rsidR="002A29A5" w:rsidRDefault="00F564F9" w:rsidP="00C86377">
      <w:pPr>
        <w:pStyle w:val="ListNumber"/>
        <w:numPr>
          <w:ilvl w:val="0"/>
          <w:numId w:val="0"/>
        </w:numPr>
        <w:ind w:left="360" w:hanging="360"/>
      </w:pPr>
      <w:r>
        <w:t>Q17. What are some advantages and disadvantages of using Decision Trees?</w:t>
      </w:r>
    </w:p>
    <w:p w14:paraId="192622B9" w14:textId="77777777" w:rsidR="00C3337F" w:rsidRDefault="00C3337F" w:rsidP="00EC1EA8">
      <w:r w:rsidRPr="00C86377">
        <w:t>Answer :</w:t>
      </w:r>
    </w:p>
    <w:p w14:paraId="77470DFB" w14:textId="77777777" w:rsidR="002A29A5" w:rsidRDefault="00F564F9">
      <w:r>
        <w:t>Advantages: easy to interpret, no need for feature scaling, works with both types of data. Disadvantages: prone to overfitting, sensitive to small data changes.</w:t>
      </w:r>
    </w:p>
    <w:p w14:paraId="7BF03D5B" w14:textId="77777777" w:rsidR="002A29A5" w:rsidRDefault="00F564F9" w:rsidP="00C86377">
      <w:pPr>
        <w:pStyle w:val="ListNumber"/>
        <w:numPr>
          <w:ilvl w:val="0"/>
          <w:numId w:val="0"/>
        </w:numPr>
        <w:ind w:left="360" w:hanging="360"/>
      </w:pPr>
      <w:r>
        <w:t>Q18. Why are Decision Trees considered "greedy" algorithms?</w:t>
      </w:r>
    </w:p>
    <w:p w14:paraId="7DADD78E" w14:textId="77777777" w:rsidR="00C3337F" w:rsidRDefault="00C3337F" w:rsidP="00EC1EA8">
      <w:r w:rsidRPr="00C86377">
        <w:t>Answer :</w:t>
      </w:r>
    </w:p>
    <w:p w14:paraId="4A6ED0E8" w14:textId="77777777" w:rsidR="002A29A5" w:rsidRDefault="00F564F9">
      <w:r>
        <w:t>Decision Trees make locally optimal decisions at each node (choosing the best split at that step), without considering the overall tree structure, hence are considered greedy.</w:t>
      </w:r>
    </w:p>
    <w:p w14:paraId="18513012" w14:textId="77777777" w:rsidR="002A29A5" w:rsidRDefault="00F564F9" w:rsidP="00C86377">
      <w:pPr>
        <w:pStyle w:val="ListNumber"/>
        <w:numPr>
          <w:ilvl w:val="0"/>
          <w:numId w:val="0"/>
        </w:numPr>
        <w:ind w:left="360" w:hanging="360"/>
      </w:pPr>
      <w:r>
        <w:t>Q19. Explain the difference between classification and regression Decision Trees.</w:t>
      </w:r>
    </w:p>
    <w:p w14:paraId="48F6EED4" w14:textId="77777777" w:rsidR="00C3337F" w:rsidRDefault="00C3337F" w:rsidP="00EC1EA8">
      <w:r w:rsidRPr="00C86377">
        <w:lastRenderedPageBreak/>
        <w:t>Answer :</w:t>
      </w:r>
    </w:p>
    <w:p w14:paraId="7DADE991" w14:textId="77777777" w:rsidR="002A29A5" w:rsidRDefault="00F564F9">
      <w:r>
        <w:t>Classification trees predict discrete class labels, while regression trees predict continuous values. Splitting criteria also differ (e.g., Gini for classification, MSE for regression).</w:t>
      </w:r>
    </w:p>
    <w:p w14:paraId="13E66760" w14:textId="77777777" w:rsidR="002A29A5" w:rsidRDefault="00F564F9" w:rsidP="00C86377">
      <w:pPr>
        <w:pStyle w:val="ListNumber"/>
        <w:numPr>
          <w:ilvl w:val="0"/>
          <w:numId w:val="0"/>
        </w:numPr>
        <w:ind w:left="360" w:hanging="360"/>
      </w:pPr>
      <w:r>
        <w:t>Q20. What is the impact of the min_samples_leaf parameter in a Decision Tree?</w:t>
      </w:r>
    </w:p>
    <w:p w14:paraId="6CD5A494" w14:textId="77777777" w:rsidR="00C3337F" w:rsidRDefault="00C3337F" w:rsidP="00EC1EA8">
      <w:r w:rsidRPr="00C86377">
        <w:t>Answer :</w:t>
      </w:r>
    </w:p>
    <w:p w14:paraId="09187F8E" w14:textId="77777777" w:rsidR="002A29A5" w:rsidRDefault="00F564F9">
      <w:r>
        <w:t>min_samples_leaf sets the minimum number of samples required at a leaf node. Higher values lead to smoother trees with fewer splits, helping prevent overfitting.</w:t>
      </w:r>
    </w:p>
    <w:sectPr w:rsidR="002A29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1156275">
    <w:abstractNumId w:val="8"/>
  </w:num>
  <w:num w:numId="2" w16cid:durableId="305478085">
    <w:abstractNumId w:val="6"/>
  </w:num>
  <w:num w:numId="3" w16cid:durableId="725880550">
    <w:abstractNumId w:val="5"/>
  </w:num>
  <w:num w:numId="4" w16cid:durableId="1287273264">
    <w:abstractNumId w:val="4"/>
  </w:num>
  <w:num w:numId="5" w16cid:durableId="1647127273">
    <w:abstractNumId w:val="7"/>
  </w:num>
  <w:num w:numId="6" w16cid:durableId="35476418">
    <w:abstractNumId w:val="3"/>
  </w:num>
  <w:num w:numId="7" w16cid:durableId="1707021475">
    <w:abstractNumId w:val="2"/>
  </w:num>
  <w:num w:numId="8" w16cid:durableId="1323895461">
    <w:abstractNumId w:val="1"/>
  </w:num>
  <w:num w:numId="9" w16cid:durableId="178662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61D3"/>
    <w:rsid w:val="0015074B"/>
    <w:rsid w:val="00281392"/>
    <w:rsid w:val="0029639D"/>
    <w:rsid w:val="002A29A5"/>
    <w:rsid w:val="00326F90"/>
    <w:rsid w:val="003814B2"/>
    <w:rsid w:val="0058059E"/>
    <w:rsid w:val="00791B46"/>
    <w:rsid w:val="00AA1D8D"/>
    <w:rsid w:val="00B47730"/>
    <w:rsid w:val="00B77105"/>
    <w:rsid w:val="00C3337F"/>
    <w:rsid w:val="00C86377"/>
    <w:rsid w:val="00C97585"/>
    <w:rsid w:val="00CB0664"/>
    <w:rsid w:val="00F564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BC8D7E"/>
  <w14:defaultImageDpi w14:val="300"/>
  <w15:docId w15:val="{12EE6FC2-10D1-AC40-AB76-41FB5A7D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rggoud18@gmail.com</cp:lastModifiedBy>
  <cp:revision>2</cp:revision>
  <dcterms:created xsi:type="dcterms:W3CDTF">2025-06-05T05:33:00Z</dcterms:created>
  <dcterms:modified xsi:type="dcterms:W3CDTF">2025-06-05T05:33:00Z</dcterms:modified>
  <cp:category/>
</cp:coreProperties>
</file>