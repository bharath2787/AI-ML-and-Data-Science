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B70A0" w14:textId="77777777" w:rsidR="003C0A24" w:rsidRDefault="003C0A24">
      <w:pPr>
        <w:autoSpaceDE w:val="0"/>
        <w:autoSpaceDN w:val="0"/>
        <w:spacing w:after="360" w:line="220" w:lineRule="exact"/>
      </w:pPr>
    </w:p>
    <w:p w14:paraId="039CB3D9" w14:textId="77777777" w:rsidR="003C0A24" w:rsidRDefault="00000000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15 problems based on Descriptive Stats: 30 mins</w:t>
      </w:r>
    </w:p>
    <w:p w14:paraId="2DAC39EA" w14:textId="77777777" w:rsidR="003C0A24" w:rsidRDefault="00000000">
      <w:pPr>
        <w:autoSpaceDE w:val="0"/>
        <w:autoSpaceDN w:val="0"/>
        <w:spacing w:before="392" w:after="0" w:line="240" w:lineRule="auto"/>
        <w:jc w:val="center"/>
      </w:pPr>
      <w:r>
        <w:rPr>
          <w:noProof/>
        </w:rPr>
        <w:drawing>
          <wp:inline distT="0" distB="0" distL="0" distR="0" wp14:anchorId="605CE63F" wp14:editId="66F9E802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94AF" w14:textId="77777777" w:rsidR="003C0A24" w:rsidRDefault="00000000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1FF2CCC7" w14:textId="77777777" w:rsidR="003C0A24" w:rsidRDefault="00000000">
      <w:pPr>
        <w:autoSpaceDE w:val="0"/>
        <w:autoSpaceDN w:val="0"/>
        <w:spacing w:before="308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Problem:</w:t>
      </w:r>
    </w:p>
    <w:p w14:paraId="40A6A18B" w14:textId="77777777" w:rsidR="003C0A24" w:rsidRDefault="00000000">
      <w:pPr>
        <w:autoSpaceDE w:val="0"/>
        <w:autoSpaceDN w:val="0"/>
        <w:spacing w:before="15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 researcher collects the following data on the heights (in cm) of a sample of five plants:</w:t>
      </w:r>
    </w:p>
    <w:p w14:paraId="539034A0" w14:textId="77777777" w:rsidR="003C0A24" w:rsidRDefault="00000000">
      <w:pPr>
        <w:autoSpaceDE w:val="0"/>
        <w:autoSpaceDN w:val="0"/>
        <w:spacing w:before="86" w:after="0" w:line="300" w:lineRule="exact"/>
        <w:ind w:left="600"/>
      </w:pPr>
      <w:r>
        <w:rPr>
          <w:rFonts w:ascii="Helv" w:eastAsia="Helv" w:hAnsi="Helv"/>
          <w:color w:val="1F1F1F"/>
          <w:w w:val="98"/>
          <w:sz w:val="26"/>
        </w:rPr>
        <w:t xml:space="preserve">120, 125, 130, 135, 140 </w:t>
      </w:r>
      <w:r>
        <w:rPr>
          <w:rFonts w:ascii="Helv" w:eastAsia="Helv" w:hAnsi="Helv"/>
          <w:color w:val="1F1F1F"/>
          <w:w w:val="101"/>
        </w:rPr>
        <w:t>.</w:t>
      </w:r>
    </w:p>
    <w:p w14:paraId="5E3FC3E0" w14:textId="77777777" w:rsidR="003C0A24" w:rsidRDefault="00000000">
      <w:pPr>
        <w:autoSpaceDE w:val="0"/>
        <w:autoSpaceDN w:val="0"/>
        <w:spacing w:before="9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Classify the type of data as:</w:t>
      </w:r>
    </w:p>
    <w:p w14:paraId="4F4A5BD7" w14:textId="77777777" w:rsidR="003C0A24" w:rsidRDefault="00000000">
      <w:pPr>
        <w:autoSpaceDE w:val="0"/>
        <w:autoSpaceDN w:val="0"/>
        <w:spacing w:before="14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Structured b) unstructured</w:t>
      </w:r>
    </w:p>
    <w:p w14:paraId="72B21D6C" w14:textId="77777777" w:rsidR="003C0A24" w:rsidRDefault="00000000">
      <w:pPr>
        <w:autoSpaceDE w:val="0"/>
        <w:autoSpaceDN w:val="0"/>
        <w:spacing w:before="152" w:after="0" w:line="240" w:lineRule="exact"/>
        <w:ind w:left="600"/>
      </w:pPr>
      <w:r w:rsidRPr="00991DBB">
        <w:rPr>
          <w:rFonts w:ascii="Helv" w:eastAsia="Helv" w:hAnsi="Helv"/>
          <w:color w:val="1F1F1F"/>
          <w:sz w:val="24"/>
          <w:highlight w:val="yellow"/>
        </w:rPr>
        <w:t>c) Numerical</w:t>
      </w:r>
      <w:r>
        <w:rPr>
          <w:rFonts w:ascii="Helv" w:eastAsia="Helv" w:hAnsi="Helv"/>
          <w:color w:val="1F1F1F"/>
          <w:sz w:val="24"/>
        </w:rPr>
        <w:t xml:space="preserve"> d) categorical</w:t>
      </w:r>
    </w:p>
    <w:p w14:paraId="361F9BAA" w14:textId="77777777" w:rsidR="003C0A24" w:rsidRDefault="00000000">
      <w:pPr>
        <w:autoSpaceDE w:val="0"/>
        <w:autoSpaceDN w:val="0"/>
        <w:spacing w:before="232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2. Problem:</w:t>
      </w:r>
    </w:p>
    <w:p w14:paraId="75A3A418" w14:textId="77777777" w:rsidR="003C0A24" w:rsidRDefault="00000000">
      <w:pPr>
        <w:autoSpaceDE w:val="0"/>
        <w:autoSpaceDN w:val="0"/>
        <w:spacing w:before="17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 survey records the following data for 10 individuals: their age, favorite color, and hours</w:t>
      </w:r>
    </w:p>
    <w:p w14:paraId="21DB16AB" w14:textId="77777777" w:rsidR="003C0A24" w:rsidRDefault="00000000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spent on social media per day.</w:t>
      </w:r>
    </w:p>
    <w:p w14:paraId="6D0171F7" w14:textId="77777777" w:rsidR="003C0A24" w:rsidRDefault="00000000">
      <w:pPr>
        <w:autoSpaceDE w:val="0"/>
        <w:autoSpaceDN w:val="0"/>
        <w:spacing w:before="150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Identify the types of data for:</w:t>
      </w:r>
    </w:p>
    <w:p w14:paraId="6B7DF462" w14:textId="497FFB56" w:rsidR="003C0A24" w:rsidRDefault="00000000">
      <w:pPr>
        <w:autoSpaceDE w:val="0"/>
        <w:autoSpaceDN w:val="0"/>
        <w:spacing w:before="154" w:after="0" w:line="236" w:lineRule="exact"/>
        <w:ind w:left="600"/>
      </w:pPr>
      <w:r>
        <w:rPr>
          <w:rFonts w:ascii="Helv" w:eastAsia="Helv" w:hAnsi="Helv"/>
          <w:color w:val="1F1F1F"/>
          <w:w w:val="102"/>
          <w:sz w:val="23"/>
        </w:rPr>
        <w:t>a) Age</w:t>
      </w:r>
      <w:r w:rsidR="00991DBB">
        <w:rPr>
          <w:rFonts w:ascii="Helv" w:eastAsia="Helv" w:hAnsi="Helv"/>
          <w:color w:val="1F1F1F"/>
          <w:w w:val="102"/>
          <w:sz w:val="23"/>
        </w:rPr>
        <w:t xml:space="preserve"> - </w:t>
      </w:r>
      <w:r w:rsidR="00991DBB" w:rsidRPr="00991DBB">
        <w:rPr>
          <w:rFonts w:ascii="Helv" w:eastAsia="Helv" w:hAnsi="Helv"/>
          <w:color w:val="1F1F1F"/>
          <w:w w:val="102"/>
          <w:sz w:val="23"/>
          <w:highlight w:val="yellow"/>
        </w:rPr>
        <w:t>Numerical</w:t>
      </w:r>
    </w:p>
    <w:p w14:paraId="5A1543EB" w14:textId="458FD294" w:rsidR="003C0A24" w:rsidRDefault="00000000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Favorite color</w:t>
      </w:r>
      <w:r w:rsidR="00991DBB">
        <w:rPr>
          <w:rFonts w:ascii="Helv" w:eastAsia="Helv" w:hAnsi="Helv"/>
          <w:color w:val="1F1F1F"/>
          <w:sz w:val="24"/>
        </w:rPr>
        <w:t xml:space="preserve"> - </w:t>
      </w:r>
      <w:r w:rsidR="00991DBB" w:rsidRPr="00991DBB">
        <w:rPr>
          <w:rFonts w:ascii="Helv" w:eastAsia="Helv" w:hAnsi="Helv"/>
          <w:color w:val="1F1F1F"/>
          <w:sz w:val="24"/>
          <w:highlight w:val="yellow"/>
        </w:rPr>
        <w:t>Categorical</w:t>
      </w:r>
    </w:p>
    <w:p w14:paraId="7CDB72FF" w14:textId="2D6151EF" w:rsidR="003C0A24" w:rsidRDefault="00000000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Hours spent on social media</w:t>
      </w:r>
      <w:r w:rsidR="00991DBB">
        <w:rPr>
          <w:rFonts w:ascii="Helv" w:eastAsia="Helv" w:hAnsi="Helv"/>
          <w:color w:val="1F1F1F"/>
          <w:sz w:val="24"/>
        </w:rPr>
        <w:t xml:space="preserve"> - </w:t>
      </w:r>
      <w:r w:rsidR="00991DBB" w:rsidRPr="00991DBB">
        <w:rPr>
          <w:rFonts w:ascii="Helv" w:eastAsia="Helv" w:hAnsi="Helv"/>
          <w:color w:val="1F1F1F"/>
          <w:sz w:val="24"/>
          <w:highlight w:val="yellow"/>
        </w:rPr>
        <w:t>Continuous</w:t>
      </w:r>
    </w:p>
    <w:p w14:paraId="09D79EAB" w14:textId="77777777" w:rsidR="003C0A24" w:rsidRDefault="00000000">
      <w:pPr>
        <w:autoSpaceDE w:val="0"/>
        <w:autoSpaceDN w:val="0"/>
        <w:spacing w:before="166" w:after="0" w:line="240" w:lineRule="auto"/>
        <w:jc w:val="center"/>
      </w:pPr>
      <w:r>
        <w:rPr>
          <w:noProof/>
        </w:rPr>
        <w:drawing>
          <wp:inline distT="0" distB="0" distL="0" distR="0" wp14:anchorId="1C468EDD" wp14:editId="59E36A9B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CDAE" w14:textId="77777777" w:rsidR="003C0A24" w:rsidRDefault="00000000">
      <w:pPr>
        <w:autoSpaceDE w:val="0"/>
        <w:autoSpaceDN w:val="0"/>
        <w:spacing w:before="256" w:after="0" w:line="300" w:lineRule="exact"/>
      </w:pPr>
      <w:r>
        <w:rPr>
          <w:rFonts w:ascii="Helv" w:eastAsia="Helv" w:hAnsi="Helv"/>
          <w:color w:val="1F1F1F"/>
          <w:sz w:val="30"/>
        </w:rPr>
        <w:t>Measures of Central Tendency</w:t>
      </w:r>
    </w:p>
    <w:p w14:paraId="77555197" w14:textId="77777777" w:rsidR="003C0A24" w:rsidRDefault="00000000">
      <w:pPr>
        <w:autoSpaceDE w:val="0"/>
        <w:autoSpaceDN w:val="0"/>
        <w:spacing w:before="28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3. Problem:</w:t>
      </w:r>
    </w:p>
    <w:p w14:paraId="1F2815B4" w14:textId="77777777" w:rsidR="003C0A24" w:rsidRDefault="00000000">
      <w:pPr>
        <w:autoSpaceDE w:val="0"/>
        <w:autoSpaceDN w:val="0"/>
        <w:spacing w:before="164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Calculate the mean, median, and mode for the dataset:</w:t>
      </w:r>
    </w:p>
    <w:p w14:paraId="5FD55A01" w14:textId="77777777" w:rsidR="003C0A24" w:rsidRDefault="00000000">
      <w:pPr>
        <w:autoSpaceDE w:val="0"/>
        <w:autoSpaceDN w:val="0"/>
        <w:spacing w:before="98" w:after="0" w:line="298" w:lineRule="exact"/>
        <w:ind w:left="600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5"/>
        </w:rPr>
        <w:t xml:space="preserve">3, 7, 7, 10, 15, </w:t>
      </w:r>
      <w:proofErr w:type="gramStart"/>
      <w:r>
        <w:rPr>
          <w:rFonts w:ascii="Helv" w:eastAsia="Helv" w:hAnsi="Helv"/>
          <w:color w:val="1F1F1F"/>
          <w:sz w:val="25"/>
        </w:rPr>
        <w:t xml:space="preserve">20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14:paraId="1D17D403" w14:textId="77777777" w:rsidR="00991DBB" w:rsidRDefault="00991DBB">
      <w:pPr>
        <w:autoSpaceDE w:val="0"/>
        <w:autoSpaceDN w:val="0"/>
        <w:spacing w:before="98" w:after="0" w:line="298" w:lineRule="exact"/>
        <w:ind w:left="600"/>
      </w:pPr>
    </w:p>
    <w:p w14:paraId="53AA445C" w14:textId="1E99C1A3" w:rsidR="00991DBB" w:rsidRPr="00991DBB" w:rsidRDefault="00991DBB">
      <w:pPr>
        <w:autoSpaceDE w:val="0"/>
        <w:autoSpaceDN w:val="0"/>
        <w:spacing w:before="98" w:after="0" w:line="298" w:lineRule="exact"/>
        <w:ind w:left="600"/>
        <w:rPr>
          <w:highlight w:val="yellow"/>
        </w:rPr>
      </w:pPr>
      <w:r w:rsidRPr="00991DBB">
        <w:rPr>
          <w:highlight w:val="yellow"/>
        </w:rPr>
        <w:t>Mean = (3+7+7+10+15+20) /6 = 62/6 = 10.3</w:t>
      </w:r>
    </w:p>
    <w:p w14:paraId="0825AC99" w14:textId="5CF6B01F" w:rsidR="00991DBB" w:rsidRPr="00991DBB" w:rsidRDefault="00991DBB">
      <w:pPr>
        <w:autoSpaceDE w:val="0"/>
        <w:autoSpaceDN w:val="0"/>
        <w:spacing w:before="98" w:after="0" w:line="298" w:lineRule="exact"/>
        <w:ind w:left="600"/>
        <w:rPr>
          <w:highlight w:val="yellow"/>
        </w:rPr>
      </w:pPr>
      <w:r w:rsidRPr="00991DBB">
        <w:rPr>
          <w:highlight w:val="yellow"/>
        </w:rPr>
        <w:t>Median = (7+10) / 2 = 8.5 as dataset is having even numbers</w:t>
      </w:r>
    </w:p>
    <w:p w14:paraId="1FC71D98" w14:textId="2E3497C9" w:rsidR="00991DBB" w:rsidRDefault="00991DBB">
      <w:pPr>
        <w:autoSpaceDE w:val="0"/>
        <w:autoSpaceDN w:val="0"/>
        <w:spacing w:before="98" w:after="0" w:line="298" w:lineRule="exact"/>
        <w:ind w:left="600"/>
      </w:pPr>
      <w:r w:rsidRPr="00991DBB">
        <w:rPr>
          <w:highlight w:val="yellow"/>
        </w:rPr>
        <w:t xml:space="preserve">Mode = 7 as it is having more </w:t>
      </w:r>
      <w:proofErr w:type="spellStart"/>
      <w:r w:rsidRPr="00991DBB">
        <w:rPr>
          <w:highlight w:val="yellow"/>
        </w:rPr>
        <w:t>freq</w:t>
      </w:r>
      <w:proofErr w:type="spellEnd"/>
      <w:r w:rsidRPr="00991DBB">
        <w:rPr>
          <w:highlight w:val="yellow"/>
        </w:rPr>
        <w:t xml:space="preserve"> compared to other data in the data</w:t>
      </w:r>
    </w:p>
    <w:p w14:paraId="7F509CA0" w14:textId="77777777" w:rsidR="00991DBB" w:rsidRDefault="00991DBB">
      <w:pPr>
        <w:autoSpaceDE w:val="0"/>
        <w:autoSpaceDN w:val="0"/>
        <w:spacing w:before="98" w:after="0" w:line="298" w:lineRule="exact"/>
        <w:ind w:left="600"/>
      </w:pPr>
    </w:p>
    <w:p w14:paraId="16EABA5F" w14:textId="77777777" w:rsidR="003C0A24" w:rsidRDefault="00000000">
      <w:pPr>
        <w:autoSpaceDE w:val="0"/>
        <w:autoSpaceDN w:val="0"/>
        <w:spacing w:before="19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4. Problem:</w:t>
      </w:r>
    </w:p>
    <w:p w14:paraId="45FC9877" w14:textId="77777777" w:rsidR="003C0A24" w:rsidRDefault="00000000">
      <w:pPr>
        <w:autoSpaceDE w:val="0"/>
        <w:autoSpaceDN w:val="0"/>
        <w:spacing w:before="96" w:after="0" w:line="29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The weights (in kg) of five parcels are: </w:t>
      </w:r>
      <w:r>
        <w:rPr>
          <w:rFonts w:ascii="Helv" w:eastAsia="Helv" w:hAnsi="Helv"/>
          <w:color w:val="1F1F1F"/>
          <w:w w:val="101"/>
          <w:sz w:val="25"/>
        </w:rPr>
        <w:t xml:space="preserve">12, 15, 18, 21, 25 </w:t>
      </w:r>
      <w:r>
        <w:rPr>
          <w:rFonts w:ascii="Helv" w:eastAsia="Helv" w:hAnsi="Helv"/>
          <w:color w:val="1F1F1F"/>
          <w:w w:val="101"/>
        </w:rPr>
        <w:t>.</w:t>
      </w:r>
    </w:p>
    <w:p w14:paraId="0671F1CA" w14:textId="77777777" w:rsidR="003C0A24" w:rsidRDefault="00000000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Add an outlier weight of </w:t>
      </w:r>
      <w:r>
        <w:rPr>
          <w:rFonts w:ascii="Helv" w:eastAsia="Helv" w:hAnsi="Helv"/>
          <w:color w:val="1F1F1F"/>
          <w:w w:val="101"/>
          <w:sz w:val="26"/>
        </w:rPr>
        <w:t xml:space="preserve">50 </w:t>
      </w:r>
      <w:r>
        <w:rPr>
          <w:rFonts w:ascii="Helv" w:eastAsia="Helv" w:hAnsi="Helv"/>
          <w:color w:val="1F1F1F"/>
          <w:sz w:val="24"/>
        </w:rPr>
        <w:t>. How does this affect the mean and median?</w:t>
      </w:r>
    </w:p>
    <w:p w14:paraId="7B8EF472" w14:textId="77777777" w:rsidR="00991DBB" w:rsidRDefault="00991DBB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</w:rPr>
      </w:pPr>
    </w:p>
    <w:p w14:paraId="022D9B35" w14:textId="31CD97B4" w:rsidR="00991DBB" w:rsidRPr="00991DBB" w:rsidRDefault="00991DBB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  <w:highlight w:val="yellow"/>
        </w:rPr>
      </w:pPr>
      <w:r w:rsidRPr="00991DBB">
        <w:rPr>
          <w:rFonts w:ascii="Helv" w:eastAsia="Helv" w:hAnsi="Helv"/>
          <w:color w:val="1F1F1F"/>
          <w:sz w:val="24"/>
          <w:highlight w:val="yellow"/>
        </w:rPr>
        <w:t>Mean without outlier = (12+15+18+21+25)/5 = 18.2</w:t>
      </w:r>
    </w:p>
    <w:p w14:paraId="6CB4CB64" w14:textId="002F99AB" w:rsidR="00991DBB" w:rsidRPr="00991DBB" w:rsidRDefault="00991DBB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  <w:highlight w:val="yellow"/>
        </w:rPr>
      </w:pPr>
      <w:r w:rsidRPr="00991DBB">
        <w:rPr>
          <w:rFonts w:ascii="Helv" w:eastAsia="Helv" w:hAnsi="Helv"/>
          <w:color w:val="1F1F1F"/>
          <w:sz w:val="24"/>
          <w:highlight w:val="yellow"/>
        </w:rPr>
        <w:t>Median without outlier = 18 as dataset contain odd no. of values.</w:t>
      </w:r>
    </w:p>
    <w:p w14:paraId="16156585" w14:textId="77777777" w:rsidR="00991DBB" w:rsidRPr="00991DBB" w:rsidRDefault="00991DBB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  <w:highlight w:val="yellow"/>
        </w:rPr>
      </w:pPr>
    </w:p>
    <w:p w14:paraId="4E28E64F" w14:textId="1B076FB8" w:rsidR="00991DBB" w:rsidRPr="00991DBB" w:rsidRDefault="00991DBB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  <w:highlight w:val="yellow"/>
        </w:rPr>
      </w:pPr>
      <w:r w:rsidRPr="00991DBB">
        <w:rPr>
          <w:rFonts w:ascii="Helv" w:eastAsia="Helv" w:hAnsi="Helv"/>
          <w:color w:val="1F1F1F"/>
          <w:sz w:val="24"/>
          <w:highlight w:val="yellow"/>
        </w:rPr>
        <w:t>Mean with outlier = (12+15+18+21+25+50) / 6 = 23.5</w:t>
      </w:r>
    </w:p>
    <w:p w14:paraId="7B2F61B7" w14:textId="1A67E892" w:rsidR="00991DBB" w:rsidRPr="00991DBB" w:rsidRDefault="00991DBB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  <w:highlight w:val="yellow"/>
        </w:rPr>
      </w:pPr>
      <w:r w:rsidRPr="00991DBB">
        <w:rPr>
          <w:rFonts w:ascii="Helv" w:eastAsia="Helv" w:hAnsi="Helv"/>
          <w:color w:val="1F1F1F"/>
          <w:sz w:val="24"/>
          <w:highlight w:val="yellow"/>
        </w:rPr>
        <w:t>Median with outlier = (18+21) / 2 = 39/2 = 19.5</w:t>
      </w:r>
    </w:p>
    <w:p w14:paraId="26C414BE" w14:textId="77777777" w:rsidR="00991DBB" w:rsidRPr="00991DBB" w:rsidRDefault="00991DBB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  <w:highlight w:val="yellow"/>
        </w:rPr>
      </w:pPr>
    </w:p>
    <w:p w14:paraId="368816D3" w14:textId="63292455" w:rsidR="00991DBB" w:rsidRDefault="00991DBB">
      <w:pPr>
        <w:autoSpaceDE w:val="0"/>
        <w:autoSpaceDN w:val="0"/>
        <w:spacing w:before="10" w:after="0" w:line="282" w:lineRule="exact"/>
        <w:ind w:left="600"/>
      </w:pPr>
      <w:r w:rsidRPr="00991DBB">
        <w:rPr>
          <w:rFonts w:ascii="Helv" w:eastAsia="Helv" w:hAnsi="Helv"/>
          <w:color w:val="1F1F1F"/>
          <w:sz w:val="24"/>
          <w:highlight w:val="yellow"/>
        </w:rPr>
        <w:t>Mean and Median values with outlier have shown increase in the value.</w:t>
      </w:r>
    </w:p>
    <w:p w14:paraId="5C557CB7" w14:textId="77777777" w:rsidR="003C0A24" w:rsidRDefault="00000000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047DB09A" wp14:editId="64ECB3D3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6A5F" w14:textId="77777777" w:rsidR="003C0A24" w:rsidRDefault="00000000">
      <w:pPr>
        <w:autoSpaceDE w:val="0"/>
        <w:autoSpaceDN w:val="0"/>
        <w:spacing w:before="258" w:after="0" w:line="300" w:lineRule="exact"/>
      </w:pPr>
      <w:r>
        <w:rPr>
          <w:rFonts w:ascii="Helv" w:eastAsia="Helv" w:hAnsi="Helv"/>
          <w:color w:val="1F1F1F"/>
          <w:sz w:val="30"/>
        </w:rPr>
        <w:lastRenderedPageBreak/>
        <w:t>Measures of Dispersion</w:t>
      </w:r>
    </w:p>
    <w:p w14:paraId="16639BF3" w14:textId="77777777" w:rsidR="003C0A24" w:rsidRDefault="00000000">
      <w:pPr>
        <w:autoSpaceDE w:val="0"/>
        <w:autoSpaceDN w:val="0"/>
        <w:spacing w:before="278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Problem:</w:t>
      </w:r>
    </w:p>
    <w:p w14:paraId="0662802A" w14:textId="77777777" w:rsidR="003C0A24" w:rsidRDefault="00000000">
      <w:pPr>
        <w:autoSpaceDE w:val="0"/>
        <w:autoSpaceDN w:val="0"/>
        <w:spacing w:before="158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Find the range and interquartile range (IQR) for the dataset:</w:t>
      </w:r>
    </w:p>
    <w:p w14:paraId="0BDB784B" w14:textId="77777777" w:rsidR="003C0A24" w:rsidRDefault="00000000">
      <w:pPr>
        <w:autoSpaceDE w:val="0"/>
        <w:autoSpaceDN w:val="0"/>
        <w:spacing w:before="84" w:after="0" w:line="302" w:lineRule="exact"/>
        <w:ind w:left="600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sz w:val="25"/>
        </w:rPr>
        <w:t xml:space="preserve">5, 10, 15, 20, 25, 30, </w:t>
      </w:r>
      <w:proofErr w:type="gramStart"/>
      <w:r>
        <w:rPr>
          <w:rFonts w:ascii="Helv" w:eastAsia="Helv" w:hAnsi="Helv"/>
          <w:color w:val="1F1F1F"/>
          <w:sz w:val="25"/>
        </w:rPr>
        <w:t xml:space="preserve">35 </w:t>
      </w:r>
      <w:r>
        <w:rPr>
          <w:rFonts w:ascii="Helv" w:eastAsia="Helv" w:hAnsi="Helv"/>
          <w:color w:val="1F1F1F"/>
          <w:sz w:val="23"/>
        </w:rPr>
        <w:t>.</w:t>
      </w:r>
      <w:proofErr w:type="gramEnd"/>
    </w:p>
    <w:p w14:paraId="22EBE605" w14:textId="77777777" w:rsidR="003043F8" w:rsidRDefault="003043F8">
      <w:pPr>
        <w:autoSpaceDE w:val="0"/>
        <w:autoSpaceDN w:val="0"/>
        <w:spacing w:before="84" w:after="0" w:line="302" w:lineRule="exact"/>
        <w:ind w:left="600"/>
      </w:pPr>
    </w:p>
    <w:p w14:paraId="7B46E7DE" w14:textId="22D49602" w:rsidR="003043F8" w:rsidRPr="003043F8" w:rsidRDefault="003043F8">
      <w:pPr>
        <w:autoSpaceDE w:val="0"/>
        <w:autoSpaceDN w:val="0"/>
        <w:spacing w:before="84" w:after="0" w:line="302" w:lineRule="exact"/>
        <w:ind w:left="600"/>
        <w:rPr>
          <w:highlight w:val="yellow"/>
        </w:rPr>
      </w:pPr>
      <w:r w:rsidRPr="003043F8">
        <w:rPr>
          <w:highlight w:val="yellow"/>
        </w:rPr>
        <w:t>Range = 35 – 5 = 30</w:t>
      </w:r>
    </w:p>
    <w:p w14:paraId="156680AF" w14:textId="77777777" w:rsidR="003043F8" w:rsidRPr="003043F8" w:rsidRDefault="003043F8">
      <w:pPr>
        <w:autoSpaceDE w:val="0"/>
        <w:autoSpaceDN w:val="0"/>
        <w:spacing w:before="84" w:after="0" w:line="302" w:lineRule="exact"/>
        <w:ind w:left="600"/>
        <w:rPr>
          <w:highlight w:val="yellow"/>
        </w:rPr>
      </w:pPr>
    </w:p>
    <w:p w14:paraId="189CC865" w14:textId="3BF9D4B5" w:rsidR="003043F8" w:rsidRPr="003043F8" w:rsidRDefault="003043F8">
      <w:pPr>
        <w:autoSpaceDE w:val="0"/>
        <w:autoSpaceDN w:val="0"/>
        <w:spacing w:before="84" w:after="0" w:line="302" w:lineRule="exact"/>
        <w:ind w:left="600"/>
        <w:rPr>
          <w:highlight w:val="yellow"/>
        </w:rPr>
      </w:pPr>
      <w:r w:rsidRPr="003043F8">
        <w:rPr>
          <w:highlight w:val="yellow"/>
        </w:rPr>
        <w:t>Median = 20</w:t>
      </w:r>
    </w:p>
    <w:p w14:paraId="1B9B29C8" w14:textId="77777777" w:rsidR="003043F8" w:rsidRPr="003043F8" w:rsidRDefault="003043F8">
      <w:pPr>
        <w:autoSpaceDE w:val="0"/>
        <w:autoSpaceDN w:val="0"/>
        <w:spacing w:before="84" w:after="0" w:line="302" w:lineRule="exact"/>
        <w:ind w:left="600"/>
        <w:rPr>
          <w:highlight w:val="yellow"/>
        </w:rPr>
      </w:pPr>
    </w:p>
    <w:p w14:paraId="2351B313" w14:textId="0DEC469B" w:rsidR="003043F8" w:rsidRPr="003043F8" w:rsidRDefault="003043F8">
      <w:pPr>
        <w:autoSpaceDE w:val="0"/>
        <w:autoSpaceDN w:val="0"/>
        <w:spacing w:before="84" w:after="0" w:line="302" w:lineRule="exact"/>
        <w:ind w:left="600"/>
        <w:rPr>
          <w:highlight w:val="yellow"/>
        </w:rPr>
      </w:pPr>
      <w:r w:rsidRPr="003043F8">
        <w:rPr>
          <w:highlight w:val="yellow"/>
        </w:rPr>
        <w:t>Q3 = 30</w:t>
      </w:r>
    </w:p>
    <w:p w14:paraId="6762BF7D" w14:textId="1C6F9992" w:rsidR="003043F8" w:rsidRPr="003043F8" w:rsidRDefault="003043F8">
      <w:pPr>
        <w:autoSpaceDE w:val="0"/>
        <w:autoSpaceDN w:val="0"/>
        <w:spacing w:before="84" w:after="0" w:line="302" w:lineRule="exact"/>
        <w:ind w:left="600"/>
        <w:rPr>
          <w:highlight w:val="yellow"/>
        </w:rPr>
      </w:pPr>
      <w:r w:rsidRPr="003043F8">
        <w:rPr>
          <w:highlight w:val="yellow"/>
        </w:rPr>
        <w:t>Q1 = 10</w:t>
      </w:r>
    </w:p>
    <w:p w14:paraId="7A9DB7B2" w14:textId="77777777" w:rsidR="003043F8" w:rsidRPr="003043F8" w:rsidRDefault="003043F8">
      <w:pPr>
        <w:autoSpaceDE w:val="0"/>
        <w:autoSpaceDN w:val="0"/>
        <w:spacing w:before="84" w:after="0" w:line="302" w:lineRule="exact"/>
        <w:ind w:left="600"/>
        <w:rPr>
          <w:highlight w:val="yellow"/>
        </w:rPr>
      </w:pPr>
    </w:p>
    <w:p w14:paraId="1912869A" w14:textId="42C29BE7" w:rsidR="003043F8" w:rsidRDefault="003043F8">
      <w:pPr>
        <w:autoSpaceDE w:val="0"/>
        <w:autoSpaceDN w:val="0"/>
        <w:spacing w:before="84" w:after="0" w:line="302" w:lineRule="exact"/>
        <w:ind w:left="600"/>
      </w:pPr>
      <w:r w:rsidRPr="003043F8">
        <w:rPr>
          <w:highlight w:val="yellow"/>
        </w:rPr>
        <w:t xml:space="preserve">IQR = Q3 – Q1 </w:t>
      </w:r>
      <w:proofErr w:type="gramStart"/>
      <w:r w:rsidRPr="003043F8">
        <w:rPr>
          <w:highlight w:val="yellow"/>
        </w:rPr>
        <w:t>=  30</w:t>
      </w:r>
      <w:proofErr w:type="gramEnd"/>
      <w:r w:rsidRPr="003043F8">
        <w:rPr>
          <w:highlight w:val="yellow"/>
        </w:rPr>
        <w:t>-10 = 20</w:t>
      </w:r>
    </w:p>
    <w:p w14:paraId="1DB8F8E9" w14:textId="77777777" w:rsidR="003043F8" w:rsidRDefault="003043F8">
      <w:pPr>
        <w:autoSpaceDE w:val="0"/>
        <w:autoSpaceDN w:val="0"/>
        <w:spacing w:before="84" w:after="0" w:line="302" w:lineRule="exact"/>
        <w:ind w:left="600"/>
      </w:pPr>
    </w:p>
    <w:p w14:paraId="7DA28F16" w14:textId="77777777" w:rsidR="003C0A24" w:rsidRDefault="00000000">
      <w:pPr>
        <w:autoSpaceDE w:val="0"/>
        <w:autoSpaceDN w:val="0"/>
        <w:spacing w:before="202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6. Problem:</w:t>
      </w:r>
    </w:p>
    <w:p w14:paraId="605847E2" w14:textId="77777777" w:rsidR="003C0A24" w:rsidRDefault="00000000">
      <w:pPr>
        <w:autoSpaceDE w:val="0"/>
        <w:autoSpaceDN w:val="0"/>
        <w:spacing w:before="86" w:after="0" w:line="272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 dataset has a standard deviation of . If all values in the dataset are doubled, what is the </w:t>
      </w:r>
      <w:r>
        <w:rPr>
          <w:rFonts w:ascii="Helv" w:eastAsia="Helv" w:hAnsi="Helv"/>
          <w:color w:val="1F1F1F"/>
          <w:sz w:val="26"/>
        </w:rPr>
        <w:t>5</w:t>
      </w:r>
    </w:p>
    <w:p w14:paraId="35CAA3E9" w14:textId="77777777" w:rsidR="003C0A24" w:rsidRDefault="00000000">
      <w:pPr>
        <w:autoSpaceDE w:val="0"/>
        <w:autoSpaceDN w:val="0"/>
        <w:spacing w:before="13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new standard deviation?</w:t>
      </w:r>
    </w:p>
    <w:p w14:paraId="39FEF052" w14:textId="77777777" w:rsidR="003C0A24" w:rsidRDefault="00000000">
      <w:pPr>
        <w:autoSpaceDE w:val="0"/>
        <w:autoSpaceDN w:val="0"/>
        <w:spacing w:before="256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7. Problem:</w:t>
      </w:r>
    </w:p>
    <w:p w14:paraId="045648FE" w14:textId="77777777" w:rsidR="003C0A24" w:rsidRDefault="00000000">
      <w:pPr>
        <w:autoSpaceDE w:val="0"/>
        <w:autoSpaceDN w:val="0"/>
        <w:spacing w:before="106" w:after="0" w:line="264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Calculate the coefficient of variation for a dataset with a mean of </w:t>
      </w:r>
      <w:r>
        <w:rPr>
          <w:rFonts w:ascii="Helv" w:eastAsia="Helv" w:hAnsi="Helv"/>
          <w:color w:val="1F1F1F"/>
          <w:w w:val="101"/>
          <w:sz w:val="26"/>
        </w:rPr>
        <w:t>50</w:t>
      </w:r>
      <w:r>
        <w:rPr>
          <w:rFonts w:ascii="Helv" w:eastAsia="Helv" w:hAnsi="Helv"/>
          <w:color w:val="1F1F1F"/>
          <w:sz w:val="24"/>
        </w:rPr>
        <w:t xml:space="preserve"> and a standard</w:t>
      </w:r>
    </w:p>
    <w:p w14:paraId="7D3AEB85" w14:textId="6906A420" w:rsidR="003C0A24" w:rsidRDefault="00000000">
      <w:pPr>
        <w:autoSpaceDE w:val="0"/>
        <w:autoSpaceDN w:val="0"/>
        <w:spacing w:before="14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deviation of</w:t>
      </w:r>
      <w:r w:rsidR="00725B9A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A32752">
        <w:rPr>
          <w:rFonts w:ascii="Helv" w:eastAsia="Helv" w:hAnsi="Helv"/>
          <w:color w:val="1F1F1F"/>
          <w:sz w:val="24"/>
        </w:rPr>
        <w:t>15</w:t>
      </w:r>
      <w:r>
        <w:rPr>
          <w:rFonts w:ascii="Helv" w:eastAsia="Helv" w:hAnsi="Helv"/>
          <w:color w:val="1F1F1F"/>
          <w:sz w:val="24"/>
        </w:rPr>
        <w:t xml:space="preserve"> .</w:t>
      </w:r>
      <w:proofErr w:type="gramEnd"/>
    </w:p>
    <w:p w14:paraId="49E8898A" w14:textId="77777777" w:rsidR="00A32752" w:rsidRDefault="00A32752">
      <w:pPr>
        <w:autoSpaceDE w:val="0"/>
        <w:autoSpaceDN w:val="0"/>
        <w:spacing w:before="146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14:paraId="5A9BCFB7" w14:textId="55C42F84" w:rsidR="00A32752" w:rsidRDefault="00A32752">
      <w:pPr>
        <w:autoSpaceDE w:val="0"/>
        <w:autoSpaceDN w:val="0"/>
        <w:spacing w:before="146" w:after="0" w:line="240" w:lineRule="exact"/>
        <w:ind w:left="600"/>
      </w:pPr>
      <w:r w:rsidRPr="00AD2A94">
        <w:rPr>
          <w:rFonts w:ascii="Helv" w:eastAsia="Helv" w:hAnsi="Helv"/>
          <w:color w:val="1F1F1F"/>
          <w:sz w:val="24"/>
          <w:highlight w:val="yellow"/>
        </w:rPr>
        <w:t>CV = (SD/Mean) * 100 = (15/50) *100 = 30 %</w:t>
      </w:r>
    </w:p>
    <w:p w14:paraId="586A56CF" w14:textId="77777777" w:rsidR="003C0A24" w:rsidRDefault="00000000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drawing>
          <wp:inline distT="0" distB="0" distL="0" distR="0" wp14:anchorId="67BB821D" wp14:editId="1F7B71EC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2908" w14:textId="77777777" w:rsidR="003C0A24" w:rsidRDefault="003C0A24">
      <w:pPr>
        <w:sectPr w:rsidR="003C0A24">
          <w:pgSz w:w="11899" w:h="16838"/>
          <w:pgMar w:top="578" w:right="700" w:bottom="420" w:left="960" w:header="720" w:footer="720" w:gutter="0"/>
          <w:cols w:space="720"/>
          <w:docGrid w:linePitch="360"/>
        </w:sectPr>
      </w:pPr>
    </w:p>
    <w:p w14:paraId="15DFC59E" w14:textId="77777777" w:rsidR="003C0A24" w:rsidRDefault="003C0A24">
      <w:pPr>
        <w:autoSpaceDE w:val="0"/>
        <w:autoSpaceDN w:val="0"/>
        <w:spacing w:after="110" w:line="220" w:lineRule="exact"/>
      </w:pPr>
    </w:p>
    <w:p w14:paraId="44ACEA3C" w14:textId="77777777" w:rsidR="003C0A24" w:rsidRDefault="00000000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Correlation and Skewness</w:t>
      </w:r>
    </w:p>
    <w:p w14:paraId="38A2D43E" w14:textId="77777777" w:rsidR="003C0A24" w:rsidRDefault="00000000">
      <w:pPr>
        <w:autoSpaceDE w:val="0"/>
        <w:autoSpaceDN w:val="0"/>
        <w:spacing w:before="308" w:after="50" w:line="240" w:lineRule="exact"/>
        <w:ind w:left="342"/>
      </w:pPr>
      <w:r>
        <w:rPr>
          <w:rFonts w:ascii="Helv" w:eastAsia="Helv" w:hAnsi="Helv"/>
          <w:color w:val="1F1F1F"/>
          <w:sz w:val="24"/>
        </w:rPr>
        <w:t>8. Problem:</w:t>
      </w:r>
    </w:p>
    <w:tbl>
      <w:tblPr>
        <w:tblW w:w="0" w:type="auto"/>
        <w:tblInd w:w="300" w:type="dxa"/>
        <w:tblLayout w:type="fixed"/>
        <w:tblLook w:val="04A0" w:firstRow="1" w:lastRow="0" w:firstColumn="1" w:lastColumn="0" w:noHBand="0" w:noVBand="1"/>
      </w:tblPr>
      <w:tblGrid>
        <w:gridCol w:w="2120"/>
        <w:gridCol w:w="720"/>
        <w:gridCol w:w="4080"/>
        <w:gridCol w:w="2580"/>
      </w:tblGrid>
      <w:tr w:rsidR="003C0A24" w14:paraId="56FA53A4" w14:textId="77777777">
        <w:trPr>
          <w:trHeight w:hRule="exact" w:val="422"/>
        </w:trPr>
        <w:tc>
          <w:tcPr>
            <w:tcW w:w="2120" w:type="dxa"/>
            <w:tcMar>
              <w:left w:w="0" w:type="dxa"/>
              <w:right w:w="0" w:type="dxa"/>
            </w:tcMar>
          </w:tcPr>
          <w:p w14:paraId="59B51D32" w14:textId="77777777" w:rsidR="003C0A24" w:rsidRDefault="00000000">
            <w:pPr>
              <w:autoSpaceDE w:val="0"/>
              <w:autoSpaceDN w:val="0"/>
              <w:spacing w:after="0" w:line="286" w:lineRule="exact"/>
              <w:ind w:left="300"/>
            </w:pPr>
            <w:r>
              <w:rPr>
                <w:rFonts w:ascii="Helv" w:eastAsia="Helv" w:hAnsi="Helv"/>
                <w:color w:val="1F1F1F"/>
                <w:w w:val="102"/>
                <w:sz w:val="23"/>
              </w:rPr>
              <w:t xml:space="preserve">Two variables, </w:t>
            </w:r>
            <w:r>
              <w:rPr>
                <w:rFonts w:ascii="Helv" w:eastAsia="Helv" w:hAnsi="Helv"/>
                <w:color w:val="1F1F1F"/>
                <w:sz w:val="29"/>
              </w:rPr>
              <w:t>X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</w:tcPr>
          <w:p w14:paraId="142DFCBB" w14:textId="77777777" w:rsidR="003C0A24" w:rsidRDefault="00000000">
            <w:pPr>
              <w:autoSpaceDE w:val="0"/>
              <w:autoSpaceDN w:val="0"/>
              <w:spacing w:before="62" w:after="0" w:line="254" w:lineRule="exact"/>
              <w:jc w:val="center"/>
            </w:pPr>
            <w:r>
              <w:rPr>
                <w:rFonts w:ascii="Helv" w:eastAsia="Helv" w:hAnsi="Helv"/>
                <w:color w:val="1F1F1F"/>
                <w:w w:val="101"/>
                <w:sz w:val="23"/>
              </w:rPr>
              <w:t xml:space="preserve"> and </w:t>
            </w:r>
            <w:r>
              <w:rPr>
                <w:rFonts w:ascii="Helv" w:eastAsia="Helv" w:hAnsi="Helv"/>
                <w:color w:val="1F1F1F"/>
                <w:w w:val="101"/>
                <w:sz w:val="25"/>
              </w:rPr>
              <w:t>Y</w:t>
            </w: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14:paraId="4345452F" w14:textId="77777777" w:rsidR="003C0A24" w:rsidRDefault="00000000">
            <w:pPr>
              <w:autoSpaceDE w:val="0"/>
              <w:autoSpaceDN w:val="0"/>
              <w:spacing w:before="38" w:after="0" w:line="278" w:lineRule="exact"/>
              <w:jc w:val="center"/>
            </w:pPr>
            <w:r>
              <w:rPr>
                <w:rFonts w:ascii="Helv" w:eastAsia="Helv" w:hAnsi="Helv"/>
                <w:color w:val="1F1F1F"/>
                <w:sz w:val="24"/>
              </w:rPr>
              <w:t xml:space="preserve">, have a correlation coefficient of </w:t>
            </w:r>
            <w:r>
              <w:rPr>
                <w:rFonts w:ascii="Helv" w:eastAsia="Helv" w:hAnsi="Helv"/>
                <w:color w:val="1F1F1F"/>
                <w:w w:val="98"/>
                <w:sz w:val="27"/>
              </w:rPr>
              <w:t>0.85</w:t>
            </w:r>
          </w:p>
        </w:tc>
        <w:tc>
          <w:tcPr>
            <w:tcW w:w="2580" w:type="dxa"/>
            <w:tcMar>
              <w:left w:w="0" w:type="dxa"/>
              <w:right w:w="0" w:type="dxa"/>
            </w:tcMar>
          </w:tcPr>
          <w:p w14:paraId="3978CDDD" w14:textId="77777777" w:rsidR="003C0A24" w:rsidRDefault="00000000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  <w:r>
              <w:rPr>
                <w:rFonts w:ascii="Helv" w:eastAsia="Helv" w:hAnsi="Helv"/>
                <w:color w:val="1F1F1F"/>
                <w:sz w:val="24"/>
              </w:rPr>
              <w:t>. Interpret this value.</w:t>
            </w:r>
          </w:p>
          <w:p w14:paraId="796AE4B3" w14:textId="77777777" w:rsidR="006C58A3" w:rsidRDefault="006C58A3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</w:p>
          <w:p w14:paraId="3D56F1CC" w14:textId="77777777" w:rsidR="006C58A3" w:rsidRDefault="006C58A3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</w:p>
          <w:p w14:paraId="15D25F64" w14:textId="77777777" w:rsidR="006C58A3" w:rsidRDefault="006C58A3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</w:p>
          <w:p w14:paraId="62FCC096" w14:textId="77777777" w:rsidR="006C58A3" w:rsidRDefault="006C58A3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</w:p>
          <w:p w14:paraId="0E6DB9D2" w14:textId="77777777" w:rsidR="008D56C9" w:rsidRDefault="008D56C9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</w:p>
          <w:p w14:paraId="64A0D8E4" w14:textId="77777777" w:rsidR="008D56C9" w:rsidRDefault="008D56C9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</w:p>
          <w:p w14:paraId="634ED2DB" w14:textId="77777777" w:rsidR="008D56C9" w:rsidRDefault="008D56C9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</w:p>
          <w:p w14:paraId="537BFF34" w14:textId="77777777" w:rsidR="008D56C9" w:rsidRDefault="008D56C9">
            <w:pPr>
              <w:autoSpaceDE w:val="0"/>
              <w:autoSpaceDN w:val="0"/>
              <w:spacing w:before="124" w:after="0" w:line="238" w:lineRule="exact"/>
              <w:ind w:left="8"/>
            </w:pPr>
          </w:p>
        </w:tc>
      </w:tr>
    </w:tbl>
    <w:p w14:paraId="177DC8DE" w14:textId="30489888" w:rsidR="006C58A3" w:rsidRDefault="006C58A3" w:rsidP="006C58A3">
      <w:pPr>
        <w:autoSpaceDE w:val="0"/>
        <w:autoSpaceDN w:val="0"/>
        <w:spacing w:before="18" w:after="0" w:line="394" w:lineRule="exact"/>
        <w:ind w:right="576"/>
        <w:rPr>
          <w:rFonts w:ascii="Helv" w:eastAsia="Helv" w:hAnsi="Helv"/>
          <w:color w:val="1F1F1F"/>
          <w:sz w:val="24"/>
        </w:rPr>
      </w:pPr>
    </w:p>
    <w:p w14:paraId="53A5A14E" w14:textId="22D167E2" w:rsidR="006C58A3" w:rsidRDefault="006C58A3">
      <w:pPr>
        <w:autoSpaceDE w:val="0"/>
        <w:autoSpaceDN w:val="0"/>
        <w:spacing w:before="18" w:after="0" w:line="394" w:lineRule="exact"/>
        <w:ind w:left="600" w:right="576" w:hanging="258"/>
        <w:rPr>
          <w:rFonts w:ascii="Helv" w:eastAsia="Helv" w:hAnsi="Helv"/>
          <w:color w:val="1F1F1F"/>
          <w:sz w:val="24"/>
        </w:rPr>
      </w:pPr>
      <w:r w:rsidRPr="006C58A3">
        <w:rPr>
          <w:rFonts w:ascii="Helv" w:eastAsia="Helv" w:hAnsi="Helv"/>
          <w:color w:val="1F1F1F"/>
          <w:sz w:val="24"/>
          <w:highlight w:val="yellow"/>
        </w:rPr>
        <w:t>It means values of X and Y are highly dependent on each other.</w:t>
      </w:r>
    </w:p>
    <w:p w14:paraId="2D36A5F1" w14:textId="77777777" w:rsidR="006C58A3" w:rsidRDefault="006C58A3">
      <w:pPr>
        <w:autoSpaceDE w:val="0"/>
        <w:autoSpaceDN w:val="0"/>
        <w:spacing w:before="18" w:after="0" w:line="394" w:lineRule="exact"/>
        <w:ind w:left="600" w:right="576" w:hanging="258"/>
        <w:rPr>
          <w:rFonts w:ascii="Helv" w:eastAsia="Helv" w:hAnsi="Helv"/>
          <w:color w:val="1F1F1F"/>
          <w:sz w:val="24"/>
        </w:rPr>
      </w:pPr>
    </w:p>
    <w:p w14:paraId="5C67AE0B" w14:textId="4C3C3F6A" w:rsidR="003C0A24" w:rsidRDefault="006C58A3">
      <w:pPr>
        <w:autoSpaceDE w:val="0"/>
        <w:autoSpaceDN w:val="0"/>
        <w:spacing w:before="18" w:after="0" w:line="394" w:lineRule="exact"/>
        <w:ind w:left="600" w:right="576" w:hanging="25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9.</w:t>
      </w:r>
      <w:r w:rsidR="00000000">
        <w:rPr>
          <w:rFonts w:ascii="Helv" w:eastAsia="Helv" w:hAnsi="Helv"/>
          <w:color w:val="1F1F1F"/>
          <w:sz w:val="24"/>
        </w:rPr>
        <w:t xml:space="preserve"> Problem: </w:t>
      </w:r>
      <w:r w:rsidR="00000000">
        <w:br/>
      </w:r>
      <w:r w:rsidR="00000000">
        <w:rPr>
          <w:rFonts w:ascii="Helv" w:eastAsia="Helv" w:hAnsi="Helv"/>
          <w:color w:val="1F1F1F"/>
          <w:sz w:val="24"/>
        </w:rPr>
        <w:t>A dataset has a positive skew. Which measure of central tendency (mean, median, or mode) is likely the largest?</w:t>
      </w:r>
    </w:p>
    <w:p w14:paraId="02AAA135" w14:textId="77777777" w:rsidR="008D56C9" w:rsidRDefault="008D56C9">
      <w:pPr>
        <w:autoSpaceDE w:val="0"/>
        <w:autoSpaceDN w:val="0"/>
        <w:spacing w:before="18" w:after="0" w:line="394" w:lineRule="exact"/>
        <w:ind w:left="600" w:right="576" w:hanging="258"/>
        <w:rPr>
          <w:rFonts w:ascii="Helv" w:eastAsia="Helv" w:hAnsi="Helv"/>
          <w:color w:val="1F1F1F"/>
          <w:sz w:val="24"/>
        </w:rPr>
      </w:pPr>
    </w:p>
    <w:p w14:paraId="30F87E91" w14:textId="1EDA4AC0" w:rsidR="008D56C9" w:rsidRDefault="008D56C9">
      <w:pPr>
        <w:autoSpaceDE w:val="0"/>
        <w:autoSpaceDN w:val="0"/>
        <w:spacing w:before="18" w:after="0" w:line="394" w:lineRule="exact"/>
        <w:ind w:left="600" w:right="576" w:hanging="258"/>
      </w:pPr>
      <w:r w:rsidRPr="008D56C9">
        <w:rPr>
          <w:rFonts w:ascii="Helv" w:eastAsia="Helv" w:hAnsi="Helv"/>
          <w:color w:val="1F1F1F"/>
          <w:sz w:val="24"/>
          <w:highlight w:val="yellow"/>
        </w:rPr>
        <w:t>Mean &gt; Median</w:t>
      </w:r>
    </w:p>
    <w:p w14:paraId="108CB251" w14:textId="77777777" w:rsidR="003C0A24" w:rsidRDefault="00000000">
      <w:pPr>
        <w:autoSpaceDE w:val="0"/>
        <w:autoSpaceDN w:val="0"/>
        <w:spacing w:before="96" w:after="0" w:line="392" w:lineRule="exact"/>
        <w:ind w:left="600" w:right="1728" w:hanging="392"/>
        <w:rPr>
          <w:rFonts w:ascii="Helv" w:eastAsia="Helv" w:hAnsi="Helv"/>
          <w:color w:val="1F1F1F"/>
          <w:w w:val="98"/>
          <w:sz w:val="27"/>
        </w:rPr>
      </w:pPr>
      <w:r>
        <w:rPr>
          <w:rFonts w:ascii="Helv" w:eastAsia="Helv" w:hAnsi="Helv"/>
          <w:color w:val="1F1F1F"/>
          <w:sz w:val="24"/>
        </w:rPr>
        <w:t xml:space="preserve">10.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Calculate the Pearson correlation coefficient for the following paired data: </w:t>
      </w:r>
      <w:proofErr w:type="gramStart"/>
      <w:r>
        <w:rPr>
          <w:rFonts w:ascii="Helv" w:eastAsia="Helv" w:hAnsi="Helv"/>
          <w:color w:val="1F1F1F"/>
          <w:sz w:val="27"/>
        </w:rPr>
        <w:t>X :</w:t>
      </w:r>
      <w:proofErr w:type="gramEnd"/>
      <w:r>
        <w:rPr>
          <w:rFonts w:ascii="Helv" w:eastAsia="Helv" w:hAnsi="Helv"/>
          <w:color w:val="1F1F1F"/>
          <w:sz w:val="27"/>
        </w:rPr>
        <w:t xml:space="preserve"> 1, 2, 3, 4 </w:t>
      </w:r>
      <w:r>
        <w:br/>
      </w:r>
      <w:proofErr w:type="gramStart"/>
      <w:r>
        <w:rPr>
          <w:rFonts w:ascii="Helv" w:eastAsia="Helv" w:hAnsi="Helv"/>
          <w:color w:val="1F1F1F"/>
          <w:w w:val="98"/>
          <w:sz w:val="27"/>
        </w:rPr>
        <w:t>Y :</w:t>
      </w:r>
      <w:proofErr w:type="gramEnd"/>
      <w:r>
        <w:rPr>
          <w:rFonts w:ascii="Helv" w:eastAsia="Helv" w:hAnsi="Helv"/>
          <w:color w:val="1F1F1F"/>
          <w:w w:val="98"/>
          <w:sz w:val="27"/>
        </w:rPr>
        <w:t xml:space="preserve"> 2, 4, 6, 8</w:t>
      </w:r>
    </w:p>
    <w:p w14:paraId="4FC85B58" w14:textId="77777777" w:rsidR="00196404" w:rsidRDefault="00196404">
      <w:pPr>
        <w:autoSpaceDE w:val="0"/>
        <w:autoSpaceDN w:val="0"/>
        <w:spacing w:before="96" w:after="0" w:line="392" w:lineRule="exact"/>
        <w:ind w:left="600" w:right="1728" w:hanging="392"/>
        <w:rPr>
          <w:rFonts w:ascii="Helv" w:eastAsia="Helv" w:hAnsi="Helv"/>
          <w:color w:val="1F1F1F"/>
          <w:w w:val="98"/>
          <w:sz w:val="27"/>
        </w:rPr>
      </w:pPr>
    </w:p>
    <w:p w14:paraId="39BE3D88" w14:textId="5399824D" w:rsidR="00196404" w:rsidRPr="00196404" w:rsidRDefault="00196404" w:rsidP="00196404">
      <w:pPr>
        <w:autoSpaceDE w:val="0"/>
        <w:autoSpaceDN w:val="0"/>
        <w:spacing w:before="96" w:after="0" w:line="392" w:lineRule="exact"/>
        <w:ind w:left="600" w:right="1728" w:hanging="392"/>
        <w:rPr>
          <w:highlight w:val="yellow"/>
          <w:lang w:val="en-IN"/>
        </w:rPr>
      </w:pPr>
      <w:r w:rsidRPr="0088406E">
        <w:rPr>
          <w:highlight w:val="yellow"/>
          <w:lang w:val="en-IN"/>
        </w:rPr>
        <w:t>X</w:t>
      </w:r>
      <w:r w:rsidRPr="00196404">
        <w:rPr>
          <w:highlight w:val="yellow"/>
          <w:lang w:val="en-IN"/>
        </w:rPr>
        <w:t xml:space="preserve"> = </w:t>
      </w:r>
      <w:proofErr w:type="spellStart"/>
      <w:proofErr w:type="gramStart"/>
      <w:r w:rsidRPr="00196404">
        <w:rPr>
          <w:highlight w:val="yellow"/>
          <w:lang w:val="en-IN"/>
        </w:rPr>
        <w:t>np.array</w:t>
      </w:r>
      <w:proofErr w:type="spellEnd"/>
      <w:proofErr w:type="gramEnd"/>
      <w:r w:rsidRPr="00196404">
        <w:rPr>
          <w:highlight w:val="yellow"/>
          <w:lang w:val="en-IN"/>
        </w:rPr>
        <w:t>([1,2,3,4])</w:t>
      </w:r>
    </w:p>
    <w:p w14:paraId="524B5316" w14:textId="35BEB10D" w:rsidR="00196404" w:rsidRPr="00196404" w:rsidRDefault="00196404" w:rsidP="00196404">
      <w:pPr>
        <w:autoSpaceDE w:val="0"/>
        <w:autoSpaceDN w:val="0"/>
        <w:spacing w:before="96" w:after="0" w:line="392" w:lineRule="exact"/>
        <w:ind w:left="600" w:right="1728" w:hanging="392"/>
        <w:rPr>
          <w:highlight w:val="yellow"/>
          <w:lang w:val="en-IN"/>
        </w:rPr>
      </w:pPr>
      <w:r w:rsidRPr="0088406E">
        <w:rPr>
          <w:highlight w:val="yellow"/>
          <w:lang w:val="en-IN"/>
        </w:rPr>
        <w:t xml:space="preserve">Y </w:t>
      </w:r>
      <w:r w:rsidRPr="00196404">
        <w:rPr>
          <w:highlight w:val="yellow"/>
          <w:lang w:val="en-IN"/>
        </w:rPr>
        <w:t xml:space="preserve">= </w:t>
      </w:r>
      <w:proofErr w:type="spellStart"/>
      <w:proofErr w:type="gramStart"/>
      <w:r w:rsidRPr="00196404">
        <w:rPr>
          <w:highlight w:val="yellow"/>
          <w:lang w:val="en-IN"/>
        </w:rPr>
        <w:t>np.array</w:t>
      </w:r>
      <w:proofErr w:type="spellEnd"/>
      <w:proofErr w:type="gramEnd"/>
      <w:r w:rsidRPr="00196404">
        <w:rPr>
          <w:highlight w:val="yellow"/>
          <w:lang w:val="en-IN"/>
        </w:rPr>
        <w:t>([2,4,6,8])</w:t>
      </w:r>
    </w:p>
    <w:p w14:paraId="2EBF542D" w14:textId="77777777" w:rsidR="00196404" w:rsidRPr="00196404" w:rsidRDefault="00196404" w:rsidP="00196404">
      <w:pPr>
        <w:autoSpaceDE w:val="0"/>
        <w:autoSpaceDN w:val="0"/>
        <w:spacing w:before="96" w:after="0" w:line="392" w:lineRule="exact"/>
        <w:ind w:left="600" w:right="1728" w:hanging="392"/>
        <w:rPr>
          <w:highlight w:val="yellow"/>
          <w:lang w:val="en-IN"/>
        </w:rPr>
      </w:pPr>
    </w:p>
    <w:p w14:paraId="7D0D0C60" w14:textId="44C6B2D6" w:rsidR="00196404" w:rsidRPr="0088406E" w:rsidRDefault="00196404" w:rsidP="00196404">
      <w:pPr>
        <w:autoSpaceDE w:val="0"/>
        <w:autoSpaceDN w:val="0"/>
        <w:spacing w:before="96" w:after="0" w:line="392" w:lineRule="exact"/>
        <w:ind w:left="600" w:right="1728" w:hanging="392"/>
        <w:rPr>
          <w:highlight w:val="yellow"/>
          <w:lang w:val="en-IN"/>
        </w:rPr>
      </w:pPr>
      <w:proofErr w:type="spellStart"/>
      <w:proofErr w:type="gramStart"/>
      <w:r w:rsidRPr="00196404">
        <w:rPr>
          <w:highlight w:val="yellow"/>
          <w:lang w:val="en-IN"/>
        </w:rPr>
        <w:t>np.corrcoef</w:t>
      </w:r>
      <w:proofErr w:type="spellEnd"/>
      <w:proofErr w:type="gramEnd"/>
      <w:r w:rsidRPr="00196404">
        <w:rPr>
          <w:highlight w:val="yellow"/>
          <w:lang w:val="en-IN"/>
        </w:rPr>
        <w:t>(</w:t>
      </w:r>
      <w:proofErr w:type="gramStart"/>
      <w:r w:rsidRPr="0088406E">
        <w:rPr>
          <w:highlight w:val="yellow"/>
          <w:lang w:val="en-IN"/>
        </w:rPr>
        <w:t>X,Y</w:t>
      </w:r>
      <w:proofErr w:type="gramEnd"/>
      <w:r w:rsidRPr="00196404">
        <w:rPr>
          <w:highlight w:val="yellow"/>
          <w:lang w:val="en-IN"/>
        </w:rPr>
        <w:t>)</w:t>
      </w:r>
    </w:p>
    <w:p w14:paraId="22949FE4" w14:textId="77777777" w:rsidR="00196404" w:rsidRPr="0088406E" w:rsidRDefault="00196404" w:rsidP="00196404">
      <w:pPr>
        <w:autoSpaceDE w:val="0"/>
        <w:autoSpaceDN w:val="0"/>
        <w:spacing w:before="96" w:after="0" w:line="392" w:lineRule="exact"/>
        <w:ind w:left="600" w:right="1728" w:hanging="392"/>
        <w:rPr>
          <w:highlight w:val="yellow"/>
          <w:lang w:val="en-IN"/>
        </w:rPr>
      </w:pPr>
    </w:p>
    <w:p w14:paraId="3DBD5E8B" w14:textId="77777777" w:rsidR="0088406E" w:rsidRPr="0088406E" w:rsidRDefault="0088406E" w:rsidP="0088406E">
      <w:pPr>
        <w:autoSpaceDE w:val="0"/>
        <w:autoSpaceDN w:val="0"/>
        <w:spacing w:before="96" w:after="0" w:line="392" w:lineRule="exact"/>
        <w:ind w:left="600" w:right="1728" w:hanging="392"/>
        <w:rPr>
          <w:highlight w:val="yellow"/>
          <w:lang w:val="en-IN"/>
        </w:rPr>
      </w:pPr>
      <w:proofErr w:type="gramStart"/>
      <w:r w:rsidRPr="0088406E">
        <w:rPr>
          <w:highlight w:val="yellow"/>
          <w:lang w:val="en-IN"/>
        </w:rPr>
        <w:t>array(</w:t>
      </w:r>
      <w:proofErr w:type="gramEnd"/>
      <w:r w:rsidRPr="0088406E">
        <w:rPr>
          <w:highlight w:val="yellow"/>
          <w:lang w:val="en-IN"/>
        </w:rPr>
        <w:t>[[1., 1.],</w:t>
      </w:r>
    </w:p>
    <w:p w14:paraId="24E0DF6D" w14:textId="77777777" w:rsidR="0088406E" w:rsidRPr="0088406E" w:rsidRDefault="0088406E" w:rsidP="0088406E">
      <w:pPr>
        <w:autoSpaceDE w:val="0"/>
        <w:autoSpaceDN w:val="0"/>
        <w:spacing w:before="96" w:after="0" w:line="392" w:lineRule="exact"/>
        <w:ind w:left="600" w:right="1728" w:hanging="392"/>
        <w:rPr>
          <w:highlight w:val="yellow"/>
          <w:lang w:val="en-IN"/>
        </w:rPr>
      </w:pPr>
      <w:r w:rsidRPr="0088406E">
        <w:rPr>
          <w:highlight w:val="yellow"/>
          <w:lang w:val="en-IN"/>
        </w:rPr>
        <w:t xml:space="preserve">       [1., 1.]])</w:t>
      </w:r>
    </w:p>
    <w:p w14:paraId="75E9C82C" w14:textId="7DD99FF6" w:rsidR="00196404" w:rsidRPr="00196404" w:rsidRDefault="0088406E" w:rsidP="00196404">
      <w:pPr>
        <w:autoSpaceDE w:val="0"/>
        <w:autoSpaceDN w:val="0"/>
        <w:spacing w:before="96" w:after="0" w:line="392" w:lineRule="exact"/>
        <w:ind w:left="600" w:right="1728" w:hanging="392"/>
        <w:rPr>
          <w:lang w:val="en-IN"/>
        </w:rPr>
      </w:pPr>
      <w:r w:rsidRPr="0088406E">
        <w:rPr>
          <w:highlight w:val="yellow"/>
          <w:lang w:val="en-IN"/>
        </w:rPr>
        <w:t>Indicates perfect positive relationship.</w:t>
      </w:r>
    </w:p>
    <w:p w14:paraId="4763F8A0" w14:textId="77777777" w:rsidR="00196404" w:rsidRDefault="00196404">
      <w:pPr>
        <w:autoSpaceDE w:val="0"/>
        <w:autoSpaceDN w:val="0"/>
        <w:spacing w:before="96" w:after="0" w:line="392" w:lineRule="exact"/>
        <w:ind w:left="600" w:right="1728" w:hanging="392"/>
      </w:pPr>
    </w:p>
    <w:p w14:paraId="00A18A7F" w14:textId="77777777" w:rsidR="003C0A24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5DCE26FA" wp14:editId="48BA2028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DF09" w14:textId="77777777" w:rsidR="003C0A24" w:rsidRDefault="00000000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Five Point Summary and Visualization</w:t>
      </w:r>
    </w:p>
    <w:p w14:paraId="635B3F40" w14:textId="77777777" w:rsidR="003C0A24" w:rsidRDefault="00000000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4"/>
        </w:rPr>
        <w:t xml:space="preserve">11.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Determine the five-point summary for the dataset: </w:t>
      </w:r>
      <w:r>
        <w:rPr>
          <w:rFonts w:ascii="Helv" w:eastAsia="Helv" w:hAnsi="Helv"/>
          <w:color w:val="1F1F1F"/>
          <w:sz w:val="25"/>
        </w:rPr>
        <w:t xml:space="preserve">5, 8, 12, 14, 18, 20, </w:t>
      </w:r>
      <w:proofErr w:type="gramStart"/>
      <w:r>
        <w:rPr>
          <w:rFonts w:ascii="Helv" w:eastAsia="Helv" w:hAnsi="Helv"/>
          <w:color w:val="1F1F1F"/>
          <w:sz w:val="25"/>
        </w:rPr>
        <w:t xml:space="preserve">24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14:paraId="1BDF4643" w14:textId="127F105A" w:rsidR="008D56C9" w:rsidRPr="008D56C9" w:rsidRDefault="008D56C9">
      <w:pPr>
        <w:autoSpaceDE w:val="0"/>
        <w:autoSpaceDN w:val="0"/>
        <w:spacing w:before="98" w:after="0" w:line="422" w:lineRule="exact"/>
        <w:ind w:left="600" w:right="4320" w:hanging="392"/>
        <w:rPr>
          <w:highlight w:val="yellow"/>
        </w:rPr>
      </w:pPr>
      <w:r w:rsidRPr="008D56C9">
        <w:rPr>
          <w:highlight w:val="yellow"/>
        </w:rPr>
        <w:t>Min = 5</w:t>
      </w:r>
    </w:p>
    <w:p w14:paraId="1C727C57" w14:textId="67FD6809" w:rsidR="008D56C9" w:rsidRPr="008D56C9" w:rsidRDefault="008D56C9">
      <w:pPr>
        <w:autoSpaceDE w:val="0"/>
        <w:autoSpaceDN w:val="0"/>
        <w:spacing w:before="98" w:after="0" w:line="422" w:lineRule="exact"/>
        <w:ind w:left="600" w:right="4320" w:hanging="392"/>
        <w:rPr>
          <w:highlight w:val="yellow"/>
        </w:rPr>
      </w:pPr>
      <w:r w:rsidRPr="008D56C9">
        <w:rPr>
          <w:highlight w:val="yellow"/>
        </w:rPr>
        <w:t>Q1 = 8</w:t>
      </w:r>
    </w:p>
    <w:p w14:paraId="61C0316D" w14:textId="09468ED1" w:rsidR="008D56C9" w:rsidRPr="008D56C9" w:rsidRDefault="008D56C9" w:rsidP="008D56C9">
      <w:pPr>
        <w:autoSpaceDE w:val="0"/>
        <w:autoSpaceDN w:val="0"/>
        <w:spacing w:before="98" w:after="0" w:line="422" w:lineRule="exact"/>
        <w:ind w:left="600" w:right="4320" w:hanging="392"/>
        <w:rPr>
          <w:highlight w:val="yellow"/>
        </w:rPr>
      </w:pPr>
      <w:r w:rsidRPr="008D56C9">
        <w:rPr>
          <w:highlight w:val="yellow"/>
        </w:rPr>
        <w:t>Q2 = 14</w:t>
      </w:r>
    </w:p>
    <w:p w14:paraId="5216C6FB" w14:textId="2F01966B" w:rsidR="008D56C9" w:rsidRPr="008D56C9" w:rsidRDefault="008D56C9" w:rsidP="008D56C9">
      <w:pPr>
        <w:autoSpaceDE w:val="0"/>
        <w:autoSpaceDN w:val="0"/>
        <w:spacing w:before="98" w:after="0" w:line="422" w:lineRule="exact"/>
        <w:ind w:left="600" w:right="4320" w:hanging="392"/>
        <w:rPr>
          <w:highlight w:val="yellow"/>
        </w:rPr>
      </w:pPr>
      <w:r w:rsidRPr="008D56C9">
        <w:rPr>
          <w:highlight w:val="yellow"/>
        </w:rPr>
        <w:lastRenderedPageBreak/>
        <w:t>Q3 = 20</w:t>
      </w:r>
    </w:p>
    <w:p w14:paraId="3C5FD597" w14:textId="63D7DE8C" w:rsidR="008D56C9" w:rsidRDefault="008D56C9" w:rsidP="008D56C9">
      <w:pPr>
        <w:autoSpaceDE w:val="0"/>
        <w:autoSpaceDN w:val="0"/>
        <w:spacing w:before="98" w:after="0" w:line="422" w:lineRule="exact"/>
        <w:ind w:left="600" w:right="4320" w:hanging="392"/>
      </w:pPr>
      <w:r w:rsidRPr="008D56C9">
        <w:rPr>
          <w:highlight w:val="yellow"/>
        </w:rPr>
        <w:t>Max = 24</w:t>
      </w:r>
    </w:p>
    <w:p w14:paraId="465EB840" w14:textId="77777777" w:rsidR="008D56C9" w:rsidRDefault="008D56C9">
      <w:pPr>
        <w:autoSpaceDE w:val="0"/>
        <w:autoSpaceDN w:val="0"/>
        <w:spacing w:before="98" w:after="0" w:line="422" w:lineRule="exact"/>
        <w:ind w:left="600" w:right="4320" w:hanging="392"/>
      </w:pPr>
    </w:p>
    <w:p w14:paraId="3E965D88" w14:textId="77777777" w:rsidR="003C0A24" w:rsidRDefault="00000000">
      <w:pPr>
        <w:autoSpaceDE w:val="0"/>
        <w:autoSpaceDN w:val="0"/>
        <w:spacing w:before="48" w:after="0" w:line="382" w:lineRule="exact"/>
        <w:ind w:left="600" w:right="43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12. Problem: </w:t>
      </w:r>
      <w:r>
        <w:br/>
      </w:r>
      <w:r>
        <w:rPr>
          <w:rFonts w:ascii="Helv" w:eastAsia="Helv" w:hAnsi="Helv"/>
          <w:color w:val="1F1F1F"/>
          <w:sz w:val="24"/>
        </w:rPr>
        <w:t>A box plot shows the median closer to Q1, with a long tail extending to the right. What does this indicate about the dataset's skewness?</w:t>
      </w:r>
    </w:p>
    <w:p w14:paraId="36295C2E" w14:textId="77777777" w:rsidR="006C58A3" w:rsidRDefault="006C58A3">
      <w:pPr>
        <w:autoSpaceDE w:val="0"/>
        <w:autoSpaceDN w:val="0"/>
        <w:spacing w:before="48" w:after="0" w:line="382" w:lineRule="exact"/>
        <w:ind w:left="600" w:right="432" w:hanging="392"/>
        <w:rPr>
          <w:rFonts w:ascii="Helv" w:eastAsia="Helv" w:hAnsi="Helv"/>
          <w:color w:val="1F1F1F"/>
          <w:sz w:val="24"/>
        </w:rPr>
      </w:pPr>
    </w:p>
    <w:p w14:paraId="10F8CB24" w14:textId="60ED6749" w:rsidR="006C58A3" w:rsidRDefault="006C58A3">
      <w:pPr>
        <w:autoSpaceDE w:val="0"/>
        <w:autoSpaceDN w:val="0"/>
        <w:spacing w:before="48" w:after="0" w:line="382" w:lineRule="exact"/>
        <w:ind w:left="600" w:right="432" w:hanging="392"/>
      </w:pPr>
      <w:r w:rsidRPr="006C58A3">
        <w:rPr>
          <w:rFonts w:ascii="Helv" w:eastAsia="Helv" w:hAnsi="Helv"/>
          <w:color w:val="1F1F1F"/>
          <w:sz w:val="24"/>
          <w:highlight w:val="yellow"/>
        </w:rPr>
        <w:t>Data is left skewed</w:t>
      </w:r>
    </w:p>
    <w:p w14:paraId="298EF7BC" w14:textId="77777777" w:rsidR="003C0A24" w:rsidRDefault="00000000">
      <w:pPr>
        <w:autoSpaceDE w:val="0"/>
        <w:autoSpaceDN w:val="0"/>
        <w:spacing w:before="98" w:after="0" w:line="414" w:lineRule="exact"/>
        <w:ind w:left="600" w:right="4464" w:hanging="392"/>
      </w:pPr>
      <w:r>
        <w:rPr>
          <w:rFonts w:ascii="Helv" w:eastAsia="Helv" w:hAnsi="Helv"/>
          <w:color w:val="1F1F1F"/>
          <w:sz w:val="24"/>
        </w:rPr>
        <w:t xml:space="preserve">13.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Construct a histogram for the following dataset: </w:t>
      </w:r>
      <w:r>
        <w:rPr>
          <w:rFonts w:ascii="Helv" w:eastAsia="Helv" w:hAnsi="Helv"/>
          <w:color w:val="1F1F1F"/>
          <w:w w:val="98"/>
          <w:sz w:val="25"/>
        </w:rPr>
        <w:t xml:space="preserve">2, 2, 3, 3, 3, 4, 5, 6, 6, </w:t>
      </w:r>
      <w:proofErr w:type="gramStart"/>
      <w:r>
        <w:rPr>
          <w:rFonts w:ascii="Helv" w:eastAsia="Helv" w:hAnsi="Helv"/>
          <w:color w:val="1F1F1F"/>
          <w:w w:val="98"/>
          <w:sz w:val="25"/>
        </w:rPr>
        <w:t xml:space="preserve">7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14:paraId="6CC2AC27" w14:textId="77777777" w:rsidR="003C0A24" w:rsidRDefault="00000000">
      <w:pPr>
        <w:autoSpaceDE w:val="0"/>
        <w:autoSpaceDN w:val="0"/>
        <w:spacing w:before="108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Suggest appropriate bin sizes.</w:t>
      </w:r>
    </w:p>
    <w:p w14:paraId="335FBF30" w14:textId="77777777" w:rsidR="006C58A3" w:rsidRPr="006C58A3" w:rsidRDefault="006C58A3" w:rsidP="006C58A3">
      <w:pPr>
        <w:autoSpaceDE w:val="0"/>
        <w:autoSpaceDN w:val="0"/>
        <w:spacing w:before="108" w:after="0" w:line="240" w:lineRule="exact"/>
        <w:ind w:left="600"/>
        <w:rPr>
          <w:lang w:val="en-IN"/>
        </w:rPr>
      </w:pPr>
      <w:proofErr w:type="spellStart"/>
      <w:proofErr w:type="gramStart"/>
      <w:r w:rsidRPr="006C58A3">
        <w:rPr>
          <w:highlight w:val="yellow"/>
          <w:lang w:val="en-IN"/>
        </w:rPr>
        <w:t>sns.histplot</w:t>
      </w:r>
      <w:proofErr w:type="spellEnd"/>
      <w:proofErr w:type="gramEnd"/>
      <w:r w:rsidRPr="006C58A3">
        <w:rPr>
          <w:highlight w:val="yellow"/>
          <w:lang w:val="en-IN"/>
        </w:rPr>
        <w:t>(data=df1, bins=5)</w:t>
      </w:r>
    </w:p>
    <w:p w14:paraId="1338CF90" w14:textId="77777777" w:rsidR="006C58A3" w:rsidRDefault="006C58A3">
      <w:pPr>
        <w:autoSpaceDE w:val="0"/>
        <w:autoSpaceDN w:val="0"/>
        <w:spacing w:before="108" w:after="0" w:line="240" w:lineRule="exact"/>
        <w:ind w:left="600"/>
      </w:pPr>
    </w:p>
    <w:p w14:paraId="0353519A" w14:textId="77777777" w:rsidR="003C0A24" w:rsidRDefault="00000000">
      <w:pPr>
        <w:autoSpaceDE w:val="0"/>
        <w:autoSpaceDN w:val="0"/>
        <w:spacing w:before="168" w:after="0" w:line="240" w:lineRule="auto"/>
        <w:jc w:val="center"/>
      </w:pPr>
      <w:r>
        <w:rPr>
          <w:noProof/>
        </w:rPr>
        <w:drawing>
          <wp:inline distT="0" distB="0" distL="0" distR="0" wp14:anchorId="2770887B" wp14:editId="2330AA61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371F" w14:textId="77777777" w:rsidR="003C0A24" w:rsidRDefault="00000000">
      <w:pPr>
        <w:autoSpaceDE w:val="0"/>
        <w:autoSpaceDN w:val="0"/>
        <w:spacing w:before="258" w:after="0" w:line="300" w:lineRule="exact"/>
      </w:pPr>
      <w:r>
        <w:rPr>
          <w:rFonts w:ascii="Helv" w:eastAsia="Helv" w:hAnsi="Helv"/>
          <w:color w:val="1F1F1F"/>
          <w:sz w:val="30"/>
        </w:rPr>
        <w:t>Application Problems</w:t>
      </w:r>
    </w:p>
    <w:p w14:paraId="55456040" w14:textId="77777777" w:rsidR="003C0A24" w:rsidRDefault="00000000">
      <w:pPr>
        <w:autoSpaceDE w:val="0"/>
        <w:autoSpaceDN w:val="0"/>
        <w:spacing w:before="102" w:after="0" w:line="416" w:lineRule="exact"/>
        <w:ind w:left="600" w:right="4176" w:hanging="392"/>
      </w:pPr>
      <w:r>
        <w:rPr>
          <w:rFonts w:ascii="Helv" w:eastAsia="Helv" w:hAnsi="Helv"/>
          <w:color w:val="1F1F1F"/>
          <w:sz w:val="24"/>
        </w:rPr>
        <w:t xml:space="preserve">14.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A factory measures daily production output (units): </w:t>
      </w:r>
      <w:r>
        <w:rPr>
          <w:rFonts w:ascii="Helv" w:eastAsia="Helv" w:hAnsi="Helv"/>
          <w:color w:val="1F1F1F"/>
          <w:w w:val="98"/>
          <w:sz w:val="26"/>
        </w:rPr>
        <w:t xml:space="preserve">200, 210, 190, 220, 230, 240, 205 </w:t>
      </w:r>
      <w:r>
        <w:rPr>
          <w:rFonts w:ascii="Helv" w:eastAsia="Helv" w:hAnsi="Helv"/>
          <w:color w:val="1F1F1F"/>
          <w:sz w:val="23"/>
        </w:rPr>
        <w:t>.</w:t>
      </w:r>
    </w:p>
    <w:p w14:paraId="618A6CBC" w14:textId="77777777" w:rsidR="003C0A24" w:rsidRDefault="00000000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Find the standard deviation.</w:t>
      </w:r>
    </w:p>
    <w:p w14:paraId="7A3B90D9" w14:textId="2B65A38C" w:rsidR="00B26EFD" w:rsidRDefault="00B26EFD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14:paraId="496BCFDB" w14:textId="71CC947C" w:rsidR="00725B9A" w:rsidRPr="009D4225" w:rsidRDefault="009D4225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  <w:highlight w:val="yellow"/>
        </w:rPr>
      </w:pPr>
      <w:r w:rsidRPr="009D4225">
        <w:rPr>
          <w:rFonts w:ascii="Helv" w:eastAsia="Helv" w:hAnsi="Helv"/>
          <w:color w:val="1F1F1F"/>
          <w:sz w:val="24"/>
          <w:highlight w:val="yellow"/>
        </w:rPr>
        <w:t>data</w:t>
      </w:r>
      <w:r w:rsidR="00725B9A" w:rsidRPr="009D4225">
        <w:rPr>
          <w:rFonts w:ascii="Helv" w:eastAsia="Helv" w:hAnsi="Helv"/>
          <w:color w:val="1F1F1F"/>
          <w:sz w:val="24"/>
          <w:highlight w:val="yellow"/>
        </w:rPr>
        <w:t xml:space="preserve"> = [</w:t>
      </w:r>
      <w:r w:rsidR="00725B9A" w:rsidRPr="009D4225">
        <w:rPr>
          <w:rFonts w:ascii="Helv" w:eastAsia="Helv" w:hAnsi="Helv"/>
          <w:color w:val="1F1F1F"/>
          <w:w w:val="98"/>
          <w:sz w:val="26"/>
          <w:highlight w:val="yellow"/>
        </w:rPr>
        <w:t>200, 210, 190, 220, 230, 240, 205</w:t>
      </w:r>
      <w:r w:rsidR="00725B9A" w:rsidRPr="009D4225">
        <w:rPr>
          <w:rFonts w:ascii="Helv" w:eastAsia="Helv" w:hAnsi="Helv"/>
          <w:color w:val="1F1F1F"/>
          <w:sz w:val="24"/>
          <w:highlight w:val="yellow"/>
        </w:rPr>
        <w:t>]</w:t>
      </w:r>
    </w:p>
    <w:p w14:paraId="32CEBD91" w14:textId="116692CF" w:rsidR="00725B9A" w:rsidRPr="009D4225" w:rsidRDefault="00725B9A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  <w:highlight w:val="yellow"/>
        </w:rPr>
      </w:pPr>
      <w:r w:rsidRPr="009D4225">
        <w:rPr>
          <w:rFonts w:ascii="Helv" w:eastAsia="Helv" w:hAnsi="Helv"/>
          <w:color w:val="1F1F1F"/>
          <w:sz w:val="24"/>
          <w:highlight w:val="yellow"/>
        </w:rPr>
        <w:t xml:space="preserve">Sd = </w:t>
      </w:r>
      <w:proofErr w:type="spellStart"/>
      <w:r w:rsidRPr="009D4225">
        <w:rPr>
          <w:rFonts w:ascii="Helv" w:eastAsia="Helv" w:hAnsi="Helv"/>
          <w:color w:val="1F1F1F"/>
          <w:sz w:val="24"/>
          <w:highlight w:val="yellow"/>
        </w:rPr>
        <w:t>np.std</w:t>
      </w:r>
      <w:proofErr w:type="spellEnd"/>
      <w:r w:rsidRPr="009D4225">
        <w:rPr>
          <w:rFonts w:ascii="Helv" w:eastAsia="Helv" w:hAnsi="Helv"/>
          <w:color w:val="1F1F1F"/>
          <w:sz w:val="24"/>
          <w:highlight w:val="yellow"/>
        </w:rPr>
        <w:t>(data)</w:t>
      </w:r>
    </w:p>
    <w:p w14:paraId="70CF9714" w14:textId="226BD0D6" w:rsidR="009D4225" w:rsidRDefault="009D4225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</w:rPr>
      </w:pPr>
      <w:r w:rsidRPr="009D4225">
        <w:rPr>
          <w:rFonts w:ascii="Helv" w:eastAsia="Helv" w:hAnsi="Helv"/>
          <w:color w:val="1F1F1F"/>
          <w:sz w:val="24"/>
          <w:highlight w:val="yellow"/>
        </w:rPr>
        <w:t>Sd = 16.19</w:t>
      </w:r>
    </w:p>
    <w:p w14:paraId="2AEE10CC" w14:textId="77777777" w:rsidR="00B26EFD" w:rsidRDefault="00B26EFD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14:paraId="20329788" w14:textId="77777777" w:rsidR="00B26EFD" w:rsidRDefault="00B26EFD">
      <w:pPr>
        <w:autoSpaceDE w:val="0"/>
        <w:autoSpaceDN w:val="0"/>
        <w:spacing w:before="82" w:after="0" w:line="240" w:lineRule="exact"/>
        <w:ind w:left="600"/>
      </w:pPr>
    </w:p>
    <w:p w14:paraId="167A614F" w14:textId="77777777" w:rsidR="003C0A24" w:rsidRDefault="00000000">
      <w:pPr>
        <w:tabs>
          <w:tab w:val="left" w:pos="600"/>
        </w:tabs>
        <w:autoSpaceDE w:val="0"/>
        <w:autoSpaceDN w:val="0"/>
        <w:spacing w:before="112" w:after="0" w:line="398" w:lineRule="exact"/>
        <w:ind w:left="208" w:right="4608"/>
      </w:pPr>
      <w:r>
        <w:rPr>
          <w:rFonts w:ascii="Helv" w:eastAsia="Helv" w:hAnsi="Helv"/>
          <w:color w:val="1F1F1F"/>
          <w:sz w:val="24"/>
        </w:rPr>
        <w:t xml:space="preserve">15. Problem: </w:t>
      </w:r>
      <w:r>
        <w:br/>
      </w:r>
      <w:r>
        <w:tab/>
      </w:r>
      <w:r>
        <w:rPr>
          <w:rFonts w:ascii="Helv" w:eastAsia="Helv" w:hAnsi="Helv"/>
          <w:color w:val="1F1F1F"/>
          <w:sz w:val="24"/>
        </w:rPr>
        <w:t>You are analyzing sales data for two products.</w:t>
      </w:r>
    </w:p>
    <w:p w14:paraId="6FF3D496" w14:textId="77777777" w:rsidR="003C0A24" w:rsidRDefault="00000000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Product A: Mean sales = </w:t>
      </w:r>
      <w:proofErr w:type="gramStart"/>
      <w:r>
        <w:rPr>
          <w:rFonts w:ascii="Helv" w:eastAsia="Helv" w:hAnsi="Helv"/>
          <w:color w:val="1F1F1F"/>
          <w:sz w:val="26"/>
        </w:rPr>
        <w:t xml:space="preserve">100 </w:t>
      </w:r>
      <w:r>
        <w:rPr>
          <w:rFonts w:ascii="Helv" w:eastAsia="Helv" w:hAnsi="Helv"/>
          <w:color w:val="1F1F1F"/>
          <w:w w:val="102"/>
          <w:sz w:val="23"/>
        </w:rPr>
        <w:t>,</w:t>
      </w:r>
      <w:proofErr w:type="gramEnd"/>
      <w:r>
        <w:rPr>
          <w:rFonts w:ascii="Helv" w:eastAsia="Helv" w:hAnsi="Helv"/>
          <w:color w:val="1F1F1F"/>
          <w:w w:val="102"/>
          <w:sz w:val="23"/>
        </w:rPr>
        <w:t xml:space="preserve"> Standard deviation = </w:t>
      </w:r>
      <w:r>
        <w:rPr>
          <w:rFonts w:ascii="Helv" w:eastAsia="Helv" w:hAnsi="Helv"/>
          <w:color w:val="1F1F1F"/>
          <w:w w:val="101"/>
          <w:sz w:val="26"/>
        </w:rPr>
        <w:t xml:space="preserve">20 </w:t>
      </w:r>
      <w:r>
        <w:tab/>
      </w:r>
      <w:r>
        <w:tab/>
      </w:r>
      <w:r>
        <w:tab/>
      </w:r>
      <w:r>
        <w:rPr>
          <w:rFonts w:ascii="Helv" w:eastAsia="Helv" w:hAnsi="Helv"/>
          <w:color w:val="1F1F1F"/>
          <w:w w:val="102"/>
          <w:sz w:val="23"/>
        </w:rPr>
        <w:t xml:space="preserve">, Standard deviation = </w:t>
      </w:r>
      <w:r>
        <w:rPr>
          <w:rFonts w:ascii="Helv" w:eastAsia="Helv" w:hAnsi="Helv"/>
          <w:color w:val="1F1F1F"/>
          <w:sz w:val="26"/>
        </w:rPr>
        <w:t xml:space="preserve">30 </w:t>
      </w:r>
      <w:r>
        <w:rPr>
          <w:rFonts w:ascii="Helv" w:eastAsia="Helv" w:hAnsi="Helv"/>
          <w:color w:val="1F1F1F"/>
          <w:w w:val="98"/>
          <w:sz w:val="24"/>
        </w:rPr>
        <w:t xml:space="preserve">Product B: Mean sales = </w:t>
      </w:r>
      <w:r>
        <w:rPr>
          <w:rFonts w:ascii="Helv" w:eastAsia="Helv" w:hAnsi="Helv"/>
          <w:color w:val="1F1F1F"/>
          <w:w w:val="101"/>
          <w:sz w:val="26"/>
        </w:rPr>
        <w:t xml:space="preserve">150 </w:t>
      </w:r>
      <w:r>
        <w:br/>
      </w:r>
      <w:r>
        <w:rPr>
          <w:rFonts w:ascii="Helv" w:eastAsia="Helv" w:hAnsi="Helv"/>
          <w:color w:val="1F1F1F"/>
          <w:sz w:val="24"/>
        </w:rPr>
        <w:t>Which product has higher relative variability?</w:t>
      </w:r>
    </w:p>
    <w:p w14:paraId="60C099AD" w14:textId="77777777" w:rsidR="00F22803" w:rsidRDefault="00F22803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</w:pPr>
    </w:p>
    <w:p w14:paraId="0ABCAA5E" w14:textId="78C98E06" w:rsidR="00F22803" w:rsidRDefault="00F22803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</w:pPr>
      <w:r w:rsidRPr="00196404">
        <w:rPr>
          <w:highlight w:val="yellow"/>
        </w:rPr>
        <w:t xml:space="preserve">Both have same coefficient of </w:t>
      </w:r>
      <w:r w:rsidR="00196404" w:rsidRPr="00196404">
        <w:rPr>
          <w:highlight w:val="yellow"/>
        </w:rPr>
        <w:t>variability.</w:t>
      </w:r>
    </w:p>
    <w:p w14:paraId="782F63DE" w14:textId="77777777" w:rsidR="003C0A24" w:rsidRDefault="00000000">
      <w:pPr>
        <w:autoSpaceDE w:val="0"/>
        <w:autoSpaceDN w:val="0"/>
        <w:spacing w:before="168" w:after="0" w:line="240" w:lineRule="auto"/>
        <w:jc w:val="center"/>
      </w:pPr>
      <w:r>
        <w:rPr>
          <w:noProof/>
        </w:rPr>
        <w:drawing>
          <wp:inline distT="0" distB="0" distL="0" distR="0" wp14:anchorId="1D0520F5" wp14:editId="68CE290C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32B6" w14:textId="77777777" w:rsidR="003C0A24" w:rsidRDefault="003C0A24">
      <w:pPr>
        <w:sectPr w:rsidR="003C0A24">
          <w:pgSz w:w="11899" w:h="16838"/>
          <w:pgMar w:top="328" w:right="700" w:bottom="1130" w:left="960" w:header="720" w:footer="720" w:gutter="0"/>
          <w:cols w:space="720"/>
          <w:docGrid w:linePitch="360"/>
        </w:sectPr>
      </w:pPr>
    </w:p>
    <w:p w14:paraId="0E013BB9" w14:textId="77777777" w:rsidR="003C0A24" w:rsidRDefault="003C0A24">
      <w:pPr>
        <w:autoSpaceDE w:val="0"/>
        <w:autoSpaceDN w:val="0"/>
        <w:spacing w:after="66" w:line="220" w:lineRule="exact"/>
      </w:pPr>
    </w:p>
    <w:sectPr w:rsidR="003C0A24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102749">
    <w:abstractNumId w:val="8"/>
  </w:num>
  <w:num w:numId="2" w16cid:durableId="661474214">
    <w:abstractNumId w:val="6"/>
  </w:num>
  <w:num w:numId="3" w16cid:durableId="464397953">
    <w:abstractNumId w:val="5"/>
  </w:num>
  <w:num w:numId="4" w16cid:durableId="1460340392">
    <w:abstractNumId w:val="4"/>
  </w:num>
  <w:num w:numId="5" w16cid:durableId="272827158">
    <w:abstractNumId w:val="7"/>
  </w:num>
  <w:num w:numId="6" w16cid:durableId="1882397253">
    <w:abstractNumId w:val="3"/>
  </w:num>
  <w:num w:numId="7" w16cid:durableId="211767611">
    <w:abstractNumId w:val="2"/>
  </w:num>
  <w:num w:numId="8" w16cid:durableId="1085421365">
    <w:abstractNumId w:val="1"/>
  </w:num>
  <w:num w:numId="9" w16cid:durableId="16667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404"/>
    <w:rsid w:val="0029639D"/>
    <w:rsid w:val="003043F8"/>
    <w:rsid w:val="00326F90"/>
    <w:rsid w:val="003C0A24"/>
    <w:rsid w:val="006C58A3"/>
    <w:rsid w:val="00725B9A"/>
    <w:rsid w:val="0088406E"/>
    <w:rsid w:val="008D56C9"/>
    <w:rsid w:val="00991DBB"/>
    <w:rsid w:val="009D4225"/>
    <w:rsid w:val="00A32752"/>
    <w:rsid w:val="00AA1D8D"/>
    <w:rsid w:val="00AD2A94"/>
    <w:rsid w:val="00B26EFD"/>
    <w:rsid w:val="00B47730"/>
    <w:rsid w:val="00CB0664"/>
    <w:rsid w:val="00D36328"/>
    <w:rsid w:val="00F228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998AB"/>
  <w14:defaultImageDpi w14:val="300"/>
  <w15:docId w15:val="{DD909E40-EBC6-4757-9CDA-2048C917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Sohel Shaikh</cp:lastModifiedBy>
  <cp:revision>9</cp:revision>
  <dcterms:created xsi:type="dcterms:W3CDTF">2013-12-23T23:15:00Z</dcterms:created>
  <dcterms:modified xsi:type="dcterms:W3CDTF">2025-05-12T16:30:00Z</dcterms:modified>
  <cp:category/>
</cp:coreProperties>
</file>