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EB8" w:rsidRDefault="005F5EB8">
      <w:pPr>
        <w:autoSpaceDE w:val="0"/>
        <w:autoSpaceDN w:val="0"/>
        <w:spacing w:after="360" w:line="220" w:lineRule="exact"/>
      </w:pPr>
    </w:p>
    <w:p w:rsidR="005F5EB8" w:rsidRDefault="00CD3CEB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15 problems based on Descriptive Stats: 30 mins</w:t>
      </w:r>
    </w:p>
    <w:p w:rsidR="005F5EB8" w:rsidRDefault="00CD3CEB">
      <w:pPr>
        <w:autoSpaceDE w:val="0"/>
        <w:autoSpaceDN w:val="0"/>
        <w:spacing w:before="39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CD3CEB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:rsidR="005F5EB8" w:rsidRDefault="00CD3CEB">
      <w:pPr>
        <w:autoSpaceDE w:val="0"/>
        <w:autoSpaceDN w:val="0"/>
        <w:spacing w:before="30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Problem:</w:t>
      </w:r>
    </w:p>
    <w:p w:rsidR="005F5EB8" w:rsidRDefault="00CD3CEB">
      <w:pPr>
        <w:autoSpaceDE w:val="0"/>
        <w:autoSpaceDN w:val="0"/>
        <w:spacing w:before="15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researcher collects the following data on the heights (in cm) of a sample of five plants:</w:t>
      </w:r>
    </w:p>
    <w:p w:rsidR="005F5EB8" w:rsidRDefault="00CD3CEB">
      <w:pPr>
        <w:autoSpaceDE w:val="0"/>
        <w:autoSpaceDN w:val="0"/>
        <w:spacing w:before="86" w:after="0" w:line="300" w:lineRule="exact"/>
        <w:ind w:left="600"/>
      </w:pPr>
      <w:r>
        <w:rPr>
          <w:rFonts w:ascii="Helv" w:eastAsia="Helv" w:hAnsi="Helv"/>
          <w:color w:val="1F1F1F"/>
          <w:w w:val="98"/>
          <w:sz w:val="26"/>
        </w:rPr>
        <w:t xml:space="preserve">120, 125, 130, 135, </w:t>
      </w:r>
      <w:proofErr w:type="gramStart"/>
      <w:r>
        <w:rPr>
          <w:rFonts w:ascii="Helv" w:eastAsia="Helv" w:hAnsi="Helv"/>
          <w:color w:val="1F1F1F"/>
          <w:w w:val="98"/>
          <w:sz w:val="26"/>
        </w:rPr>
        <w:t xml:space="preserve">140 </w:t>
      </w:r>
      <w:r>
        <w:rPr>
          <w:rFonts w:ascii="Helv" w:eastAsia="Helv" w:hAnsi="Helv"/>
          <w:color w:val="1F1F1F"/>
          <w:w w:val="101"/>
        </w:rPr>
        <w:t>.</w:t>
      </w:r>
      <w:proofErr w:type="gramEnd"/>
      <w:r w:rsidR="00D33568">
        <w:rPr>
          <w:rFonts w:ascii="Helv" w:eastAsia="Helv" w:hAnsi="Helv"/>
          <w:color w:val="1F1F1F"/>
          <w:w w:val="101"/>
        </w:rPr>
        <w:t xml:space="preserve">                                                           </w:t>
      </w:r>
      <w:r w:rsidR="00D33568" w:rsidRPr="00CD3CEB">
        <w:rPr>
          <w:rFonts w:ascii="Helv" w:eastAsia="Helv" w:hAnsi="Helv"/>
          <w:b/>
          <w:color w:val="1F1F1F"/>
          <w:w w:val="101"/>
        </w:rPr>
        <w:t xml:space="preserve">    [C]</w:t>
      </w:r>
    </w:p>
    <w:p w:rsidR="005F5EB8" w:rsidRDefault="00CD3CEB">
      <w:pPr>
        <w:autoSpaceDE w:val="0"/>
        <w:autoSpaceDN w:val="0"/>
        <w:spacing w:before="9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Classify the type of data as:</w:t>
      </w:r>
    </w:p>
    <w:p w:rsidR="005F5EB8" w:rsidRDefault="00CD3CEB">
      <w:pPr>
        <w:autoSpaceDE w:val="0"/>
        <w:autoSpaceDN w:val="0"/>
        <w:spacing w:before="14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Structured b) </w:t>
      </w:r>
      <w:r>
        <w:rPr>
          <w:rFonts w:ascii="Helv" w:eastAsia="Helv" w:hAnsi="Helv"/>
          <w:color w:val="1F1F1F"/>
          <w:sz w:val="24"/>
        </w:rPr>
        <w:t>unstructured</w:t>
      </w:r>
    </w:p>
    <w:p w:rsidR="005F5EB8" w:rsidRDefault="00CD3CEB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Numerical d) categorical</w:t>
      </w:r>
    </w:p>
    <w:p w:rsidR="005F5EB8" w:rsidRDefault="00CD3CEB">
      <w:pPr>
        <w:autoSpaceDE w:val="0"/>
        <w:autoSpaceDN w:val="0"/>
        <w:spacing w:before="23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2. Problem:</w:t>
      </w:r>
      <w:bookmarkStart w:id="0" w:name="_GoBack"/>
      <w:bookmarkEnd w:id="0"/>
    </w:p>
    <w:p w:rsidR="005F5EB8" w:rsidRDefault="00CD3CEB">
      <w:pPr>
        <w:autoSpaceDE w:val="0"/>
        <w:autoSpaceDN w:val="0"/>
        <w:spacing w:before="17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survey records the following data for 10 individuals: their age, favorite color, and hours</w:t>
      </w:r>
    </w:p>
    <w:p w:rsidR="005F5EB8" w:rsidRDefault="00CD3CEB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spent on social media per day.</w:t>
      </w:r>
    </w:p>
    <w:p w:rsidR="005F5EB8" w:rsidRDefault="00CD3CEB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Identify the types of data for:</w:t>
      </w:r>
    </w:p>
    <w:p w:rsidR="005F5EB8" w:rsidRDefault="00CD3CEB">
      <w:pPr>
        <w:autoSpaceDE w:val="0"/>
        <w:autoSpaceDN w:val="0"/>
        <w:spacing w:before="154" w:after="0" w:line="236" w:lineRule="exact"/>
        <w:ind w:left="600"/>
      </w:pPr>
      <w:r>
        <w:rPr>
          <w:rFonts w:ascii="Helv" w:eastAsia="Helv" w:hAnsi="Helv"/>
          <w:color w:val="1F1F1F"/>
          <w:w w:val="102"/>
          <w:sz w:val="23"/>
        </w:rPr>
        <w:t>a) Age</w:t>
      </w:r>
      <w:r w:rsidR="00D33568">
        <w:rPr>
          <w:rFonts w:ascii="Helv" w:eastAsia="Helv" w:hAnsi="Helv"/>
          <w:color w:val="1F1F1F"/>
          <w:w w:val="102"/>
          <w:sz w:val="23"/>
        </w:rPr>
        <w:t xml:space="preserve"> </w:t>
      </w:r>
    </w:p>
    <w:p w:rsidR="005F5EB8" w:rsidRDefault="00CD3CEB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Favorite color</w:t>
      </w:r>
    </w:p>
    <w:p w:rsidR="005F5EB8" w:rsidRDefault="00CD3CEB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Hours spent on </w:t>
      </w:r>
      <w:r>
        <w:rPr>
          <w:rFonts w:ascii="Helv" w:eastAsia="Helv" w:hAnsi="Helv"/>
          <w:color w:val="1F1F1F"/>
          <w:sz w:val="24"/>
        </w:rPr>
        <w:t>social media</w:t>
      </w:r>
    </w:p>
    <w:p w:rsidR="00D33568" w:rsidRPr="00CD3CEB" w:rsidRDefault="00D33568" w:rsidP="00D33568">
      <w:pPr>
        <w:autoSpaceDE w:val="0"/>
        <w:autoSpaceDN w:val="0"/>
        <w:spacing w:before="152" w:after="0" w:line="240" w:lineRule="exact"/>
        <w:rPr>
          <w:b/>
        </w:rPr>
      </w:pPr>
      <w:r w:rsidRPr="00CD3CEB">
        <w:rPr>
          <w:b/>
        </w:rPr>
        <w:t xml:space="preserve">            Ans:    a) Numerical</w:t>
      </w:r>
    </w:p>
    <w:p w:rsidR="00D33568" w:rsidRPr="00CD3CEB" w:rsidRDefault="00D33568" w:rsidP="00D33568">
      <w:pPr>
        <w:autoSpaceDE w:val="0"/>
        <w:autoSpaceDN w:val="0"/>
        <w:spacing w:before="152" w:after="0" w:line="240" w:lineRule="exact"/>
        <w:rPr>
          <w:b/>
        </w:rPr>
      </w:pPr>
      <w:r w:rsidRPr="00CD3CEB">
        <w:rPr>
          <w:b/>
        </w:rPr>
        <w:t xml:space="preserve">                         b) Categorical</w:t>
      </w:r>
    </w:p>
    <w:p w:rsidR="00D33568" w:rsidRPr="00CD3CEB" w:rsidRDefault="00D33568" w:rsidP="00D33568">
      <w:pPr>
        <w:autoSpaceDE w:val="0"/>
        <w:autoSpaceDN w:val="0"/>
        <w:spacing w:before="152" w:after="0" w:line="240" w:lineRule="exact"/>
        <w:rPr>
          <w:b/>
        </w:rPr>
      </w:pPr>
      <w:r w:rsidRPr="00CD3CEB">
        <w:rPr>
          <w:b/>
        </w:rPr>
        <w:t xml:space="preserve">                           c) Numerical</w:t>
      </w:r>
    </w:p>
    <w:p w:rsidR="005F5EB8" w:rsidRDefault="00CD3CEB">
      <w:pPr>
        <w:autoSpaceDE w:val="0"/>
        <w:autoSpaceDN w:val="0"/>
        <w:spacing w:before="166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CD3CEB">
      <w:pPr>
        <w:autoSpaceDE w:val="0"/>
        <w:autoSpaceDN w:val="0"/>
        <w:spacing w:before="256" w:after="0" w:line="300" w:lineRule="exact"/>
      </w:pPr>
      <w:r>
        <w:rPr>
          <w:rFonts w:ascii="Helv" w:eastAsia="Helv" w:hAnsi="Helv"/>
          <w:color w:val="1F1F1F"/>
          <w:sz w:val="30"/>
        </w:rPr>
        <w:t>Measures of Central Tendency</w:t>
      </w:r>
    </w:p>
    <w:p w:rsidR="005F5EB8" w:rsidRDefault="00CD3CEB">
      <w:pPr>
        <w:autoSpaceDE w:val="0"/>
        <w:autoSpaceDN w:val="0"/>
        <w:spacing w:before="28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3. Problem:</w:t>
      </w:r>
    </w:p>
    <w:p w:rsidR="005F5EB8" w:rsidRDefault="00CD3CEB">
      <w:pPr>
        <w:autoSpaceDE w:val="0"/>
        <w:autoSpaceDN w:val="0"/>
        <w:spacing w:before="164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Calculate the mean, median, and mode for the dataset:</w:t>
      </w:r>
    </w:p>
    <w:p w:rsidR="005F5EB8" w:rsidRDefault="00CD3CEB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 xml:space="preserve">3, 7, 7, 10, 15, </w:t>
      </w:r>
      <w:proofErr w:type="gramStart"/>
      <w:r>
        <w:rPr>
          <w:rFonts w:ascii="Helv" w:eastAsia="Helv" w:hAnsi="Helv"/>
          <w:color w:val="1F1F1F"/>
          <w:sz w:val="25"/>
        </w:rPr>
        <w:t xml:space="preserve">20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:rsidR="00D33568" w:rsidRPr="00D33568" w:rsidRDefault="00D33568">
      <w:pPr>
        <w:autoSpaceDE w:val="0"/>
        <w:autoSpaceDN w:val="0"/>
        <w:spacing w:before="98" w:after="0" w:line="298" w:lineRule="exact"/>
        <w:ind w:left="600"/>
        <w:rPr>
          <w:b/>
        </w:rPr>
      </w:pPr>
      <w:r w:rsidRPr="00D33568">
        <w:rPr>
          <w:b/>
        </w:rPr>
        <w:t xml:space="preserve">Ans: </w:t>
      </w:r>
    </w:p>
    <w:p w:rsidR="00D33568" w:rsidRPr="00CD3CEB" w:rsidRDefault="00D33568">
      <w:pPr>
        <w:autoSpaceDE w:val="0"/>
        <w:autoSpaceDN w:val="0"/>
        <w:spacing w:before="98" w:after="0" w:line="298" w:lineRule="exact"/>
        <w:ind w:left="600"/>
        <w:rPr>
          <w:b/>
        </w:rPr>
      </w:pPr>
      <w:r w:rsidRPr="00CD3CEB">
        <w:rPr>
          <w:b/>
        </w:rPr>
        <w:t>Mean = 10.3</w:t>
      </w:r>
    </w:p>
    <w:p w:rsidR="00D33568" w:rsidRPr="00CD3CEB" w:rsidRDefault="00D33568">
      <w:pPr>
        <w:autoSpaceDE w:val="0"/>
        <w:autoSpaceDN w:val="0"/>
        <w:spacing w:before="98" w:after="0" w:line="298" w:lineRule="exact"/>
        <w:ind w:left="600"/>
        <w:rPr>
          <w:b/>
        </w:rPr>
      </w:pPr>
      <w:r w:rsidRPr="00CD3CEB">
        <w:rPr>
          <w:b/>
        </w:rPr>
        <w:t>Median = 8.5</w:t>
      </w:r>
    </w:p>
    <w:p w:rsidR="00D33568" w:rsidRPr="00CD3CEB" w:rsidRDefault="00D33568">
      <w:pPr>
        <w:autoSpaceDE w:val="0"/>
        <w:autoSpaceDN w:val="0"/>
        <w:spacing w:before="98" w:after="0" w:line="298" w:lineRule="exact"/>
        <w:ind w:left="600"/>
        <w:rPr>
          <w:b/>
        </w:rPr>
      </w:pPr>
      <w:r w:rsidRPr="00CD3CEB">
        <w:rPr>
          <w:b/>
        </w:rPr>
        <w:t>Mode = 7</w:t>
      </w:r>
    </w:p>
    <w:p w:rsidR="005F5EB8" w:rsidRDefault="00CD3CEB">
      <w:pPr>
        <w:autoSpaceDE w:val="0"/>
        <w:autoSpaceDN w:val="0"/>
        <w:spacing w:before="19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4. Problem:</w:t>
      </w:r>
    </w:p>
    <w:p w:rsidR="005F5EB8" w:rsidRDefault="00CD3CEB">
      <w:pPr>
        <w:autoSpaceDE w:val="0"/>
        <w:autoSpaceDN w:val="0"/>
        <w:spacing w:before="96" w:after="0" w:line="29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The weights (in kg) of five parcels are: </w:t>
      </w:r>
      <w:r>
        <w:rPr>
          <w:rFonts w:ascii="Helv" w:eastAsia="Helv" w:hAnsi="Helv"/>
          <w:color w:val="1F1F1F"/>
          <w:w w:val="101"/>
          <w:sz w:val="25"/>
        </w:rPr>
        <w:t xml:space="preserve">12, 15, 18, 21, 25 </w:t>
      </w:r>
      <w:r>
        <w:rPr>
          <w:rFonts w:ascii="Helv" w:eastAsia="Helv" w:hAnsi="Helv"/>
          <w:color w:val="1F1F1F"/>
          <w:w w:val="101"/>
        </w:rPr>
        <w:t>.</w:t>
      </w:r>
    </w:p>
    <w:p w:rsidR="005F5EB8" w:rsidRDefault="00CD3CEB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Add an outlier weight of </w:t>
      </w:r>
      <w:r>
        <w:rPr>
          <w:rFonts w:ascii="Helv" w:eastAsia="Helv" w:hAnsi="Helv"/>
          <w:color w:val="1F1F1F"/>
          <w:w w:val="101"/>
          <w:sz w:val="26"/>
        </w:rPr>
        <w:t xml:space="preserve">50 </w:t>
      </w:r>
      <w:r>
        <w:rPr>
          <w:rFonts w:ascii="Helv" w:eastAsia="Helv" w:hAnsi="Helv"/>
          <w:color w:val="1F1F1F"/>
          <w:sz w:val="24"/>
        </w:rPr>
        <w:t>. How does this affect</w:t>
      </w:r>
      <w:r>
        <w:rPr>
          <w:rFonts w:ascii="Helv" w:eastAsia="Helv" w:hAnsi="Helv"/>
          <w:color w:val="1F1F1F"/>
          <w:sz w:val="24"/>
        </w:rPr>
        <w:t xml:space="preserve"> the mean and median?</w:t>
      </w:r>
    </w:p>
    <w:p w:rsidR="00E206B2" w:rsidRDefault="00D33568" w:rsidP="00E206B2">
      <w:pPr>
        <w:autoSpaceDE w:val="0"/>
        <w:autoSpaceDN w:val="0"/>
        <w:spacing w:before="10" w:after="0" w:line="282" w:lineRule="exact"/>
        <w:ind w:left="600"/>
        <w:rPr>
          <w:b/>
        </w:rPr>
      </w:pPr>
      <w:r w:rsidRPr="00D33568">
        <w:rPr>
          <w:b/>
        </w:rPr>
        <w:t>Ans:</w:t>
      </w:r>
    </w:p>
    <w:p w:rsidR="00D33568" w:rsidRDefault="00D33568">
      <w:pPr>
        <w:autoSpaceDE w:val="0"/>
        <w:autoSpaceDN w:val="0"/>
        <w:spacing w:before="10" w:after="0" w:line="282" w:lineRule="exact"/>
        <w:ind w:left="600"/>
        <w:rPr>
          <w:b/>
        </w:rPr>
      </w:pPr>
      <w:r>
        <w:rPr>
          <w:b/>
        </w:rPr>
        <w:t>Mean = 18.2                                                                               Median = 18</w:t>
      </w:r>
    </w:p>
    <w:p w:rsidR="00D33568" w:rsidRDefault="00D33568" w:rsidP="00D33568">
      <w:pPr>
        <w:autoSpaceDE w:val="0"/>
        <w:autoSpaceDN w:val="0"/>
        <w:spacing w:before="10" w:after="0" w:line="282" w:lineRule="exact"/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Mean(</w:t>
      </w:r>
      <w:proofErr w:type="gramEnd"/>
      <w:r>
        <w:rPr>
          <w:b/>
        </w:rPr>
        <w:t>after adding an outlier) = 23.5                            Median(After adding an outlier)</w:t>
      </w:r>
      <w:r w:rsidR="00E206B2">
        <w:rPr>
          <w:b/>
        </w:rPr>
        <w:t xml:space="preserve"> = 19.5</w:t>
      </w:r>
    </w:p>
    <w:p w:rsidR="00E206B2" w:rsidRDefault="00E206B2" w:rsidP="00E206B2">
      <w:pPr>
        <w:pStyle w:val="ListParagraph"/>
        <w:numPr>
          <w:ilvl w:val="0"/>
          <w:numId w:val="10"/>
        </w:numPr>
        <w:autoSpaceDE w:val="0"/>
        <w:autoSpaceDN w:val="0"/>
        <w:spacing w:before="10" w:after="0" w:line="282" w:lineRule="exact"/>
        <w:rPr>
          <w:b/>
        </w:rPr>
      </w:pPr>
      <w:r>
        <w:rPr>
          <w:b/>
        </w:rPr>
        <w:t xml:space="preserve">Mean increases more than median </w:t>
      </w:r>
    </w:p>
    <w:p w:rsidR="00E206B2" w:rsidRPr="00E206B2" w:rsidRDefault="00E206B2" w:rsidP="00E206B2">
      <w:pPr>
        <w:pStyle w:val="ListParagraph"/>
        <w:autoSpaceDE w:val="0"/>
        <w:autoSpaceDN w:val="0"/>
        <w:spacing w:before="10" w:after="0" w:line="282" w:lineRule="exact"/>
        <w:ind w:left="650"/>
        <w:rPr>
          <w:b/>
        </w:rPr>
      </w:pPr>
      <w:r>
        <w:rPr>
          <w:b/>
        </w:rPr>
        <w:t>Mean is more sensitive to outliers</w:t>
      </w:r>
    </w:p>
    <w:p w:rsidR="00D33568" w:rsidRPr="00D33568" w:rsidRDefault="00D33568" w:rsidP="00D33568">
      <w:pPr>
        <w:autoSpaceDE w:val="0"/>
        <w:autoSpaceDN w:val="0"/>
        <w:spacing w:before="10" w:after="0" w:line="282" w:lineRule="exact"/>
        <w:rPr>
          <w:b/>
        </w:rPr>
      </w:pPr>
      <w:r>
        <w:rPr>
          <w:b/>
        </w:rPr>
        <w:t xml:space="preserve">        </w:t>
      </w:r>
    </w:p>
    <w:p w:rsidR="005F5EB8" w:rsidRDefault="00CD3CEB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CD3CEB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lastRenderedPageBreak/>
        <w:t>Measures of Dispersion</w:t>
      </w:r>
    </w:p>
    <w:p w:rsidR="005F5EB8" w:rsidRDefault="00CD3CEB">
      <w:pPr>
        <w:autoSpaceDE w:val="0"/>
        <w:autoSpaceDN w:val="0"/>
        <w:spacing w:before="27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Problem:</w:t>
      </w:r>
    </w:p>
    <w:p w:rsidR="005F5EB8" w:rsidRDefault="00CD3CEB">
      <w:pPr>
        <w:autoSpaceDE w:val="0"/>
        <w:autoSpaceDN w:val="0"/>
        <w:spacing w:before="158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Find the range and interquartile range (IQR) for the dataset:</w:t>
      </w:r>
    </w:p>
    <w:p w:rsidR="005F5EB8" w:rsidRDefault="00CD3CEB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 xml:space="preserve">5, 10, 15, 20, 25, 30, </w:t>
      </w:r>
      <w:proofErr w:type="gramStart"/>
      <w:r>
        <w:rPr>
          <w:rFonts w:ascii="Helv" w:eastAsia="Helv" w:hAnsi="Helv"/>
          <w:color w:val="1F1F1F"/>
          <w:sz w:val="25"/>
        </w:rPr>
        <w:t xml:space="preserve">35 </w:t>
      </w:r>
      <w:r>
        <w:rPr>
          <w:rFonts w:ascii="Helv" w:eastAsia="Helv" w:hAnsi="Helv"/>
          <w:color w:val="1F1F1F"/>
          <w:sz w:val="23"/>
        </w:rPr>
        <w:t>.</w:t>
      </w:r>
      <w:proofErr w:type="gramEnd"/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Ans: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Range = Max value – Min value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           = 35- 5 = 30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   IQR = Q3-Q1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   Q1 = Median </w:t>
      </w:r>
      <w:proofErr w:type="gramStart"/>
      <w:r w:rsidRPr="0026785C">
        <w:rPr>
          <w:b/>
        </w:rPr>
        <w:t>of  first</w:t>
      </w:r>
      <w:proofErr w:type="gramEnd"/>
      <w:r w:rsidRPr="0026785C">
        <w:rPr>
          <w:b/>
        </w:rPr>
        <w:t xml:space="preserve"> half of the data = 10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   Q3 = Median of second half of the data = 30</w:t>
      </w:r>
    </w:p>
    <w:p w:rsidR="00E206B2" w:rsidRPr="0026785C" w:rsidRDefault="00E206B2" w:rsidP="00E206B2">
      <w:pPr>
        <w:autoSpaceDE w:val="0"/>
        <w:autoSpaceDN w:val="0"/>
        <w:spacing w:before="84" w:after="0" w:line="302" w:lineRule="exact"/>
        <w:rPr>
          <w:b/>
        </w:rPr>
      </w:pPr>
      <w:r w:rsidRPr="0026785C">
        <w:rPr>
          <w:b/>
        </w:rPr>
        <w:t xml:space="preserve">     </w:t>
      </w:r>
      <w:proofErr w:type="gramStart"/>
      <w:r w:rsidRPr="0026785C">
        <w:rPr>
          <w:b/>
        </w:rPr>
        <w:t>IQR  =</w:t>
      </w:r>
      <w:proofErr w:type="gramEnd"/>
      <w:r w:rsidRPr="0026785C">
        <w:rPr>
          <w:b/>
        </w:rPr>
        <w:t xml:space="preserve"> 30-10 =20</w:t>
      </w:r>
    </w:p>
    <w:p w:rsidR="005F5EB8" w:rsidRDefault="00CD3CEB">
      <w:pPr>
        <w:autoSpaceDE w:val="0"/>
        <w:autoSpaceDN w:val="0"/>
        <w:spacing w:before="20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6. Problem:</w:t>
      </w:r>
    </w:p>
    <w:p w:rsidR="005F5EB8" w:rsidRDefault="00CD3CEB">
      <w:pPr>
        <w:autoSpaceDE w:val="0"/>
        <w:autoSpaceDN w:val="0"/>
        <w:spacing w:before="86" w:after="0" w:line="272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 dataset has a standard deviation of . If all values in the dataset are doubled, what is the </w:t>
      </w:r>
      <w:r>
        <w:rPr>
          <w:rFonts w:ascii="Helv" w:eastAsia="Helv" w:hAnsi="Helv"/>
          <w:color w:val="1F1F1F"/>
          <w:sz w:val="26"/>
        </w:rPr>
        <w:t>5</w:t>
      </w:r>
    </w:p>
    <w:p w:rsidR="005F5EB8" w:rsidRDefault="00CD3CEB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new standard deviation?</w:t>
      </w:r>
    </w:p>
    <w:p w:rsidR="0026785C" w:rsidRPr="0026785C" w:rsidRDefault="0026785C">
      <w:pPr>
        <w:autoSpaceDE w:val="0"/>
        <w:autoSpaceDN w:val="0"/>
        <w:spacing w:before="134" w:after="0" w:line="240" w:lineRule="exact"/>
        <w:ind w:left="600"/>
        <w:rPr>
          <w:b/>
        </w:rPr>
      </w:pPr>
      <w:r w:rsidRPr="0026785C">
        <w:rPr>
          <w:b/>
        </w:rPr>
        <w:t xml:space="preserve">Ans: </w:t>
      </w:r>
    </w:p>
    <w:p w:rsidR="0026785C" w:rsidRPr="0026785C" w:rsidRDefault="0026785C">
      <w:pPr>
        <w:autoSpaceDE w:val="0"/>
        <w:autoSpaceDN w:val="0"/>
        <w:spacing w:before="134" w:after="0" w:line="240" w:lineRule="exact"/>
        <w:ind w:left="600"/>
        <w:rPr>
          <w:b/>
        </w:rPr>
      </w:pPr>
      <w:r w:rsidRPr="0026785C">
        <w:rPr>
          <w:b/>
        </w:rPr>
        <w:t>If all the values in the data set are doubled then standard deviation also doubled.</w:t>
      </w:r>
    </w:p>
    <w:p w:rsidR="0026785C" w:rsidRPr="0026785C" w:rsidRDefault="0026785C">
      <w:pPr>
        <w:autoSpaceDE w:val="0"/>
        <w:autoSpaceDN w:val="0"/>
        <w:spacing w:before="134" w:after="0" w:line="240" w:lineRule="exact"/>
        <w:ind w:left="600"/>
        <w:rPr>
          <w:b/>
        </w:rPr>
      </w:pPr>
      <w:r w:rsidRPr="0026785C">
        <w:rPr>
          <w:b/>
        </w:rPr>
        <w:t>Given standard deviation is 5 then new standard deviation is 10</w:t>
      </w:r>
    </w:p>
    <w:p w:rsidR="0026785C" w:rsidRDefault="0026785C">
      <w:pPr>
        <w:autoSpaceDE w:val="0"/>
        <w:autoSpaceDN w:val="0"/>
        <w:spacing w:before="134" w:after="0" w:line="240" w:lineRule="exact"/>
        <w:ind w:left="600"/>
      </w:pPr>
    </w:p>
    <w:p w:rsidR="005F5EB8" w:rsidRDefault="00CD3CEB">
      <w:pPr>
        <w:autoSpaceDE w:val="0"/>
        <w:autoSpaceDN w:val="0"/>
        <w:spacing w:before="256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7. Problem:</w:t>
      </w:r>
    </w:p>
    <w:p w:rsidR="005F5EB8" w:rsidRDefault="00CD3CEB">
      <w:pPr>
        <w:autoSpaceDE w:val="0"/>
        <w:autoSpaceDN w:val="0"/>
        <w:spacing w:before="106" w:after="0" w:line="264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Calculate the coefficient of variation for a dataset with a mean of </w:t>
      </w:r>
      <w:r>
        <w:rPr>
          <w:rFonts w:ascii="Helv" w:eastAsia="Helv" w:hAnsi="Helv"/>
          <w:color w:val="1F1F1F"/>
          <w:w w:val="101"/>
          <w:sz w:val="26"/>
        </w:rPr>
        <w:t>50</w:t>
      </w:r>
      <w:r>
        <w:rPr>
          <w:rFonts w:ascii="Helv" w:eastAsia="Helv" w:hAnsi="Helv"/>
          <w:color w:val="1F1F1F"/>
          <w:sz w:val="24"/>
        </w:rPr>
        <w:t xml:space="preserve"> and a standard</w:t>
      </w:r>
    </w:p>
    <w:p w:rsidR="005F5EB8" w:rsidRDefault="00CD3CEB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deviation </w:t>
      </w:r>
      <w:proofErr w:type="gramStart"/>
      <w:r>
        <w:rPr>
          <w:rFonts w:ascii="Helv" w:eastAsia="Helv" w:hAnsi="Helv"/>
          <w:color w:val="1F1F1F"/>
          <w:sz w:val="24"/>
        </w:rPr>
        <w:t>of .</w:t>
      </w:r>
      <w:proofErr w:type="gramEnd"/>
    </w:p>
    <w:p w:rsidR="0026785C" w:rsidRDefault="0026785C" w:rsidP="0026785C">
      <w:pPr>
        <w:autoSpaceDE w:val="0"/>
        <w:autoSpaceDN w:val="0"/>
        <w:spacing w:before="146" w:after="0" w:line="240" w:lineRule="exact"/>
      </w:pPr>
      <w:r>
        <w:t xml:space="preserve">           </w:t>
      </w:r>
      <w:proofErr w:type="gramStart"/>
      <w:r>
        <w:t>Ans :</w:t>
      </w:r>
      <w:proofErr w:type="gramEnd"/>
      <w:r>
        <w:t xml:space="preserve"> </w:t>
      </w:r>
      <w:r w:rsidR="005E3988">
        <w:t xml:space="preserve"> Standard deviation is not mentioned </w:t>
      </w:r>
    </w:p>
    <w:p w:rsidR="005F5EB8" w:rsidRDefault="00CD3CEB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5F5EB8">
      <w:pPr>
        <w:sectPr w:rsidR="005F5EB8">
          <w:pgSz w:w="11899" w:h="16838"/>
          <w:pgMar w:top="578" w:right="700" w:bottom="420" w:left="960" w:header="720" w:footer="720" w:gutter="0"/>
          <w:cols w:space="720"/>
          <w:docGrid w:linePitch="360"/>
        </w:sectPr>
      </w:pPr>
    </w:p>
    <w:p w:rsidR="005F5EB8" w:rsidRDefault="005F5EB8">
      <w:pPr>
        <w:autoSpaceDE w:val="0"/>
        <w:autoSpaceDN w:val="0"/>
        <w:spacing w:after="110" w:line="220" w:lineRule="exact"/>
      </w:pPr>
    </w:p>
    <w:p w:rsidR="005F5EB8" w:rsidRDefault="00CD3CEB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Correlation and Skewness</w:t>
      </w:r>
    </w:p>
    <w:p w:rsidR="005F5EB8" w:rsidRDefault="00CD3CEB">
      <w:pPr>
        <w:autoSpaceDE w:val="0"/>
        <w:autoSpaceDN w:val="0"/>
        <w:spacing w:before="308" w:after="50" w:line="240" w:lineRule="exact"/>
        <w:ind w:left="342"/>
      </w:pPr>
      <w:r>
        <w:rPr>
          <w:rFonts w:ascii="Helv" w:eastAsia="Helv" w:hAnsi="Helv"/>
          <w:color w:val="1F1F1F"/>
          <w:sz w:val="24"/>
        </w:rPr>
        <w:t>8. Problem:</w:t>
      </w:r>
    </w:p>
    <w:tbl>
      <w:tblPr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2120"/>
        <w:gridCol w:w="720"/>
        <w:gridCol w:w="4080"/>
        <w:gridCol w:w="2580"/>
      </w:tblGrid>
      <w:tr w:rsidR="005F5EB8">
        <w:trPr>
          <w:trHeight w:hRule="exact" w:val="422"/>
        </w:trPr>
        <w:tc>
          <w:tcPr>
            <w:tcW w:w="2120" w:type="dxa"/>
            <w:tcMar>
              <w:left w:w="0" w:type="dxa"/>
              <w:right w:w="0" w:type="dxa"/>
            </w:tcMar>
          </w:tcPr>
          <w:p w:rsidR="005F5EB8" w:rsidRDefault="00CD3CEB">
            <w:pPr>
              <w:autoSpaceDE w:val="0"/>
              <w:autoSpaceDN w:val="0"/>
              <w:spacing w:after="0" w:line="286" w:lineRule="exact"/>
              <w:ind w:left="300"/>
            </w:pPr>
            <w:r>
              <w:rPr>
                <w:rFonts w:ascii="Helv" w:eastAsia="Helv" w:hAnsi="Helv"/>
                <w:color w:val="1F1F1F"/>
                <w:w w:val="102"/>
                <w:sz w:val="23"/>
              </w:rPr>
              <w:t xml:space="preserve">Two variables, </w:t>
            </w:r>
            <w:r>
              <w:rPr>
                <w:rFonts w:ascii="Helv" w:eastAsia="Helv" w:hAnsi="Helv"/>
                <w:color w:val="1F1F1F"/>
                <w:sz w:val="29"/>
              </w:rPr>
              <w:t>X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</w:tcPr>
          <w:p w:rsidR="005F5EB8" w:rsidRDefault="00CD3CEB">
            <w:pPr>
              <w:autoSpaceDE w:val="0"/>
              <w:autoSpaceDN w:val="0"/>
              <w:spacing w:before="62" w:after="0" w:line="254" w:lineRule="exact"/>
              <w:jc w:val="center"/>
            </w:pPr>
            <w:r>
              <w:rPr>
                <w:rFonts w:ascii="Helv" w:eastAsia="Helv" w:hAnsi="Helv"/>
                <w:color w:val="1F1F1F"/>
                <w:w w:val="101"/>
                <w:sz w:val="23"/>
              </w:rPr>
              <w:t xml:space="preserve"> and </w:t>
            </w:r>
            <w:r>
              <w:rPr>
                <w:rFonts w:ascii="Helv" w:eastAsia="Helv" w:hAnsi="Helv"/>
                <w:color w:val="1F1F1F"/>
                <w:w w:val="101"/>
                <w:sz w:val="25"/>
              </w:rPr>
              <w:t>Y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5F5EB8" w:rsidRDefault="00CD3CEB">
            <w:pPr>
              <w:autoSpaceDE w:val="0"/>
              <w:autoSpaceDN w:val="0"/>
              <w:spacing w:before="38" w:after="0" w:line="278" w:lineRule="exact"/>
              <w:jc w:val="center"/>
            </w:pPr>
            <w:r>
              <w:rPr>
                <w:rFonts w:ascii="Helv" w:eastAsia="Helv" w:hAnsi="Helv"/>
                <w:color w:val="1F1F1F"/>
                <w:sz w:val="24"/>
              </w:rPr>
              <w:t xml:space="preserve">, have a correlation coefficient of </w:t>
            </w:r>
            <w:r>
              <w:rPr>
                <w:rFonts w:ascii="Helv" w:eastAsia="Helv" w:hAnsi="Helv"/>
                <w:color w:val="1F1F1F"/>
                <w:w w:val="98"/>
                <w:sz w:val="27"/>
              </w:rPr>
              <w:t>0.85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:rsidR="005F5EB8" w:rsidRDefault="00CD3CEB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  <w:r>
              <w:rPr>
                <w:rFonts w:ascii="Helv" w:eastAsia="Helv" w:hAnsi="Helv"/>
                <w:color w:val="1F1F1F"/>
                <w:sz w:val="24"/>
              </w:rPr>
              <w:t>. Interpret this value.</w:t>
            </w:r>
          </w:p>
          <w:p w:rsidR="0026785C" w:rsidRDefault="0026785C">
            <w:pPr>
              <w:autoSpaceDE w:val="0"/>
              <w:autoSpaceDN w:val="0"/>
              <w:spacing w:before="124" w:after="0" w:line="238" w:lineRule="exact"/>
              <w:ind w:left="8"/>
            </w:pPr>
          </w:p>
        </w:tc>
      </w:tr>
    </w:tbl>
    <w:p w:rsidR="0026785C" w:rsidRPr="00D5003E" w:rsidRDefault="0026785C" w:rsidP="0026785C">
      <w:pPr>
        <w:autoSpaceDE w:val="0"/>
        <w:autoSpaceDN w:val="0"/>
        <w:spacing w:before="18" w:after="0" w:line="394" w:lineRule="exact"/>
        <w:ind w:right="576"/>
        <w:rPr>
          <w:rFonts w:ascii="Helv" w:eastAsia="Helv" w:hAnsi="Helv"/>
          <w:b/>
          <w:color w:val="1F1F1F"/>
          <w:sz w:val="24"/>
        </w:rPr>
      </w:pPr>
      <w:r w:rsidRPr="00D5003E">
        <w:rPr>
          <w:rFonts w:ascii="Helv" w:eastAsia="Helv" w:hAnsi="Helv"/>
          <w:b/>
          <w:color w:val="1F1F1F"/>
          <w:sz w:val="24"/>
        </w:rPr>
        <w:t>Ans:</w:t>
      </w:r>
    </w:p>
    <w:p w:rsidR="0026785C" w:rsidRPr="00D5003E" w:rsidRDefault="0026785C" w:rsidP="0026785C">
      <w:pPr>
        <w:autoSpaceDE w:val="0"/>
        <w:autoSpaceDN w:val="0"/>
        <w:spacing w:before="18" w:after="0" w:line="394" w:lineRule="exact"/>
        <w:ind w:right="576"/>
        <w:rPr>
          <w:rFonts w:ascii="Helv" w:eastAsia="Helv" w:hAnsi="Helv"/>
          <w:b/>
          <w:color w:val="1F1F1F"/>
          <w:sz w:val="24"/>
        </w:rPr>
      </w:pPr>
      <w:r w:rsidRPr="00D5003E">
        <w:rPr>
          <w:rFonts w:ascii="Helv" w:eastAsia="Helv" w:hAnsi="Helv"/>
          <w:b/>
          <w:color w:val="1F1F1F"/>
          <w:sz w:val="24"/>
        </w:rPr>
        <w:t xml:space="preserve">         </w:t>
      </w:r>
      <w:r w:rsidR="0026275B" w:rsidRPr="00D5003E">
        <w:rPr>
          <w:rFonts w:ascii="Helv" w:eastAsia="Helv" w:hAnsi="Helv"/>
          <w:b/>
          <w:color w:val="1F1F1F"/>
          <w:sz w:val="24"/>
        </w:rPr>
        <w:t>The correlation coefficient v</w:t>
      </w:r>
      <w:r w:rsidR="00D5003E" w:rsidRPr="00D5003E">
        <w:rPr>
          <w:rFonts w:ascii="Helv" w:eastAsia="Helv" w:hAnsi="Helv"/>
          <w:b/>
          <w:color w:val="1F1F1F"/>
          <w:sz w:val="24"/>
        </w:rPr>
        <w:t>a</w:t>
      </w:r>
      <w:r w:rsidR="0026275B" w:rsidRPr="00D5003E">
        <w:rPr>
          <w:rFonts w:ascii="Helv" w:eastAsia="Helv" w:hAnsi="Helv"/>
          <w:b/>
          <w:color w:val="1F1F1F"/>
          <w:sz w:val="24"/>
        </w:rPr>
        <w:t>lue is positive so it is strong positive relation</w:t>
      </w:r>
    </w:p>
    <w:p w:rsidR="0026785C" w:rsidRDefault="00CD3CEB" w:rsidP="0026785C">
      <w:pPr>
        <w:autoSpaceDE w:val="0"/>
        <w:autoSpaceDN w:val="0"/>
        <w:spacing w:before="18" w:after="0" w:line="394" w:lineRule="exact"/>
        <w:ind w:right="576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9. Problem: </w:t>
      </w:r>
    </w:p>
    <w:p w:rsidR="005F5EB8" w:rsidRPr="0026275B" w:rsidRDefault="00CD3CEB" w:rsidP="0026785C">
      <w:pPr>
        <w:autoSpaceDE w:val="0"/>
        <w:autoSpaceDN w:val="0"/>
        <w:spacing w:before="18" w:after="0" w:line="394" w:lineRule="exact"/>
        <w:ind w:right="576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 dataset has a positive skew. Which measure of central tendency (mean, median, or mode) is likely the largest?</w:t>
      </w:r>
    </w:p>
    <w:p w:rsidR="0026275B" w:rsidRPr="0026275B" w:rsidRDefault="0026275B" w:rsidP="0026785C">
      <w:pPr>
        <w:autoSpaceDE w:val="0"/>
        <w:autoSpaceDN w:val="0"/>
        <w:spacing w:before="18" w:after="0" w:line="394" w:lineRule="exact"/>
        <w:ind w:right="576"/>
        <w:rPr>
          <w:b/>
        </w:rPr>
      </w:pPr>
      <w:proofErr w:type="gramStart"/>
      <w:r w:rsidRPr="0026275B">
        <w:rPr>
          <w:b/>
        </w:rPr>
        <w:t>Ans :</w:t>
      </w:r>
      <w:proofErr w:type="gramEnd"/>
    </w:p>
    <w:p w:rsidR="0026275B" w:rsidRPr="0026275B" w:rsidRDefault="0026275B" w:rsidP="0026785C">
      <w:pPr>
        <w:autoSpaceDE w:val="0"/>
        <w:autoSpaceDN w:val="0"/>
        <w:spacing w:before="18" w:after="0" w:line="394" w:lineRule="exact"/>
        <w:ind w:right="576"/>
        <w:rPr>
          <w:b/>
        </w:rPr>
      </w:pPr>
      <w:r w:rsidRPr="0026275B">
        <w:rPr>
          <w:b/>
        </w:rPr>
        <w:t xml:space="preserve">    Mean will be likely to be the largest</w:t>
      </w:r>
    </w:p>
    <w:p w:rsidR="0026275B" w:rsidRPr="0026275B" w:rsidRDefault="0026275B" w:rsidP="0026785C">
      <w:pPr>
        <w:autoSpaceDE w:val="0"/>
        <w:autoSpaceDN w:val="0"/>
        <w:spacing w:before="18" w:after="0" w:line="394" w:lineRule="exact"/>
        <w:ind w:right="576"/>
        <w:rPr>
          <w:b/>
        </w:rPr>
      </w:pPr>
      <w:r w:rsidRPr="0026275B">
        <w:rPr>
          <w:b/>
        </w:rPr>
        <w:t xml:space="preserve">For positive </w:t>
      </w:r>
      <w:proofErr w:type="gramStart"/>
      <w:r w:rsidRPr="0026275B">
        <w:rPr>
          <w:b/>
        </w:rPr>
        <w:t>skew :</w:t>
      </w:r>
      <w:proofErr w:type="gramEnd"/>
      <w:r w:rsidRPr="0026275B">
        <w:rPr>
          <w:b/>
        </w:rPr>
        <w:t xml:space="preserve"> Mean &gt; Median&gt;Mode</w:t>
      </w:r>
    </w:p>
    <w:p w:rsidR="005F5EB8" w:rsidRDefault="00CD3CEB">
      <w:pPr>
        <w:autoSpaceDE w:val="0"/>
        <w:autoSpaceDN w:val="0"/>
        <w:spacing w:before="96" w:after="0" w:line="392" w:lineRule="exact"/>
        <w:ind w:left="600" w:right="1728" w:hanging="392"/>
        <w:rPr>
          <w:rFonts w:ascii="Helv" w:eastAsia="Helv" w:hAnsi="Helv"/>
          <w:color w:val="1F1F1F"/>
          <w:w w:val="98"/>
          <w:sz w:val="27"/>
        </w:rPr>
      </w:pPr>
      <w:r>
        <w:rPr>
          <w:rFonts w:ascii="Helv" w:eastAsia="Helv" w:hAnsi="Helv"/>
          <w:color w:val="1F1F1F"/>
          <w:sz w:val="24"/>
        </w:rPr>
        <w:t xml:space="preserve">10.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Calculate the Pearson correlation coefficient for the following paired data: </w:t>
      </w:r>
      <w:proofErr w:type="gramStart"/>
      <w:r>
        <w:rPr>
          <w:rFonts w:ascii="Helv" w:eastAsia="Helv" w:hAnsi="Helv"/>
          <w:color w:val="1F1F1F"/>
          <w:sz w:val="27"/>
        </w:rPr>
        <w:t>X :</w:t>
      </w:r>
      <w:proofErr w:type="gramEnd"/>
      <w:r>
        <w:rPr>
          <w:rFonts w:ascii="Helv" w:eastAsia="Helv" w:hAnsi="Helv"/>
          <w:color w:val="1F1F1F"/>
          <w:sz w:val="27"/>
        </w:rPr>
        <w:t xml:space="preserve"> 1, 2, </w:t>
      </w:r>
      <w:r>
        <w:rPr>
          <w:rFonts w:ascii="Helv" w:eastAsia="Helv" w:hAnsi="Helv"/>
          <w:color w:val="1F1F1F"/>
          <w:sz w:val="27"/>
        </w:rPr>
        <w:t xml:space="preserve">3, 4 </w:t>
      </w:r>
      <w:r>
        <w:br/>
      </w:r>
      <w:r>
        <w:rPr>
          <w:rFonts w:ascii="Helv" w:eastAsia="Helv" w:hAnsi="Helv"/>
          <w:color w:val="1F1F1F"/>
          <w:w w:val="98"/>
          <w:sz w:val="27"/>
        </w:rPr>
        <w:t>Y : 2, 4, 6, 8</w:t>
      </w:r>
    </w:p>
    <w:p w:rsidR="00D5003E" w:rsidRPr="00D5003E" w:rsidRDefault="00D5003E">
      <w:pPr>
        <w:autoSpaceDE w:val="0"/>
        <w:autoSpaceDN w:val="0"/>
        <w:spacing w:before="96" w:after="0" w:line="392" w:lineRule="exact"/>
        <w:ind w:left="600" w:right="1728" w:hanging="392"/>
        <w:rPr>
          <w:rFonts w:ascii="Helv" w:eastAsia="Helv" w:hAnsi="Helv"/>
          <w:b/>
          <w:color w:val="1F1F1F"/>
          <w:sz w:val="24"/>
        </w:rPr>
      </w:pPr>
      <w:r w:rsidRPr="00D5003E">
        <w:rPr>
          <w:rFonts w:ascii="Helv" w:eastAsia="Helv" w:hAnsi="Helv"/>
          <w:b/>
          <w:color w:val="1F1F1F"/>
          <w:sz w:val="24"/>
        </w:rPr>
        <w:t>Ans:</w:t>
      </w:r>
    </w:p>
    <w:p w:rsidR="00D5003E" w:rsidRPr="00D5003E" w:rsidRDefault="00D5003E" w:rsidP="00D5003E">
      <w:pPr>
        <w:pStyle w:val="NormalWeb"/>
        <w:spacing w:before="160" w:beforeAutospacing="0" w:after="0" w:afterAutospacing="0"/>
        <w:rPr>
          <w:b/>
        </w:rPr>
      </w:pPr>
      <w:r>
        <w:rPr>
          <w:rFonts w:ascii="Cambria" w:hAnsi="Cambria"/>
          <w:b/>
          <w:color w:val="000000"/>
          <w:sz w:val="22"/>
          <w:szCs w:val="22"/>
        </w:rPr>
        <w:t>Here,</w:t>
      </w:r>
      <w:r w:rsidRPr="00D5003E">
        <w:rPr>
          <w:rFonts w:ascii="Cambria" w:hAnsi="Cambria"/>
          <w:b/>
          <w:color w:val="000000"/>
          <w:sz w:val="22"/>
          <w:szCs w:val="22"/>
        </w:rPr>
        <w:t xml:space="preserve"> Y = 2X </w:t>
      </w:r>
    </w:p>
    <w:p w:rsidR="00D5003E" w:rsidRPr="00D5003E" w:rsidRDefault="00D5003E" w:rsidP="00D5003E">
      <w:pPr>
        <w:pStyle w:val="NormalWeb"/>
        <w:spacing w:before="160" w:beforeAutospacing="0" w:after="0" w:afterAutospacing="0"/>
        <w:rPr>
          <w:b/>
        </w:rPr>
      </w:pPr>
      <w:r>
        <w:rPr>
          <w:rFonts w:ascii="Cambria" w:hAnsi="Cambria"/>
          <w:b/>
          <w:color w:val="000000"/>
          <w:sz w:val="22"/>
          <w:szCs w:val="22"/>
        </w:rPr>
        <w:t>T</w:t>
      </w:r>
      <w:r w:rsidRPr="00D5003E">
        <w:rPr>
          <w:rFonts w:ascii="Cambria" w:hAnsi="Cambria"/>
          <w:b/>
          <w:color w:val="000000"/>
          <w:sz w:val="22"/>
          <w:szCs w:val="22"/>
        </w:rPr>
        <w:t xml:space="preserve">he relation is </w:t>
      </w:r>
      <w:r>
        <w:rPr>
          <w:rFonts w:ascii="Cambria" w:hAnsi="Cambria"/>
          <w:b/>
          <w:color w:val="000000"/>
          <w:sz w:val="22"/>
          <w:szCs w:val="22"/>
        </w:rPr>
        <w:t>positively skewed and</w:t>
      </w:r>
      <w:r w:rsidRPr="00D5003E">
        <w:rPr>
          <w:rFonts w:ascii="Cambria" w:hAnsi="Cambria"/>
          <w:b/>
          <w:color w:val="000000"/>
          <w:sz w:val="22"/>
          <w:szCs w:val="22"/>
        </w:rPr>
        <w:t xml:space="preserve"> Pearson coefficient 1.</w:t>
      </w:r>
    </w:p>
    <w:p w:rsidR="00D5003E" w:rsidRDefault="00D5003E">
      <w:pPr>
        <w:autoSpaceDE w:val="0"/>
        <w:autoSpaceDN w:val="0"/>
        <w:spacing w:before="96" w:after="0" w:line="392" w:lineRule="exact"/>
        <w:ind w:left="600" w:right="1728" w:hanging="392"/>
      </w:pPr>
    </w:p>
    <w:p w:rsidR="005F5EB8" w:rsidRDefault="00CD3CEB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CD3CEB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Five Point Summary and Visualization</w:t>
      </w:r>
    </w:p>
    <w:p w:rsidR="005F5EB8" w:rsidRDefault="00CD3CEB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4"/>
        </w:rPr>
        <w:t xml:space="preserve">11.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Determine the five-point summary for the dataset: </w:t>
      </w:r>
      <w:r>
        <w:rPr>
          <w:rFonts w:ascii="Helv" w:eastAsia="Helv" w:hAnsi="Helv"/>
          <w:color w:val="1F1F1F"/>
          <w:sz w:val="25"/>
        </w:rPr>
        <w:t xml:space="preserve">5, 8, 12, 14, 18, 20, </w:t>
      </w:r>
      <w:proofErr w:type="gramStart"/>
      <w:r>
        <w:rPr>
          <w:rFonts w:ascii="Helv" w:eastAsia="Helv" w:hAnsi="Helv"/>
          <w:color w:val="1F1F1F"/>
          <w:sz w:val="25"/>
        </w:rPr>
        <w:t xml:space="preserve">24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:rsidR="00D5003E" w:rsidRPr="00D5003E" w:rsidRDefault="00D5003E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b/>
          <w:color w:val="1F1F1F"/>
          <w:sz w:val="24"/>
        </w:rPr>
      </w:pPr>
      <w:r w:rsidRPr="00D5003E">
        <w:rPr>
          <w:rFonts w:ascii="Helv" w:eastAsia="Helv" w:hAnsi="Helv"/>
          <w:b/>
          <w:color w:val="1F1F1F"/>
          <w:sz w:val="24"/>
        </w:rPr>
        <w:t xml:space="preserve">      Ans:    Min value = 5</w:t>
      </w:r>
    </w:p>
    <w:p w:rsidR="00D5003E" w:rsidRPr="00D5003E" w:rsidRDefault="00D5003E">
      <w:pPr>
        <w:autoSpaceDE w:val="0"/>
        <w:autoSpaceDN w:val="0"/>
        <w:spacing w:before="98" w:after="0" w:line="422" w:lineRule="exact"/>
        <w:ind w:left="600" w:right="4320" w:hanging="392"/>
        <w:rPr>
          <w:b/>
        </w:rPr>
      </w:pPr>
      <w:r w:rsidRPr="00D5003E">
        <w:rPr>
          <w:b/>
        </w:rPr>
        <w:t xml:space="preserve">                        Max value= 24</w:t>
      </w:r>
    </w:p>
    <w:p w:rsidR="00D5003E" w:rsidRPr="00D5003E" w:rsidRDefault="00D5003E">
      <w:pPr>
        <w:autoSpaceDE w:val="0"/>
        <w:autoSpaceDN w:val="0"/>
        <w:spacing w:before="98" w:after="0" w:line="422" w:lineRule="exact"/>
        <w:ind w:left="600" w:right="4320" w:hanging="392"/>
        <w:rPr>
          <w:b/>
        </w:rPr>
      </w:pPr>
      <w:r w:rsidRPr="00D5003E">
        <w:rPr>
          <w:b/>
        </w:rPr>
        <w:t xml:space="preserve">                        Median = 14</w:t>
      </w:r>
    </w:p>
    <w:p w:rsidR="00D5003E" w:rsidRPr="00D5003E" w:rsidRDefault="00D5003E" w:rsidP="00D5003E">
      <w:pPr>
        <w:autoSpaceDE w:val="0"/>
        <w:autoSpaceDN w:val="0"/>
        <w:spacing w:before="98" w:after="0" w:line="422" w:lineRule="exact"/>
        <w:ind w:left="600" w:right="4320" w:hanging="392"/>
        <w:rPr>
          <w:b/>
        </w:rPr>
      </w:pPr>
      <w:r w:rsidRPr="00D5003E">
        <w:rPr>
          <w:b/>
        </w:rPr>
        <w:t xml:space="preserve">                        Q1 = 8</w:t>
      </w:r>
    </w:p>
    <w:p w:rsidR="00D5003E" w:rsidRPr="00D5003E" w:rsidRDefault="00D5003E" w:rsidP="00D5003E">
      <w:pPr>
        <w:autoSpaceDE w:val="0"/>
        <w:autoSpaceDN w:val="0"/>
        <w:spacing w:before="98" w:after="0" w:line="422" w:lineRule="exact"/>
        <w:ind w:left="600" w:right="4320" w:hanging="392"/>
        <w:rPr>
          <w:b/>
        </w:rPr>
      </w:pPr>
      <w:r w:rsidRPr="00D5003E">
        <w:rPr>
          <w:b/>
        </w:rPr>
        <w:t xml:space="preserve">                         Q3 = 20          </w:t>
      </w:r>
    </w:p>
    <w:p w:rsidR="005F5EB8" w:rsidRDefault="00CD3CEB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12.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A box plot shows the median closer to Q1, with a long tail extending to the right. What </w:t>
      </w:r>
      <w:r>
        <w:rPr>
          <w:rFonts w:ascii="Helv" w:eastAsia="Helv" w:hAnsi="Helv"/>
          <w:color w:val="1F1F1F"/>
          <w:sz w:val="24"/>
        </w:rPr>
        <w:t>does this indicate about the dataset's skewness?</w:t>
      </w:r>
    </w:p>
    <w:p w:rsidR="00D5003E" w:rsidRPr="005E3988" w:rsidRDefault="00D5003E">
      <w:pPr>
        <w:autoSpaceDE w:val="0"/>
        <w:autoSpaceDN w:val="0"/>
        <w:spacing w:before="48" w:after="0" w:line="382" w:lineRule="exact"/>
        <w:ind w:left="600" w:right="432" w:hanging="392"/>
        <w:rPr>
          <w:b/>
        </w:rPr>
      </w:pPr>
      <w:r w:rsidRPr="005E3988">
        <w:rPr>
          <w:b/>
        </w:rPr>
        <w:t>Ans:        This indicates that the data is Positively skewed</w:t>
      </w:r>
    </w:p>
    <w:p w:rsidR="00D5003E" w:rsidRDefault="00D5003E">
      <w:pPr>
        <w:autoSpaceDE w:val="0"/>
        <w:autoSpaceDN w:val="0"/>
        <w:spacing w:before="48" w:after="0" w:line="382" w:lineRule="exact"/>
        <w:ind w:left="600" w:right="432" w:hanging="392"/>
      </w:pPr>
    </w:p>
    <w:p w:rsidR="005F5EB8" w:rsidRDefault="00CD3CEB">
      <w:pPr>
        <w:autoSpaceDE w:val="0"/>
        <w:autoSpaceDN w:val="0"/>
        <w:spacing w:before="98" w:after="0" w:line="414" w:lineRule="exact"/>
        <w:ind w:left="600" w:right="4464" w:hanging="392"/>
      </w:pPr>
      <w:r>
        <w:rPr>
          <w:rFonts w:ascii="Helv" w:eastAsia="Helv" w:hAnsi="Helv"/>
          <w:color w:val="1F1F1F"/>
          <w:sz w:val="24"/>
        </w:rPr>
        <w:t xml:space="preserve">13.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Construct a histogram for the following dataset: </w:t>
      </w:r>
      <w:r>
        <w:rPr>
          <w:rFonts w:ascii="Helv" w:eastAsia="Helv" w:hAnsi="Helv"/>
          <w:color w:val="1F1F1F"/>
          <w:w w:val="98"/>
          <w:sz w:val="25"/>
        </w:rPr>
        <w:t xml:space="preserve">2, 2, 3, 3, 3, 4, 5, 6, 6, </w:t>
      </w:r>
      <w:proofErr w:type="gramStart"/>
      <w:r>
        <w:rPr>
          <w:rFonts w:ascii="Helv" w:eastAsia="Helv" w:hAnsi="Helv"/>
          <w:color w:val="1F1F1F"/>
          <w:w w:val="98"/>
          <w:sz w:val="25"/>
        </w:rPr>
        <w:t xml:space="preserve">7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:rsidR="005F5EB8" w:rsidRDefault="00CD3CEB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Suggest appropriate bin sizes.</w:t>
      </w:r>
    </w:p>
    <w:p w:rsidR="00D5003E" w:rsidRPr="005E3988" w:rsidRDefault="00D5003E">
      <w:pPr>
        <w:autoSpaceDE w:val="0"/>
        <w:autoSpaceDN w:val="0"/>
        <w:spacing w:before="108" w:after="0" w:line="240" w:lineRule="exact"/>
        <w:ind w:left="600"/>
        <w:rPr>
          <w:b/>
        </w:rPr>
      </w:pPr>
      <w:proofErr w:type="gramStart"/>
      <w:r w:rsidRPr="005E3988">
        <w:rPr>
          <w:b/>
        </w:rPr>
        <w:t>Ans :</w:t>
      </w:r>
      <w:proofErr w:type="gramEnd"/>
    </w:p>
    <w:p w:rsidR="00D5003E" w:rsidRPr="005E3988" w:rsidRDefault="00D5003E">
      <w:pPr>
        <w:autoSpaceDE w:val="0"/>
        <w:autoSpaceDN w:val="0"/>
        <w:spacing w:before="108" w:after="0" w:line="240" w:lineRule="exact"/>
        <w:ind w:left="600"/>
        <w:rPr>
          <w:b/>
        </w:rPr>
      </w:pPr>
      <w:r w:rsidRPr="005E3988">
        <w:rPr>
          <w:b/>
        </w:rPr>
        <w:t xml:space="preserve">   </w:t>
      </w:r>
      <w:r w:rsidR="005E3988" w:rsidRPr="005E3988">
        <w:rPr>
          <w:b/>
        </w:rPr>
        <w:t xml:space="preserve">Bin </w:t>
      </w:r>
      <w:proofErr w:type="gramStart"/>
      <w:r w:rsidR="005E3988" w:rsidRPr="005E3988">
        <w:rPr>
          <w:b/>
        </w:rPr>
        <w:t>size :</w:t>
      </w:r>
      <w:proofErr w:type="gramEnd"/>
      <w:r w:rsidR="005E3988" w:rsidRPr="005E3988">
        <w:rPr>
          <w:b/>
        </w:rPr>
        <w:t xml:space="preserve"> 2-3, 4-5, 6-7</w:t>
      </w:r>
    </w:p>
    <w:p w:rsidR="005F5EB8" w:rsidRDefault="00CD3CEB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CD3CEB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Application Problems</w:t>
      </w:r>
    </w:p>
    <w:p w:rsidR="005F5EB8" w:rsidRDefault="00CD3CEB">
      <w:pPr>
        <w:autoSpaceDE w:val="0"/>
        <w:autoSpaceDN w:val="0"/>
        <w:spacing w:before="102" w:after="0" w:line="416" w:lineRule="exact"/>
        <w:ind w:left="600" w:right="4176" w:hanging="392"/>
      </w:pPr>
      <w:r>
        <w:rPr>
          <w:rFonts w:ascii="Helv" w:eastAsia="Helv" w:hAnsi="Helv"/>
          <w:color w:val="1F1F1F"/>
          <w:sz w:val="24"/>
        </w:rPr>
        <w:t xml:space="preserve">14. Problem: </w:t>
      </w:r>
      <w:r>
        <w:br/>
      </w:r>
      <w:r>
        <w:rPr>
          <w:rFonts w:ascii="Helv" w:eastAsia="Helv" w:hAnsi="Helv"/>
          <w:color w:val="1F1F1F"/>
          <w:sz w:val="24"/>
        </w:rPr>
        <w:t>A factory measures daily production output (u</w:t>
      </w:r>
      <w:r>
        <w:rPr>
          <w:rFonts w:ascii="Helv" w:eastAsia="Helv" w:hAnsi="Helv"/>
          <w:color w:val="1F1F1F"/>
          <w:sz w:val="24"/>
        </w:rPr>
        <w:t xml:space="preserve">nits): </w:t>
      </w:r>
      <w:r>
        <w:rPr>
          <w:rFonts w:ascii="Helv" w:eastAsia="Helv" w:hAnsi="Helv"/>
          <w:color w:val="1F1F1F"/>
          <w:w w:val="98"/>
          <w:sz w:val="26"/>
        </w:rPr>
        <w:t xml:space="preserve">200, 210, 190, 220, 230, 240, 205 </w:t>
      </w:r>
      <w:r>
        <w:rPr>
          <w:rFonts w:ascii="Helv" w:eastAsia="Helv" w:hAnsi="Helv"/>
          <w:color w:val="1F1F1F"/>
          <w:sz w:val="23"/>
        </w:rPr>
        <w:t>.</w:t>
      </w:r>
    </w:p>
    <w:p w:rsidR="005F5EB8" w:rsidRDefault="00CD3CEB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Find the standard deviation.</w:t>
      </w:r>
    </w:p>
    <w:p w:rsidR="005E3988" w:rsidRPr="005E3988" w:rsidRDefault="005E3988">
      <w:pPr>
        <w:autoSpaceDE w:val="0"/>
        <w:autoSpaceDN w:val="0"/>
        <w:spacing w:before="82" w:after="0" w:line="240" w:lineRule="exact"/>
        <w:ind w:left="600"/>
        <w:rPr>
          <w:b/>
        </w:rPr>
      </w:pPr>
      <w:r w:rsidRPr="005E3988">
        <w:rPr>
          <w:b/>
        </w:rPr>
        <w:t>Ans:</w:t>
      </w:r>
    </w:p>
    <w:p w:rsidR="005E3988" w:rsidRPr="005E3988" w:rsidRDefault="005E3988">
      <w:pPr>
        <w:autoSpaceDE w:val="0"/>
        <w:autoSpaceDN w:val="0"/>
        <w:spacing w:before="82" w:after="0" w:line="240" w:lineRule="exact"/>
        <w:ind w:left="600"/>
        <w:rPr>
          <w:b/>
        </w:rPr>
      </w:pPr>
      <w:r w:rsidRPr="005E3988">
        <w:rPr>
          <w:b/>
        </w:rPr>
        <w:t>Mean = 213.57</w:t>
      </w:r>
    </w:p>
    <w:p w:rsidR="005E3988" w:rsidRPr="005E3988" w:rsidRDefault="005E3988">
      <w:pPr>
        <w:autoSpaceDE w:val="0"/>
        <w:autoSpaceDN w:val="0"/>
        <w:spacing w:before="82" w:after="0" w:line="240" w:lineRule="exact"/>
        <w:ind w:left="600"/>
        <w:rPr>
          <w:b/>
        </w:rPr>
      </w:pPr>
      <w:r w:rsidRPr="005E3988">
        <w:rPr>
          <w:b/>
        </w:rPr>
        <w:t>Variance = 262.17</w:t>
      </w:r>
    </w:p>
    <w:p w:rsidR="005E3988" w:rsidRPr="005E3988" w:rsidRDefault="005E3988">
      <w:pPr>
        <w:autoSpaceDE w:val="0"/>
        <w:autoSpaceDN w:val="0"/>
        <w:spacing w:before="82" w:after="0" w:line="240" w:lineRule="exact"/>
        <w:ind w:left="600"/>
        <w:rPr>
          <w:b/>
        </w:rPr>
      </w:pPr>
      <w:r w:rsidRPr="005E3988">
        <w:rPr>
          <w:b/>
        </w:rPr>
        <w:t>Standard deviation = 16.19</w:t>
      </w:r>
    </w:p>
    <w:p w:rsidR="005F5EB8" w:rsidRDefault="00CD3CEB">
      <w:pPr>
        <w:tabs>
          <w:tab w:val="left" w:pos="600"/>
        </w:tabs>
        <w:autoSpaceDE w:val="0"/>
        <w:autoSpaceDN w:val="0"/>
        <w:spacing w:before="112" w:after="0" w:line="398" w:lineRule="exact"/>
        <w:ind w:left="208" w:right="4608"/>
      </w:pPr>
      <w:r>
        <w:rPr>
          <w:rFonts w:ascii="Helv" w:eastAsia="Helv" w:hAnsi="Helv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eastAsia="Helv" w:hAnsi="Helv"/>
          <w:color w:val="1F1F1F"/>
          <w:sz w:val="24"/>
        </w:rPr>
        <w:t>You are analyzing sales data for two products.</w:t>
      </w:r>
    </w:p>
    <w:p w:rsidR="005F5EB8" w:rsidRDefault="00CD3CEB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Product A: Mean sales = </w:t>
      </w:r>
      <w:proofErr w:type="gramStart"/>
      <w:r>
        <w:rPr>
          <w:rFonts w:ascii="Helv" w:eastAsia="Helv" w:hAnsi="Helv"/>
          <w:color w:val="1F1F1F"/>
          <w:sz w:val="26"/>
        </w:rPr>
        <w:t xml:space="preserve">100 </w:t>
      </w:r>
      <w:r>
        <w:rPr>
          <w:rFonts w:ascii="Helv" w:eastAsia="Helv" w:hAnsi="Helv"/>
          <w:color w:val="1F1F1F"/>
          <w:w w:val="102"/>
          <w:sz w:val="23"/>
        </w:rPr>
        <w:t>,</w:t>
      </w:r>
      <w:proofErr w:type="gramEnd"/>
      <w:r>
        <w:rPr>
          <w:rFonts w:ascii="Helv" w:eastAsia="Helv" w:hAnsi="Helv"/>
          <w:color w:val="1F1F1F"/>
          <w:w w:val="102"/>
          <w:sz w:val="23"/>
        </w:rPr>
        <w:t xml:space="preserve"> Standard deviation = </w:t>
      </w:r>
      <w:r>
        <w:rPr>
          <w:rFonts w:ascii="Helv" w:eastAsia="Helv" w:hAnsi="Helv"/>
          <w:color w:val="1F1F1F"/>
          <w:w w:val="101"/>
          <w:sz w:val="26"/>
        </w:rPr>
        <w:t xml:space="preserve">20 </w:t>
      </w:r>
      <w:r>
        <w:tab/>
      </w:r>
      <w:r>
        <w:tab/>
      </w:r>
      <w:r>
        <w:tab/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sz w:val="26"/>
        </w:rPr>
        <w:t xml:space="preserve">30 </w:t>
      </w:r>
      <w:r>
        <w:rPr>
          <w:rFonts w:ascii="Helv" w:eastAsia="Helv" w:hAnsi="Helv"/>
          <w:color w:val="1F1F1F"/>
          <w:w w:val="98"/>
          <w:sz w:val="24"/>
        </w:rPr>
        <w:t xml:space="preserve">Product B: Mean sales = </w:t>
      </w:r>
      <w:r>
        <w:rPr>
          <w:rFonts w:ascii="Helv" w:eastAsia="Helv" w:hAnsi="Helv"/>
          <w:color w:val="1F1F1F"/>
          <w:w w:val="101"/>
          <w:sz w:val="26"/>
        </w:rPr>
        <w:t xml:space="preserve">150 </w:t>
      </w:r>
      <w:r>
        <w:br/>
      </w:r>
      <w:r>
        <w:rPr>
          <w:rFonts w:ascii="Helv" w:eastAsia="Helv" w:hAnsi="Helv"/>
          <w:color w:val="1F1F1F"/>
          <w:sz w:val="24"/>
        </w:rPr>
        <w:t xml:space="preserve">Which </w:t>
      </w:r>
      <w:r>
        <w:rPr>
          <w:rFonts w:ascii="Helv" w:eastAsia="Helv" w:hAnsi="Helv"/>
          <w:color w:val="1F1F1F"/>
          <w:sz w:val="24"/>
        </w:rPr>
        <w:t>product has higher relative variability?</w:t>
      </w:r>
    </w:p>
    <w:p w:rsidR="005E3988" w:rsidRPr="005E3988" w:rsidRDefault="005E3988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</w:rPr>
      </w:pP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b/>
        </w:rPr>
      </w:pPr>
      <w:r w:rsidRPr="005E3988">
        <w:rPr>
          <w:b/>
        </w:rPr>
        <w:t>Ans:</w:t>
      </w: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b/>
        </w:rPr>
      </w:pP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rFonts w:ascii="Arial" w:hAnsi="Arial" w:cs="Arial"/>
          <w:b/>
          <w:color w:val="1F1F1F"/>
        </w:rPr>
      </w:pPr>
      <w:r w:rsidRPr="005E3988">
        <w:rPr>
          <w:b/>
        </w:rPr>
        <w:t xml:space="preserve"> </w:t>
      </w:r>
      <w:r w:rsidRPr="005E3988">
        <w:rPr>
          <w:rFonts w:ascii="Arial" w:hAnsi="Arial" w:cs="Arial"/>
          <w:b/>
          <w:color w:val="1F1F1F"/>
        </w:rPr>
        <w:t>Variability of product A = (20/100)</w:t>
      </w:r>
      <w:r w:rsidRPr="005E3988">
        <w:rPr>
          <w:rFonts w:ascii="Arial" w:hAnsi="Arial" w:cs="Arial"/>
          <w:b/>
          <w:color w:val="1F1F1F"/>
        </w:rPr>
        <w:t xml:space="preserve"> </w:t>
      </w:r>
      <w:r w:rsidRPr="005E3988">
        <w:rPr>
          <w:rFonts w:ascii="Arial" w:hAnsi="Arial" w:cs="Arial"/>
          <w:b/>
          <w:color w:val="1F1F1F"/>
        </w:rPr>
        <w:t>*</w:t>
      </w:r>
      <w:r w:rsidRPr="005E3988">
        <w:rPr>
          <w:rFonts w:ascii="Arial" w:hAnsi="Arial" w:cs="Arial"/>
          <w:b/>
          <w:color w:val="1F1F1F"/>
        </w:rPr>
        <w:t xml:space="preserve"> </w:t>
      </w:r>
      <w:r w:rsidRPr="005E3988">
        <w:rPr>
          <w:rFonts w:ascii="Arial" w:hAnsi="Arial" w:cs="Arial"/>
          <w:b/>
          <w:color w:val="1F1F1F"/>
        </w:rPr>
        <w:t>100%=20%</w:t>
      </w: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b/>
        </w:rPr>
      </w:pP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rFonts w:ascii="Cambria" w:hAnsi="Cambria"/>
          <w:b/>
          <w:color w:val="000000"/>
          <w:sz w:val="22"/>
          <w:szCs w:val="22"/>
        </w:rPr>
      </w:pPr>
      <w:r w:rsidRPr="005E3988">
        <w:rPr>
          <w:rFonts w:ascii="Arial" w:hAnsi="Arial" w:cs="Arial"/>
          <w:b/>
          <w:color w:val="1F1F1F"/>
        </w:rPr>
        <w:t>Variability of Product</w:t>
      </w:r>
      <w:r w:rsidRPr="005E3988">
        <w:rPr>
          <w:rFonts w:ascii="Cambria" w:hAnsi="Cambria"/>
          <w:b/>
          <w:color w:val="000000"/>
          <w:sz w:val="22"/>
          <w:szCs w:val="22"/>
        </w:rPr>
        <w:t xml:space="preserve"> B= (30/150)</w:t>
      </w:r>
      <w:r w:rsidRPr="005E3988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E3988">
        <w:rPr>
          <w:rFonts w:ascii="Cambria" w:hAnsi="Cambria"/>
          <w:b/>
          <w:color w:val="000000"/>
          <w:sz w:val="22"/>
          <w:szCs w:val="22"/>
        </w:rPr>
        <w:t>*</w:t>
      </w:r>
      <w:r w:rsidRPr="005E3988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E3988">
        <w:rPr>
          <w:rFonts w:ascii="Cambria" w:hAnsi="Cambria"/>
          <w:b/>
          <w:color w:val="000000"/>
          <w:sz w:val="22"/>
          <w:szCs w:val="22"/>
        </w:rPr>
        <w:t>100%</w:t>
      </w:r>
      <w:r w:rsidRPr="005E3988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E3988">
        <w:rPr>
          <w:rFonts w:ascii="Cambria" w:hAnsi="Cambria"/>
          <w:b/>
          <w:color w:val="000000"/>
          <w:sz w:val="22"/>
          <w:szCs w:val="22"/>
        </w:rPr>
        <w:t>=</w:t>
      </w:r>
      <w:r w:rsidRPr="005E3988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E3988">
        <w:rPr>
          <w:rFonts w:ascii="Cambria" w:hAnsi="Cambria"/>
          <w:b/>
          <w:color w:val="000000"/>
          <w:sz w:val="22"/>
          <w:szCs w:val="22"/>
        </w:rPr>
        <w:t>20%</w:t>
      </w:r>
    </w:p>
    <w:p w:rsidR="005E3988" w:rsidRPr="005E3988" w:rsidRDefault="005E3988" w:rsidP="005E3988">
      <w:pPr>
        <w:pStyle w:val="NormalWeb"/>
        <w:spacing w:before="0" w:beforeAutospacing="0" w:after="0" w:afterAutospacing="0"/>
        <w:ind w:left="600" w:right="3888"/>
        <w:rPr>
          <w:b/>
        </w:rPr>
      </w:pPr>
    </w:p>
    <w:p w:rsidR="005E3988" w:rsidRDefault="005E3988" w:rsidP="005E3988">
      <w:pPr>
        <w:pStyle w:val="NormalWeb"/>
        <w:spacing w:before="0" w:beforeAutospacing="0" w:after="0" w:afterAutospacing="0"/>
        <w:ind w:left="600" w:right="3888"/>
      </w:pPr>
      <w:r w:rsidRPr="005E3988">
        <w:rPr>
          <w:rFonts w:ascii="Cambria" w:hAnsi="Cambria"/>
          <w:b/>
          <w:color w:val="000000"/>
          <w:sz w:val="22"/>
          <w:szCs w:val="22"/>
        </w:rPr>
        <w:t>B</w:t>
      </w:r>
      <w:r w:rsidRPr="005E3988">
        <w:rPr>
          <w:rFonts w:ascii="Cambria" w:hAnsi="Cambria"/>
          <w:b/>
          <w:color w:val="000000"/>
          <w:sz w:val="22"/>
          <w:szCs w:val="22"/>
        </w:rPr>
        <w:t>oth are giving 20% both products have same relative</w:t>
      </w:r>
      <w:r>
        <w:rPr>
          <w:rFonts w:ascii="Cambria" w:hAnsi="Cambria"/>
          <w:color w:val="000000"/>
          <w:sz w:val="22"/>
          <w:szCs w:val="22"/>
        </w:rPr>
        <w:t xml:space="preserve"> </w:t>
      </w:r>
    </w:p>
    <w:p w:rsidR="005E3988" w:rsidRDefault="005E3988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</w:p>
    <w:p w:rsidR="005F5EB8" w:rsidRDefault="00CD3CEB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B8" w:rsidRDefault="005F5EB8">
      <w:pPr>
        <w:sectPr w:rsidR="005F5EB8">
          <w:pgSz w:w="11899" w:h="16838"/>
          <w:pgMar w:top="328" w:right="700" w:bottom="1130" w:left="960" w:header="720" w:footer="720" w:gutter="0"/>
          <w:cols w:space="720"/>
          <w:docGrid w:linePitch="360"/>
        </w:sectPr>
      </w:pPr>
    </w:p>
    <w:p w:rsidR="005F5EB8" w:rsidRDefault="005F5EB8">
      <w:pPr>
        <w:autoSpaceDE w:val="0"/>
        <w:autoSpaceDN w:val="0"/>
        <w:spacing w:after="66" w:line="220" w:lineRule="exact"/>
      </w:pPr>
    </w:p>
    <w:sectPr w:rsidR="005F5EB8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F045B5"/>
    <w:multiLevelType w:val="hybridMultilevel"/>
    <w:tmpl w:val="8A72BF9E"/>
    <w:lvl w:ilvl="0" w:tplc="69A2DCE2">
      <w:start w:val="3"/>
      <w:numFmt w:val="bullet"/>
      <w:lvlText w:val="-"/>
      <w:lvlJc w:val="left"/>
      <w:pPr>
        <w:ind w:left="65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75B"/>
    <w:rsid w:val="0026785C"/>
    <w:rsid w:val="0029639D"/>
    <w:rsid w:val="00326F90"/>
    <w:rsid w:val="005E3988"/>
    <w:rsid w:val="005F5EB8"/>
    <w:rsid w:val="00AA1D8D"/>
    <w:rsid w:val="00B322F1"/>
    <w:rsid w:val="00B47730"/>
    <w:rsid w:val="00CB0664"/>
    <w:rsid w:val="00CD3CEB"/>
    <w:rsid w:val="00D33568"/>
    <w:rsid w:val="00D5003E"/>
    <w:rsid w:val="00E20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73B18"/>
  <w14:defaultImageDpi w14:val="300"/>
  <w15:docId w15:val="{D52A3E81-C91A-489E-9C87-9C53762E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ACE00-A91E-4DB9-84A5-8FA403CC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2025-05-11T10:08:00Z</dcterms:created>
  <dcterms:modified xsi:type="dcterms:W3CDTF">2025-05-11T10:08:00Z</dcterms:modified>
  <cp:category/>
</cp:coreProperties>
</file>