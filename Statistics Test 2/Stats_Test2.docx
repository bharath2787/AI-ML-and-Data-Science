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19" w:rsidRDefault="00682519">
      <w:pPr>
        <w:autoSpaceDE w:val="0"/>
        <w:autoSpaceDN w:val="0"/>
        <w:spacing w:after="360" w:line="220" w:lineRule="exact"/>
      </w:pPr>
    </w:p>
    <w:p w:rsidR="00682519" w:rsidRDefault="00045FCF">
      <w:pPr>
        <w:autoSpaceDE w:val="0"/>
        <w:autoSpaceDN w:val="0"/>
        <w:spacing w:after="0" w:line="390" w:lineRule="exact"/>
      </w:pPr>
      <w:r>
        <w:rPr>
          <w:rFonts w:ascii="Helv" w:eastAsia="Helv" w:hAnsi="Helv"/>
          <w:color w:val="1F1F1F"/>
          <w:sz w:val="39"/>
        </w:rPr>
        <w:t>15 problems based on Descriptive Stats: 30 mins</w:t>
      </w:r>
    </w:p>
    <w:p w:rsidR="00682519" w:rsidRDefault="00045FCF">
      <w:pPr>
        <w:autoSpaceDE w:val="0"/>
        <w:autoSpaceDN w:val="0"/>
        <w:spacing w:before="392" w:after="0" w:line="240" w:lineRule="auto"/>
        <w:jc w:val="center"/>
      </w:pPr>
      <w:r>
        <w:rPr>
          <w:noProof/>
          <w:lang w:val="en-IN" w:eastAsia="en-IN"/>
        </w:rPr>
        <w:drawing>
          <wp:inline distT="0" distB="0" distL="0" distR="0">
            <wp:extent cx="64897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38" w:after="0" w:line="300" w:lineRule="exact"/>
      </w:pPr>
      <w:r>
        <w:rPr>
          <w:rFonts w:ascii="Helv" w:eastAsia="Helv" w:hAnsi="Helv"/>
          <w:color w:val="1F1F1F"/>
          <w:sz w:val="30"/>
        </w:rPr>
        <w:t>Introduction to Statistics</w:t>
      </w:r>
    </w:p>
    <w:p w:rsidR="00682519" w:rsidRDefault="00045FCF">
      <w:pPr>
        <w:autoSpaceDE w:val="0"/>
        <w:autoSpaceDN w:val="0"/>
        <w:spacing w:before="308" w:after="0" w:line="240" w:lineRule="exact"/>
        <w:ind w:left="342"/>
      </w:pPr>
      <w:r>
        <w:rPr>
          <w:rFonts w:ascii="Helv" w:eastAsia="Helv" w:hAnsi="Helv"/>
          <w:color w:val="1F1F1F"/>
          <w:sz w:val="24"/>
        </w:rPr>
        <w:t>1. Problem:</w:t>
      </w:r>
    </w:p>
    <w:p w:rsidR="00682519" w:rsidRDefault="00045FCF">
      <w:pPr>
        <w:autoSpaceDE w:val="0"/>
        <w:autoSpaceDN w:val="0"/>
        <w:spacing w:before="158" w:after="0" w:line="240" w:lineRule="exact"/>
        <w:ind w:left="600"/>
      </w:pPr>
      <w:r>
        <w:rPr>
          <w:rFonts w:ascii="Helv" w:eastAsia="Helv" w:hAnsi="Helv"/>
          <w:color w:val="1F1F1F"/>
          <w:sz w:val="24"/>
        </w:rPr>
        <w:t>A researcher collects the following data on the heights (in cm) of a sample of five plants:</w:t>
      </w:r>
    </w:p>
    <w:p w:rsidR="00682519" w:rsidRDefault="00045FCF">
      <w:pPr>
        <w:autoSpaceDE w:val="0"/>
        <w:autoSpaceDN w:val="0"/>
        <w:spacing w:before="86" w:after="0" w:line="300" w:lineRule="exact"/>
        <w:ind w:left="600"/>
      </w:pPr>
      <w:r>
        <w:rPr>
          <w:rFonts w:ascii="Helv" w:eastAsia="Helv" w:hAnsi="Helv"/>
          <w:color w:val="1F1F1F"/>
          <w:w w:val="98"/>
          <w:sz w:val="26"/>
        </w:rPr>
        <w:t xml:space="preserve">120, 125, 130, 135, 140 </w:t>
      </w:r>
      <w:r>
        <w:rPr>
          <w:rFonts w:ascii="Helv" w:eastAsia="Helv" w:hAnsi="Helv"/>
          <w:color w:val="1F1F1F"/>
          <w:w w:val="101"/>
        </w:rPr>
        <w:t>.</w:t>
      </w:r>
    </w:p>
    <w:p w:rsidR="00682519" w:rsidRDefault="00045FCF">
      <w:pPr>
        <w:autoSpaceDE w:val="0"/>
        <w:autoSpaceDN w:val="0"/>
        <w:spacing w:before="94" w:after="0" w:line="240" w:lineRule="exact"/>
        <w:ind w:left="600"/>
      </w:pPr>
      <w:r>
        <w:rPr>
          <w:rFonts w:ascii="Helv" w:eastAsia="Helv" w:hAnsi="Helv"/>
          <w:color w:val="1F1F1F"/>
          <w:sz w:val="24"/>
        </w:rPr>
        <w:t>Classify the type of data as:</w:t>
      </w:r>
    </w:p>
    <w:p w:rsidR="00682519" w:rsidRDefault="00045FCF">
      <w:pPr>
        <w:autoSpaceDE w:val="0"/>
        <w:autoSpaceDN w:val="0"/>
        <w:spacing w:before="148" w:after="0" w:line="240" w:lineRule="exact"/>
        <w:ind w:left="600"/>
      </w:pPr>
      <w:r>
        <w:rPr>
          <w:rFonts w:ascii="Helv" w:eastAsia="Helv" w:hAnsi="Helv"/>
          <w:color w:val="1F1F1F"/>
          <w:sz w:val="24"/>
        </w:rPr>
        <w:t>a) Structured b) unstructured</w:t>
      </w:r>
    </w:p>
    <w:p w:rsidR="00682519" w:rsidRDefault="00045FCF">
      <w:pPr>
        <w:autoSpaceDE w:val="0"/>
        <w:autoSpaceDN w:val="0"/>
        <w:spacing w:before="152" w:after="0" w:line="240" w:lineRule="exact"/>
        <w:ind w:left="600"/>
      </w:pPr>
      <w:r>
        <w:rPr>
          <w:rFonts w:ascii="Helv" w:eastAsia="Helv" w:hAnsi="Helv"/>
          <w:color w:val="1F1F1F"/>
          <w:sz w:val="24"/>
        </w:rPr>
        <w:t>c) Numerical d) categorical</w:t>
      </w:r>
    </w:p>
    <w:p w:rsidR="00682519" w:rsidRDefault="00045FCF">
      <w:pPr>
        <w:autoSpaceDE w:val="0"/>
        <w:autoSpaceDN w:val="0"/>
        <w:spacing w:before="232" w:after="0" w:line="240" w:lineRule="exact"/>
        <w:ind w:left="342"/>
      </w:pPr>
      <w:r>
        <w:rPr>
          <w:rFonts w:ascii="Helv" w:eastAsia="Helv" w:hAnsi="Helv"/>
          <w:color w:val="1F1F1F"/>
          <w:sz w:val="24"/>
        </w:rPr>
        <w:t>2. Problem:</w:t>
      </w:r>
    </w:p>
    <w:p w:rsidR="00682519" w:rsidRDefault="00045FCF">
      <w:pPr>
        <w:autoSpaceDE w:val="0"/>
        <w:autoSpaceDN w:val="0"/>
        <w:spacing w:before="174" w:after="0" w:line="240" w:lineRule="exact"/>
        <w:ind w:left="600"/>
      </w:pPr>
      <w:r>
        <w:rPr>
          <w:rFonts w:ascii="Helv" w:eastAsia="Helv" w:hAnsi="Helv"/>
          <w:color w:val="1F1F1F"/>
          <w:sz w:val="24"/>
        </w:rPr>
        <w:t>A survey records the following data for 10 individuals: their age, favorite color, and hours</w:t>
      </w:r>
    </w:p>
    <w:p w:rsidR="00682519" w:rsidRDefault="00045FCF">
      <w:pPr>
        <w:autoSpaceDE w:val="0"/>
        <w:autoSpaceDN w:val="0"/>
        <w:spacing w:before="136" w:after="0" w:line="238" w:lineRule="exact"/>
        <w:ind w:left="600"/>
      </w:pPr>
      <w:r>
        <w:rPr>
          <w:rFonts w:ascii="Helv" w:eastAsia="Helv" w:hAnsi="Helv"/>
          <w:color w:val="1F1F1F"/>
          <w:sz w:val="24"/>
        </w:rPr>
        <w:t>spent on social media per day.</w:t>
      </w:r>
    </w:p>
    <w:p w:rsidR="00682519" w:rsidRDefault="00045FCF">
      <w:pPr>
        <w:autoSpaceDE w:val="0"/>
        <w:autoSpaceDN w:val="0"/>
        <w:spacing w:before="150" w:after="0" w:line="240" w:lineRule="exact"/>
        <w:ind w:left="600"/>
      </w:pPr>
      <w:r>
        <w:rPr>
          <w:rFonts w:ascii="Helv" w:eastAsia="Helv" w:hAnsi="Helv"/>
          <w:color w:val="1F1F1F"/>
          <w:sz w:val="24"/>
        </w:rPr>
        <w:t>Identify the types of data for:</w:t>
      </w:r>
    </w:p>
    <w:p w:rsidR="00682519" w:rsidRDefault="00045FCF">
      <w:pPr>
        <w:autoSpaceDE w:val="0"/>
        <w:autoSpaceDN w:val="0"/>
        <w:spacing w:before="154" w:after="0" w:line="236" w:lineRule="exact"/>
        <w:ind w:left="600"/>
      </w:pPr>
      <w:r>
        <w:rPr>
          <w:rFonts w:ascii="Helv" w:eastAsia="Helv" w:hAnsi="Helv"/>
          <w:color w:val="1F1F1F"/>
          <w:w w:val="102"/>
          <w:sz w:val="23"/>
        </w:rPr>
        <w:t>a) Age</w:t>
      </w:r>
    </w:p>
    <w:p w:rsidR="00682519" w:rsidRDefault="00045FCF">
      <w:pPr>
        <w:autoSpaceDE w:val="0"/>
        <w:autoSpaceDN w:val="0"/>
        <w:spacing w:before="136" w:after="0" w:line="238" w:lineRule="exact"/>
        <w:ind w:left="600"/>
      </w:pPr>
      <w:r>
        <w:rPr>
          <w:rFonts w:ascii="Helv" w:eastAsia="Helv" w:hAnsi="Helv"/>
          <w:color w:val="1F1F1F"/>
          <w:sz w:val="24"/>
        </w:rPr>
        <w:t>b) Favorite color</w:t>
      </w:r>
    </w:p>
    <w:p w:rsidR="00682519" w:rsidRDefault="00045FCF">
      <w:pPr>
        <w:autoSpaceDE w:val="0"/>
        <w:autoSpaceDN w:val="0"/>
        <w:spacing w:before="152" w:after="0" w:line="240" w:lineRule="exact"/>
        <w:ind w:left="600"/>
      </w:pPr>
      <w:r>
        <w:rPr>
          <w:rFonts w:ascii="Helv" w:eastAsia="Helv" w:hAnsi="Helv"/>
          <w:color w:val="1F1F1F"/>
          <w:sz w:val="24"/>
        </w:rPr>
        <w:t>c) Hours spent on social media</w:t>
      </w:r>
    </w:p>
    <w:p w:rsidR="00682519" w:rsidRDefault="00045FCF">
      <w:pPr>
        <w:autoSpaceDE w:val="0"/>
        <w:autoSpaceDN w:val="0"/>
        <w:spacing w:before="166" w:after="0" w:line="240" w:lineRule="auto"/>
        <w:jc w:val="center"/>
      </w:pPr>
      <w:r>
        <w:rPr>
          <w:noProof/>
          <w:lang w:val="en-IN" w:eastAsia="en-IN"/>
        </w:rPr>
        <w:drawing>
          <wp:inline distT="0" distB="0" distL="0" distR="0">
            <wp:extent cx="6489700" cy="2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6" w:after="0" w:line="300" w:lineRule="exact"/>
      </w:pPr>
      <w:r>
        <w:rPr>
          <w:rFonts w:ascii="Helv" w:eastAsia="Helv" w:hAnsi="Helv"/>
          <w:color w:val="1F1F1F"/>
          <w:sz w:val="30"/>
        </w:rPr>
        <w:t>Measures of Central Tendency</w:t>
      </w:r>
    </w:p>
    <w:p w:rsidR="00682519" w:rsidRDefault="00045FCF">
      <w:pPr>
        <w:autoSpaceDE w:val="0"/>
        <w:autoSpaceDN w:val="0"/>
        <w:spacing w:before="280" w:after="0" w:line="240" w:lineRule="exact"/>
        <w:ind w:left="342"/>
      </w:pPr>
      <w:r>
        <w:rPr>
          <w:rFonts w:ascii="Helv" w:eastAsia="Helv" w:hAnsi="Helv"/>
          <w:color w:val="1F1F1F"/>
          <w:sz w:val="24"/>
        </w:rPr>
        <w:t>3. Problem:</w:t>
      </w:r>
    </w:p>
    <w:p w:rsidR="00682519" w:rsidRDefault="00045FCF">
      <w:pPr>
        <w:autoSpaceDE w:val="0"/>
        <w:autoSpaceDN w:val="0"/>
        <w:spacing w:before="164" w:after="0" w:line="238" w:lineRule="exact"/>
        <w:ind w:left="600"/>
      </w:pPr>
      <w:r>
        <w:rPr>
          <w:rFonts w:ascii="Helv" w:eastAsia="Helv" w:hAnsi="Helv"/>
          <w:color w:val="1F1F1F"/>
          <w:sz w:val="24"/>
        </w:rPr>
        <w:t>Calculate the mean, median, and mode for the dataset:</w:t>
      </w:r>
    </w:p>
    <w:p w:rsidR="00682519" w:rsidRDefault="00045FCF">
      <w:pPr>
        <w:autoSpaceDE w:val="0"/>
        <w:autoSpaceDN w:val="0"/>
        <w:spacing w:before="98" w:after="0" w:line="298" w:lineRule="exact"/>
        <w:ind w:left="600"/>
      </w:pPr>
      <w:r>
        <w:rPr>
          <w:rFonts w:ascii="Helv" w:eastAsia="Helv" w:hAnsi="Helv"/>
          <w:color w:val="1F1F1F"/>
          <w:sz w:val="25"/>
        </w:rPr>
        <w:t xml:space="preserve">3, 7, 7, 10, 15, 20 </w:t>
      </w:r>
      <w:r>
        <w:rPr>
          <w:rFonts w:ascii="Helv" w:eastAsia="Helv" w:hAnsi="Helv"/>
          <w:color w:val="1F1F1F"/>
          <w:w w:val="101"/>
        </w:rPr>
        <w:t>.</w:t>
      </w:r>
    </w:p>
    <w:p w:rsidR="00682519" w:rsidRDefault="00045FCF">
      <w:pPr>
        <w:autoSpaceDE w:val="0"/>
        <w:autoSpaceDN w:val="0"/>
        <w:spacing w:before="190" w:after="0" w:line="240" w:lineRule="exact"/>
        <w:ind w:left="342"/>
      </w:pPr>
      <w:r>
        <w:rPr>
          <w:rFonts w:ascii="Helv" w:eastAsia="Helv" w:hAnsi="Helv"/>
          <w:color w:val="1F1F1F"/>
          <w:sz w:val="24"/>
        </w:rPr>
        <w:t>4. Problem:</w:t>
      </w:r>
    </w:p>
    <w:p w:rsidR="00682519" w:rsidRDefault="00045FCF">
      <w:pPr>
        <w:autoSpaceDE w:val="0"/>
        <w:autoSpaceDN w:val="0"/>
        <w:spacing w:before="96" w:after="0" w:line="298" w:lineRule="exact"/>
        <w:ind w:left="600"/>
      </w:pPr>
      <w:r>
        <w:rPr>
          <w:rFonts w:ascii="Helv" w:eastAsia="Helv" w:hAnsi="Helv"/>
          <w:color w:val="1F1F1F"/>
          <w:sz w:val="24"/>
        </w:rPr>
        <w:t xml:space="preserve">The weights (in kg) of five parcels are: </w:t>
      </w:r>
      <w:r>
        <w:rPr>
          <w:rFonts w:ascii="Helv" w:eastAsia="Helv" w:hAnsi="Helv"/>
          <w:color w:val="1F1F1F"/>
          <w:w w:val="101"/>
          <w:sz w:val="25"/>
        </w:rPr>
        <w:t xml:space="preserve">12, 15, 18, 21, 25 </w:t>
      </w:r>
      <w:r>
        <w:rPr>
          <w:rFonts w:ascii="Helv" w:eastAsia="Helv" w:hAnsi="Helv"/>
          <w:color w:val="1F1F1F"/>
          <w:w w:val="101"/>
        </w:rPr>
        <w:t>.</w:t>
      </w:r>
    </w:p>
    <w:p w:rsidR="00682519" w:rsidRDefault="00045FCF">
      <w:pPr>
        <w:autoSpaceDE w:val="0"/>
        <w:autoSpaceDN w:val="0"/>
        <w:spacing w:before="10" w:after="0" w:line="282" w:lineRule="exact"/>
        <w:ind w:left="600"/>
      </w:pPr>
      <w:r>
        <w:rPr>
          <w:rFonts w:ascii="Helv" w:eastAsia="Helv" w:hAnsi="Helv"/>
          <w:color w:val="1F1F1F"/>
          <w:sz w:val="24"/>
        </w:rPr>
        <w:t xml:space="preserve">Add an outlier weight of </w:t>
      </w:r>
      <w:r>
        <w:rPr>
          <w:rFonts w:ascii="Helv" w:eastAsia="Helv" w:hAnsi="Helv"/>
          <w:color w:val="1F1F1F"/>
          <w:w w:val="101"/>
          <w:sz w:val="26"/>
        </w:rPr>
        <w:t xml:space="preserve">50 </w:t>
      </w:r>
      <w:r>
        <w:rPr>
          <w:rFonts w:ascii="Helv" w:eastAsia="Helv" w:hAnsi="Helv"/>
          <w:color w:val="1F1F1F"/>
          <w:sz w:val="24"/>
        </w:rPr>
        <w:t>. How does this affect the mean and median?</w:t>
      </w:r>
    </w:p>
    <w:p w:rsidR="00682519" w:rsidRDefault="00045FCF">
      <w:pPr>
        <w:autoSpaceDE w:val="0"/>
        <w:autoSpaceDN w:val="0"/>
        <w:spacing w:before="182" w:after="0" w:line="240" w:lineRule="auto"/>
        <w:jc w:val="center"/>
      </w:pPr>
      <w:r>
        <w:rPr>
          <w:noProof/>
          <w:lang w:val="en-IN" w:eastAsia="en-IN"/>
        </w:rPr>
        <w:drawing>
          <wp:inline distT="0" distB="0" distL="0" distR="0">
            <wp:extent cx="6489700" cy="2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8" w:after="0" w:line="300" w:lineRule="exact"/>
      </w:pPr>
      <w:r>
        <w:rPr>
          <w:rFonts w:ascii="Helv" w:eastAsia="Helv" w:hAnsi="Helv"/>
          <w:color w:val="1F1F1F"/>
          <w:sz w:val="30"/>
        </w:rPr>
        <w:t>Measures of Dispersion</w:t>
      </w:r>
    </w:p>
    <w:p w:rsidR="00682519" w:rsidRDefault="00045FCF">
      <w:pPr>
        <w:autoSpaceDE w:val="0"/>
        <w:autoSpaceDN w:val="0"/>
        <w:spacing w:before="278" w:after="0" w:line="240" w:lineRule="exact"/>
        <w:ind w:left="342"/>
      </w:pPr>
      <w:r>
        <w:rPr>
          <w:rFonts w:ascii="Helv" w:eastAsia="Helv" w:hAnsi="Helv"/>
          <w:color w:val="1F1F1F"/>
          <w:sz w:val="24"/>
        </w:rPr>
        <w:t>5. Problem:</w:t>
      </w:r>
    </w:p>
    <w:p w:rsidR="00682519" w:rsidRDefault="00045FCF">
      <w:pPr>
        <w:autoSpaceDE w:val="0"/>
        <w:autoSpaceDN w:val="0"/>
        <w:spacing w:before="158" w:after="0" w:line="238" w:lineRule="exact"/>
        <w:ind w:left="600"/>
      </w:pPr>
      <w:r>
        <w:rPr>
          <w:rFonts w:ascii="Helv" w:eastAsia="Helv" w:hAnsi="Helv"/>
          <w:color w:val="1F1F1F"/>
          <w:w w:val="98"/>
          <w:sz w:val="24"/>
        </w:rPr>
        <w:t>Find the range and interquartile range (IQR) for the dataset:</w:t>
      </w:r>
    </w:p>
    <w:p w:rsidR="00682519" w:rsidRDefault="00045FCF">
      <w:pPr>
        <w:autoSpaceDE w:val="0"/>
        <w:autoSpaceDN w:val="0"/>
        <w:spacing w:before="84" w:after="0" w:line="302" w:lineRule="exact"/>
        <w:ind w:left="600"/>
      </w:pPr>
      <w:r>
        <w:rPr>
          <w:rFonts w:ascii="Helv" w:eastAsia="Helv" w:hAnsi="Helv"/>
          <w:color w:val="1F1F1F"/>
          <w:sz w:val="25"/>
        </w:rPr>
        <w:t xml:space="preserve">5, 10, 15, 20, 25, 30, 35 </w:t>
      </w:r>
      <w:r>
        <w:rPr>
          <w:rFonts w:ascii="Helv" w:eastAsia="Helv" w:hAnsi="Helv"/>
          <w:color w:val="1F1F1F"/>
          <w:sz w:val="23"/>
        </w:rPr>
        <w:t>.</w:t>
      </w:r>
    </w:p>
    <w:p w:rsidR="00682519" w:rsidRDefault="00045FCF">
      <w:pPr>
        <w:autoSpaceDE w:val="0"/>
        <w:autoSpaceDN w:val="0"/>
        <w:spacing w:before="202" w:after="0" w:line="240" w:lineRule="exact"/>
        <w:ind w:left="342"/>
      </w:pPr>
      <w:r>
        <w:rPr>
          <w:rFonts w:ascii="Helv" w:eastAsia="Helv" w:hAnsi="Helv"/>
          <w:color w:val="1F1F1F"/>
          <w:sz w:val="24"/>
        </w:rPr>
        <w:t>6. Problem:</w:t>
      </w:r>
    </w:p>
    <w:p w:rsidR="00682519" w:rsidRDefault="00045FCF">
      <w:pPr>
        <w:autoSpaceDE w:val="0"/>
        <w:autoSpaceDN w:val="0"/>
        <w:spacing w:before="86" w:after="0" w:line="272" w:lineRule="exact"/>
        <w:ind w:left="600"/>
      </w:pPr>
      <w:r>
        <w:rPr>
          <w:rFonts w:ascii="Helv" w:eastAsia="Helv" w:hAnsi="Helv"/>
          <w:color w:val="1F1F1F"/>
          <w:sz w:val="24"/>
        </w:rPr>
        <w:t xml:space="preserve">A dataset has a standard deviation of . If all values in the dataset are doubled, what is the </w:t>
      </w:r>
      <w:r>
        <w:rPr>
          <w:rFonts w:ascii="Helv" w:eastAsia="Helv" w:hAnsi="Helv"/>
          <w:color w:val="1F1F1F"/>
          <w:sz w:val="26"/>
        </w:rPr>
        <w:t>5</w:t>
      </w:r>
    </w:p>
    <w:p w:rsidR="00682519" w:rsidRDefault="00045FCF">
      <w:pPr>
        <w:autoSpaceDE w:val="0"/>
        <w:autoSpaceDN w:val="0"/>
        <w:spacing w:before="134" w:after="0" w:line="240" w:lineRule="exact"/>
        <w:ind w:left="600"/>
      </w:pPr>
      <w:r>
        <w:rPr>
          <w:rFonts w:ascii="Helv" w:eastAsia="Helv" w:hAnsi="Helv"/>
          <w:color w:val="1F1F1F"/>
          <w:sz w:val="24"/>
        </w:rPr>
        <w:t>new standard deviation?</w:t>
      </w:r>
    </w:p>
    <w:p w:rsidR="00682519" w:rsidRDefault="00045FCF">
      <w:pPr>
        <w:autoSpaceDE w:val="0"/>
        <w:autoSpaceDN w:val="0"/>
        <w:spacing w:before="256" w:after="0" w:line="240" w:lineRule="exact"/>
        <w:ind w:left="342"/>
      </w:pPr>
      <w:r>
        <w:rPr>
          <w:rFonts w:ascii="Helv" w:eastAsia="Helv" w:hAnsi="Helv"/>
          <w:color w:val="1F1F1F"/>
          <w:sz w:val="24"/>
        </w:rPr>
        <w:t>7. Problem:</w:t>
      </w:r>
    </w:p>
    <w:p w:rsidR="00682519" w:rsidRDefault="00045FCF">
      <w:pPr>
        <w:autoSpaceDE w:val="0"/>
        <w:autoSpaceDN w:val="0"/>
        <w:spacing w:before="106" w:after="0" w:line="264" w:lineRule="exact"/>
        <w:ind w:left="600"/>
      </w:pPr>
      <w:r>
        <w:rPr>
          <w:rFonts w:ascii="Helv" w:eastAsia="Helv" w:hAnsi="Helv"/>
          <w:color w:val="1F1F1F"/>
          <w:sz w:val="24"/>
        </w:rPr>
        <w:t xml:space="preserve">Calculate the coefficient of variation for a dataset with a mean of </w:t>
      </w:r>
      <w:r>
        <w:rPr>
          <w:rFonts w:ascii="Helv" w:eastAsia="Helv" w:hAnsi="Helv"/>
          <w:color w:val="1F1F1F"/>
          <w:w w:val="101"/>
          <w:sz w:val="26"/>
        </w:rPr>
        <w:t>50</w:t>
      </w:r>
      <w:r>
        <w:rPr>
          <w:rFonts w:ascii="Helv" w:eastAsia="Helv" w:hAnsi="Helv"/>
          <w:color w:val="1F1F1F"/>
          <w:sz w:val="24"/>
        </w:rPr>
        <w:t xml:space="preserve"> and a standard</w:t>
      </w:r>
    </w:p>
    <w:p w:rsidR="00682519" w:rsidRDefault="00045FCF">
      <w:pPr>
        <w:autoSpaceDE w:val="0"/>
        <w:autoSpaceDN w:val="0"/>
        <w:spacing w:before="146" w:after="0" w:line="240" w:lineRule="exact"/>
        <w:ind w:left="600"/>
      </w:pPr>
      <w:r>
        <w:rPr>
          <w:rFonts w:ascii="Helv" w:eastAsia="Helv" w:hAnsi="Helv"/>
          <w:color w:val="1F1F1F"/>
          <w:sz w:val="24"/>
        </w:rPr>
        <w:t>deviation of .</w:t>
      </w:r>
    </w:p>
    <w:p w:rsidR="00682519" w:rsidRDefault="00045FCF">
      <w:pPr>
        <w:autoSpaceDE w:val="0"/>
        <w:autoSpaceDN w:val="0"/>
        <w:spacing w:before="190" w:after="0" w:line="240" w:lineRule="auto"/>
        <w:jc w:val="center"/>
      </w:pPr>
      <w:bookmarkStart w:id="0" w:name="_GoBack"/>
      <w:r>
        <w:rPr>
          <w:noProof/>
          <w:lang w:val="en-IN" w:eastAsia="en-IN"/>
        </w:rPr>
        <w:lastRenderedPageBreak/>
        <w:drawing>
          <wp:inline distT="0" distB="0" distL="0" distR="0">
            <wp:extent cx="6489700" cy="2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bookmarkEnd w:id="0"/>
    </w:p>
    <w:p w:rsidR="00682519" w:rsidRDefault="00682519">
      <w:pPr>
        <w:sectPr w:rsidR="00682519">
          <w:pgSz w:w="11899" w:h="16838"/>
          <w:pgMar w:top="578" w:right="700" w:bottom="420" w:left="960" w:header="720" w:footer="720" w:gutter="0"/>
          <w:cols w:space="720"/>
          <w:docGrid w:linePitch="360"/>
        </w:sectPr>
      </w:pPr>
    </w:p>
    <w:p w:rsidR="00682519" w:rsidRDefault="00682519">
      <w:pPr>
        <w:autoSpaceDE w:val="0"/>
        <w:autoSpaceDN w:val="0"/>
        <w:spacing w:after="110" w:line="220" w:lineRule="exact"/>
      </w:pPr>
    </w:p>
    <w:p w:rsidR="00682519" w:rsidRDefault="00045FCF">
      <w:pPr>
        <w:autoSpaceDE w:val="0"/>
        <w:autoSpaceDN w:val="0"/>
        <w:spacing w:after="0" w:line="300" w:lineRule="exact"/>
      </w:pPr>
      <w:r>
        <w:rPr>
          <w:rFonts w:ascii="Helv" w:eastAsia="Helv" w:hAnsi="Helv"/>
          <w:color w:val="1F1F1F"/>
          <w:sz w:val="30"/>
        </w:rPr>
        <w:t>Correlation and Skewness</w:t>
      </w:r>
    </w:p>
    <w:p w:rsidR="00682519" w:rsidRDefault="00045FCF">
      <w:pPr>
        <w:autoSpaceDE w:val="0"/>
        <w:autoSpaceDN w:val="0"/>
        <w:spacing w:before="308" w:after="50" w:line="240" w:lineRule="exact"/>
        <w:ind w:left="342"/>
      </w:pPr>
      <w:r>
        <w:rPr>
          <w:rFonts w:ascii="Helv" w:eastAsia="Helv" w:hAnsi="Helv"/>
          <w:color w:val="1F1F1F"/>
          <w:sz w:val="24"/>
        </w:rPr>
        <w:t>8. Problem:</w:t>
      </w:r>
    </w:p>
    <w:tbl>
      <w:tblPr>
        <w:tblW w:w="0" w:type="auto"/>
        <w:tblInd w:w="300" w:type="dxa"/>
        <w:tblLayout w:type="fixed"/>
        <w:tblLook w:val="04A0" w:firstRow="1" w:lastRow="0" w:firstColumn="1" w:lastColumn="0" w:noHBand="0" w:noVBand="1"/>
      </w:tblPr>
      <w:tblGrid>
        <w:gridCol w:w="2120"/>
        <w:gridCol w:w="720"/>
        <w:gridCol w:w="4080"/>
        <w:gridCol w:w="2580"/>
      </w:tblGrid>
      <w:tr w:rsidR="00682519">
        <w:trPr>
          <w:trHeight w:hRule="exact" w:val="422"/>
        </w:trPr>
        <w:tc>
          <w:tcPr>
            <w:tcW w:w="2120" w:type="dxa"/>
            <w:tcMar>
              <w:left w:w="0" w:type="dxa"/>
              <w:right w:w="0" w:type="dxa"/>
            </w:tcMar>
          </w:tcPr>
          <w:p w:rsidR="00682519" w:rsidRDefault="00045FCF">
            <w:pPr>
              <w:autoSpaceDE w:val="0"/>
              <w:autoSpaceDN w:val="0"/>
              <w:spacing w:after="0" w:line="286" w:lineRule="exact"/>
              <w:ind w:left="300"/>
            </w:pPr>
            <w:r>
              <w:rPr>
                <w:rFonts w:ascii="Helv" w:eastAsia="Helv" w:hAnsi="Helv"/>
                <w:color w:val="1F1F1F"/>
                <w:w w:val="102"/>
                <w:sz w:val="23"/>
              </w:rPr>
              <w:t xml:space="preserve">Two variables, </w:t>
            </w:r>
            <w:r>
              <w:rPr>
                <w:rFonts w:ascii="Helv" w:eastAsia="Helv" w:hAnsi="Helv"/>
                <w:color w:val="1F1F1F"/>
                <w:sz w:val="29"/>
              </w:rPr>
              <w:t>X</w:t>
            </w:r>
          </w:p>
        </w:tc>
        <w:tc>
          <w:tcPr>
            <w:tcW w:w="720" w:type="dxa"/>
            <w:tcMar>
              <w:left w:w="0" w:type="dxa"/>
              <w:right w:w="0" w:type="dxa"/>
            </w:tcMar>
          </w:tcPr>
          <w:p w:rsidR="00682519" w:rsidRDefault="00045FCF">
            <w:pPr>
              <w:autoSpaceDE w:val="0"/>
              <w:autoSpaceDN w:val="0"/>
              <w:spacing w:before="62" w:after="0" w:line="254" w:lineRule="exact"/>
              <w:jc w:val="center"/>
            </w:pPr>
            <w:r>
              <w:rPr>
                <w:rFonts w:ascii="Helv" w:eastAsia="Helv" w:hAnsi="Helv"/>
                <w:color w:val="1F1F1F"/>
                <w:w w:val="101"/>
                <w:sz w:val="23"/>
              </w:rPr>
              <w:t xml:space="preserve"> and </w:t>
            </w:r>
            <w:r>
              <w:rPr>
                <w:rFonts w:ascii="Helv" w:eastAsia="Helv" w:hAnsi="Helv"/>
                <w:color w:val="1F1F1F"/>
                <w:w w:val="101"/>
                <w:sz w:val="25"/>
              </w:rPr>
              <w:t>Y</w:t>
            </w:r>
          </w:p>
        </w:tc>
        <w:tc>
          <w:tcPr>
            <w:tcW w:w="4080" w:type="dxa"/>
            <w:tcMar>
              <w:left w:w="0" w:type="dxa"/>
              <w:right w:w="0" w:type="dxa"/>
            </w:tcMar>
          </w:tcPr>
          <w:p w:rsidR="00682519" w:rsidRDefault="00045FCF">
            <w:pPr>
              <w:autoSpaceDE w:val="0"/>
              <w:autoSpaceDN w:val="0"/>
              <w:spacing w:before="38" w:after="0" w:line="278" w:lineRule="exact"/>
              <w:jc w:val="center"/>
            </w:pPr>
            <w:r>
              <w:rPr>
                <w:rFonts w:ascii="Helv" w:eastAsia="Helv" w:hAnsi="Helv"/>
                <w:color w:val="1F1F1F"/>
                <w:sz w:val="24"/>
              </w:rPr>
              <w:t xml:space="preserve">, have a correlation coefficient of </w:t>
            </w:r>
            <w:r>
              <w:rPr>
                <w:rFonts w:ascii="Helv" w:eastAsia="Helv" w:hAnsi="Helv"/>
                <w:color w:val="1F1F1F"/>
                <w:w w:val="98"/>
                <w:sz w:val="27"/>
              </w:rPr>
              <w:t>0.85</w:t>
            </w:r>
          </w:p>
        </w:tc>
        <w:tc>
          <w:tcPr>
            <w:tcW w:w="2580" w:type="dxa"/>
            <w:tcMar>
              <w:left w:w="0" w:type="dxa"/>
              <w:right w:w="0" w:type="dxa"/>
            </w:tcMar>
          </w:tcPr>
          <w:p w:rsidR="00682519" w:rsidRDefault="00045FCF">
            <w:pPr>
              <w:autoSpaceDE w:val="0"/>
              <w:autoSpaceDN w:val="0"/>
              <w:spacing w:before="124" w:after="0" w:line="238" w:lineRule="exact"/>
              <w:ind w:left="8"/>
              <w:rPr>
                <w:rFonts w:ascii="Helv" w:eastAsia="Helv" w:hAnsi="Helv"/>
                <w:color w:val="1F1F1F"/>
                <w:sz w:val="24"/>
              </w:rPr>
            </w:pPr>
            <w:r>
              <w:rPr>
                <w:rFonts w:ascii="Helv" w:eastAsia="Helv" w:hAnsi="Helv"/>
                <w:color w:val="1F1F1F"/>
                <w:sz w:val="24"/>
              </w:rPr>
              <w:t>. Interpret this value.</w:t>
            </w: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rPr>
                <w:rFonts w:ascii="Helv" w:eastAsia="Helv" w:hAnsi="Helv"/>
                <w:color w:val="1F1F1F"/>
                <w:sz w:val="24"/>
              </w:rPr>
            </w:pPr>
          </w:p>
          <w:p w:rsidR="0043004D" w:rsidRDefault="0043004D">
            <w:pPr>
              <w:autoSpaceDE w:val="0"/>
              <w:autoSpaceDN w:val="0"/>
              <w:spacing w:before="124" w:after="0" w:line="238" w:lineRule="exact"/>
              <w:ind w:left="8"/>
            </w:pPr>
          </w:p>
        </w:tc>
      </w:tr>
    </w:tbl>
    <w:p w:rsidR="00682519" w:rsidRDefault="00045FCF">
      <w:pPr>
        <w:autoSpaceDE w:val="0"/>
        <w:autoSpaceDN w:val="0"/>
        <w:spacing w:before="18" w:after="0" w:line="394" w:lineRule="exact"/>
        <w:ind w:left="600" w:right="576" w:hanging="258"/>
        <w:rPr>
          <w:rFonts w:ascii="Helv" w:eastAsia="Helv" w:hAnsi="Helv"/>
          <w:color w:val="1F1F1F"/>
          <w:sz w:val="24"/>
        </w:rPr>
      </w:pPr>
      <w:r>
        <w:rPr>
          <w:rFonts w:ascii="Helv" w:eastAsia="Helv" w:hAnsi="Helv"/>
          <w:color w:val="1F1F1F"/>
          <w:sz w:val="24"/>
        </w:rPr>
        <w:t xml:space="preserve">9. Problem: </w:t>
      </w:r>
      <w:r>
        <w:br/>
      </w:r>
      <w:r>
        <w:rPr>
          <w:rFonts w:ascii="Helv" w:eastAsia="Helv" w:hAnsi="Helv"/>
          <w:color w:val="1F1F1F"/>
          <w:sz w:val="24"/>
        </w:rPr>
        <w:t>A dataset has a positive skew. Which measure of central tendency (mean, median, or mode) is likely the largest?</w:t>
      </w:r>
    </w:p>
    <w:p w:rsidR="00045FCF" w:rsidRDefault="00045FCF">
      <w:pPr>
        <w:autoSpaceDE w:val="0"/>
        <w:autoSpaceDN w:val="0"/>
        <w:spacing w:before="18" w:after="0" w:line="394" w:lineRule="exact"/>
        <w:ind w:left="600" w:right="576" w:hanging="258"/>
        <w:rPr>
          <w:rFonts w:ascii="Helv" w:eastAsia="Helv" w:hAnsi="Helv"/>
          <w:color w:val="1F1F1F"/>
          <w:sz w:val="24"/>
        </w:rPr>
      </w:pPr>
    </w:p>
    <w:p w:rsidR="00045FCF" w:rsidRPr="0043004D" w:rsidRDefault="00045FCF">
      <w:pPr>
        <w:autoSpaceDE w:val="0"/>
        <w:autoSpaceDN w:val="0"/>
        <w:spacing w:before="18" w:after="0" w:line="394" w:lineRule="exact"/>
        <w:ind w:left="600" w:right="576" w:hanging="258"/>
        <w:rPr>
          <w:rFonts w:ascii="Times New Roman" w:hAnsi="Times New Roman" w:cs="Times New Roman"/>
          <w:sz w:val="24"/>
          <w:szCs w:val="24"/>
        </w:rPr>
      </w:pPr>
      <w:r w:rsidRPr="0043004D">
        <w:rPr>
          <w:rFonts w:ascii="Times New Roman" w:hAnsi="Times New Roman" w:cs="Times New Roman"/>
          <w:sz w:val="24"/>
          <w:szCs w:val="24"/>
        </w:rPr>
        <w:t xml:space="preserve">When a dataset has a </w:t>
      </w:r>
      <w:r w:rsidRPr="0043004D">
        <w:rPr>
          <w:rStyle w:val="Strong"/>
          <w:rFonts w:ascii="Times New Roman" w:hAnsi="Times New Roman" w:cs="Times New Roman"/>
          <w:sz w:val="24"/>
          <w:szCs w:val="24"/>
        </w:rPr>
        <w:t>positive skew</w:t>
      </w:r>
      <w:r w:rsidRPr="0043004D">
        <w:rPr>
          <w:rFonts w:ascii="Times New Roman" w:hAnsi="Times New Roman" w:cs="Times New Roman"/>
          <w:sz w:val="24"/>
          <w:szCs w:val="24"/>
        </w:rPr>
        <w:t xml:space="preserve"> (also called </w:t>
      </w:r>
      <w:r w:rsidRPr="0043004D">
        <w:rPr>
          <w:rStyle w:val="Strong"/>
          <w:rFonts w:ascii="Times New Roman" w:hAnsi="Times New Roman" w:cs="Times New Roman"/>
          <w:sz w:val="24"/>
          <w:szCs w:val="24"/>
        </w:rPr>
        <w:t>right skew</w:t>
      </w:r>
      <w:r w:rsidRPr="0043004D">
        <w:rPr>
          <w:rFonts w:ascii="Times New Roman" w:hAnsi="Times New Roman" w:cs="Times New Roman"/>
          <w:sz w:val="24"/>
          <w:szCs w:val="24"/>
        </w:rPr>
        <w:t xml:space="preserve">), the </w:t>
      </w:r>
      <w:r w:rsidRPr="0043004D">
        <w:rPr>
          <w:rStyle w:val="Strong"/>
          <w:rFonts w:ascii="Times New Roman" w:hAnsi="Times New Roman" w:cs="Times New Roman"/>
          <w:sz w:val="24"/>
          <w:szCs w:val="24"/>
        </w:rPr>
        <w:t>mean</w:t>
      </w:r>
      <w:r w:rsidRPr="0043004D">
        <w:rPr>
          <w:rFonts w:ascii="Times New Roman" w:hAnsi="Times New Roman" w:cs="Times New Roman"/>
          <w:sz w:val="24"/>
          <w:szCs w:val="24"/>
        </w:rPr>
        <w:t xml:space="preserve"> is usually the </w:t>
      </w:r>
      <w:r w:rsidRPr="0043004D">
        <w:rPr>
          <w:rStyle w:val="Strong"/>
          <w:rFonts w:ascii="Times New Roman" w:hAnsi="Times New Roman" w:cs="Times New Roman"/>
          <w:sz w:val="24"/>
          <w:szCs w:val="24"/>
        </w:rPr>
        <w:t>largest</w:t>
      </w:r>
      <w:r w:rsidRPr="0043004D">
        <w:rPr>
          <w:rFonts w:ascii="Times New Roman" w:hAnsi="Times New Roman" w:cs="Times New Roman"/>
          <w:sz w:val="24"/>
          <w:szCs w:val="24"/>
        </w:rPr>
        <w:t xml:space="preserve"> measure of central tendency.</w:t>
      </w:r>
    </w:p>
    <w:p w:rsidR="0043004D" w:rsidRPr="0043004D" w:rsidRDefault="0043004D" w:rsidP="0043004D">
      <w:pPr>
        <w:pStyle w:val="NormalWeb"/>
        <w:numPr>
          <w:ilvl w:val="0"/>
          <w:numId w:val="21"/>
        </w:numPr>
      </w:pPr>
      <w:r w:rsidRPr="0043004D">
        <w:t xml:space="preserve">In a </w:t>
      </w:r>
      <w:r w:rsidRPr="0043004D">
        <w:rPr>
          <w:rStyle w:val="Strong"/>
        </w:rPr>
        <w:t>positively skewed</w:t>
      </w:r>
      <w:r w:rsidRPr="0043004D">
        <w:t xml:space="preserve"> distribution, there are a few </w:t>
      </w:r>
      <w:r w:rsidRPr="0043004D">
        <w:rPr>
          <w:rStyle w:val="Strong"/>
        </w:rPr>
        <w:t>large outliers</w:t>
      </w:r>
      <w:r w:rsidRPr="0043004D">
        <w:t xml:space="preserve"> (high values) pulling the tail to the right.</w:t>
      </w:r>
    </w:p>
    <w:p w:rsidR="0043004D" w:rsidRPr="0043004D" w:rsidRDefault="0043004D" w:rsidP="0043004D">
      <w:pPr>
        <w:pStyle w:val="NormalWeb"/>
        <w:numPr>
          <w:ilvl w:val="0"/>
          <w:numId w:val="21"/>
        </w:numPr>
      </w:pPr>
      <w:r w:rsidRPr="0043004D">
        <w:t xml:space="preserve">These high values </w:t>
      </w:r>
      <w:r w:rsidRPr="0043004D">
        <w:rPr>
          <w:rStyle w:val="Strong"/>
        </w:rPr>
        <w:t>increase the mean</w:t>
      </w:r>
      <w:r w:rsidRPr="0043004D">
        <w:t xml:space="preserve"> more than they affect the </w:t>
      </w:r>
      <w:r w:rsidRPr="0043004D">
        <w:rPr>
          <w:rStyle w:val="Strong"/>
        </w:rPr>
        <w:t>median</w:t>
      </w:r>
      <w:r w:rsidRPr="0043004D">
        <w:t xml:space="preserve"> or </w:t>
      </w:r>
      <w:r w:rsidRPr="0043004D">
        <w:rPr>
          <w:rStyle w:val="Strong"/>
        </w:rPr>
        <w:t>mode</w:t>
      </w:r>
      <w:r w:rsidRPr="0043004D">
        <w:t>.</w:t>
      </w:r>
    </w:p>
    <w:p w:rsidR="0043004D" w:rsidRPr="0043004D" w:rsidRDefault="0043004D" w:rsidP="0043004D">
      <w:pPr>
        <w:pStyle w:val="Heading3"/>
        <w:rPr>
          <w:rFonts w:ascii="Times New Roman" w:hAnsi="Times New Roman" w:cs="Times New Roman"/>
          <w:sz w:val="24"/>
          <w:szCs w:val="24"/>
        </w:rPr>
      </w:pPr>
      <w:r w:rsidRPr="0043004D">
        <w:rPr>
          <w:rFonts w:ascii="Times New Roman" w:hAnsi="Times New Roman" w:cs="Times New Roman"/>
          <w:sz w:val="24"/>
          <w:szCs w:val="24"/>
        </w:rPr>
        <w:t>Order of Central Tendency in Positive Skew:</w:t>
      </w:r>
    </w:p>
    <w:p w:rsidR="0043004D" w:rsidRDefault="0043004D" w:rsidP="0043004D">
      <w:pPr>
        <w:autoSpaceDE w:val="0"/>
        <w:autoSpaceDN w:val="0"/>
        <w:spacing w:before="18" w:after="0" w:line="394" w:lineRule="exact"/>
        <w:ind w:left="600" w:right="576" w:hanging="258"/>
        <w:rPr>
          <w:rStyle w:val="mord"/>
          <w:rFonts w:ascii="Times New Roman" w:hAnsi="Times New Roman" w:cs="Times New Roman"/>
          <w:sz w:val="24"/>
          <w:szCs w:val="24"/>
        </w:rPr>
      </w:pPr>
      <w:r w:rsidRPr="0043004D">
        <w:rPr>
          <w:rStyle w:val="katex-mathml"/>
          <w:rFonts w:ascii="Times New Roman" w:hAnsi="Times New Roman" w:cs="Times New Roman"/>
          <w:sz w:val="24"/>
          <w:szCs w:val="24"/>
        </w:rPr>
        <w:t>Mode&lt;Median&lt;Mean</w:t>
      </w:r>
      <w:r w:rsidRPr="0043004D">
        <w:rPr>
          <w:rStyle w:val="katex-mathml"/>
          <w:rFonts w:ascii="Times New Roman" w:hAnsi="Times New Roman" w:cs="Times New Roman"/>
          <w:sz w:val="24"/>
          <w:szCs w:val="24"/>
        </w:rPr>
        <w:t>\{Mode} &lt; \text{Median} &lt; \</w:t>
      </w:r>
      <w:r w:rsidRPr="0043004D">
        <w:rPr>
          <w:rStyle w:val="katex-mathml"/>
          <w:rFonts w:ascii="Times New Roman" w:hAnsi="Times New Roman" w:cs="Times New Roman"/>
          <w:sz w:val="24"/>
          <w:szCs w:val="24"/>
        </w:rPr>
        <w:t>{Mean}</w:t>
      </w:r>
      <w:r w:rsidRPr="0043004D">
        <w:rPr>
          <w:rStyle w:val="mord"/>
          <w:rFonts w:ascii="Times New Roman" w:hAnsi="Times New Roman" w:cs="Times New Roman"/>
          <w:sz w:val="24"/>
          <w:szCs w:val="24"/>
        </w:rPr>
        <w:t>Mode</w:t>
      </w:r>
      <w:r w:rsidRPr="0043004D">
        <w:rPr>
          <w:rStyle w:val="mrel"/>
          <w:rFonts w:ascii="Times New Roman" w:hAnsi="Times New Roman" w:cs="Times New Roman"/>
          <w:sz w:val="24"/>
          <w:szCs w:val="24"/>
        </w:rPr>
        <w:t>&lt;</w:t>
      </w:r>
      <w:r w:rsidRPr="0043004D">
        <w:rPr>
          <w:rStyle w:val="mord"/>
          <w:rFonts w:ascii="Times New Roman" w:hAnsi="Times New Roman" w:cs="Times New Roman"/>
          <w:sz w:val="24"/>
          <w:szCs w:val="24"/>
        </w:rPr>
        <w:t>Median</w:t>
      </w:r>
      <w:r w:rsidRPr="0043004D">
        <w:rPr>
          <w:rStyle w:val="mrel"/>
          <w:rFonts w:ascii="Times New Roman" w:hAnsi="Times New Roman" w:cs="Times New Roman"/>
          <w:sz w:val="24"/>
          <w:szCs w:val="24"/>
        </w:rPr>
        <w:t>&lt;</w:t>
      </w:r>
      <w:r w:rsidRPr="0043004D">
        <w:rPr>
          <w:rStyle w:val="mord"/>
          <w:rFonts w:ascii="Times New Roman" w:hAnsi="Times New Roman" w:cs="Times New Roman"/>
          <w:sz w:val="24"/>
          <w:szCs w:val="24"/>
        </w:rPr>
        <w:t>Mean</w:t>
      </w:r>
    </w:p>
    <w:p w:rsidR="0043004D" w:rsidRPr="0043004D" w:rsidRDefault="0043004D" w:rsidP="0043004D">
      <w:pPr>
        <w:autoSpaceDE w:val="0"/>
        <w:autoSpaceDN w:val="0"/>
        <w:spacing w:before="18" w:after="0" w:line="394" w:lineRule="exact"/>
        <w:ind w:left="600" w:right="576" w:hanging="258"/>
        <w:rPr>
          <w:rFonts w:ascii="Times New Roman" w:hAnsi="Times New Roman" w:cs="Times New Roman"/>
          <w:sz w:val="24"/>
          <w:szCs w:val="24"/>
        </w:rPr>
      </w:pPr>
      <w:r>
        <w:rPr>
          <w:rStyle w:val="mord"/>
          <w:rFonts w:ascii="Times New Roman" w:hAnsi="Times New Roman" w:cs="Times New Roman"/>
          <w:sz w:val="24"/>
          <w:szCs w:val="24"/>
        </w:rPr>
        <w:t>Mean is the largest</w:t>
      </w:r>
    </w:p>
    <w:p w:rsidR="00682519" w:rsidRDefault="00045FCF">
      <w:pPr>
        <w:autoSpaceDE w:val="0"/>
        <w:autoSpaceDN w:val="0"/>
        <w:spacing w:before="96" w:after="0" w:line="392" w:lineRule="exact"/>
        <w:ind w:left="600" w:right="1728" w:hanging="392"/>
        <w:rPr>
          <w:rFonts w:ascii="Helv" w:eastAsia="Helv" w:hAnsi="Helv"/>
          <w:color w:val="1F1F1F"/>
          <w:w w:val="98"/>
          <w:sz w:val="27"/>
        </w:rPr>
      </w:pPr>
      <w:r>
        <w:rPr>
          <w:rFonts w:ascii="Helv" w:eastAsia="Helv" w:hAnsi="Helv"/>
          <w:color w:val="1F1F1F"/>
          <w:sz w:val="24"/>
        </w:rPr>
        <w:t xml:space="preserve">10. Problem: </w:t>
      </w:r>
      <w:r>
        <w:br/>
      </w:r>
      <w:r>
        <w:rPr>
          <w:rFonts w:ascii="Helv" w:eastAsia="Helv" w:hAnsi="Helv"/>
          <w:color w:val="1F1F1F"/>
          <w:sz w:val="24"/>
        </w:rPr>
        <w:t xml:space="preserve">Calculate the Pearson correlation coefficient for the following paired data: </w:t>
      </w:r>
      <w:r>
        <w:rPr>
          <w:rFonts w:ascii="Helv" w:eastAsia="Helv" w:hAnsi="Helv"/>
          <w:color w:val="1F1F1F"/>
          <w:sz w:val="27"/>
        </w:rPr>
        <w:t xml:space="preserve">X : 1, 2, 3, 4 </w:t>
      </w:r>
      <w:r>
        <w:br/>
      </w:r>
      <w:r>
        <w:rPr>
          <w:rFonts w:ascii="Helv" w:eastAsia="Helv" w:hAnsi="Helv"/>
          <w:color w:val="1F1F1F"/>
          <w:w w:val="98"/>
          <w:sz w:val="27"/>
        </w:rPr>
        <w:t>Y : 2, 4, 6, 8</w:t>
      </w:r>
    </w:p>
    <w:p w:rsidR="00045FCF" w:rsidRDefault="00045FCF">
      <w:pPr>
        <w:autoSpaceDE w:val="0"/>
        <w:autoSpaceDN w:val="0"/>
        <w:spacing w:before="96" w:after="0" w:line="392" w:lineRule="exact"/>
        <w:ind w:left="600" w:right="1728" w:hanging="392"/>
      </w:pPr>
    </w:p>
    <w:p w:rsidR="00045FCF" w:rsidRPr="00045FCF" w:rsidRDefault="00045FCF" w:rsidP="00045FCF">
      <w:pPr>
        <w:pStyle w:val="NormalWeb"/>
      </w:pPr>
      <w:r w:rsidRPr="00045FCF">
        <w:t>The Pearson correlation coefficient (</w:t>
      </w:r>
      <w:r w:rsidRPr="00045FCF">
        <w:rPr>
          <w:rStyle w:val="Strong"/>
        </w:rPr>
        <w:t>r</w:t>
      </w:r>
      <w:r w:rsidRPr="00045FCF">
        <w:t>) is calculated using the formula:</w:t>
      </w:r>
    </w:p>
    <w:p w:rsidR="00045FCF" w:rsidRPr="00045FCF" w:rsidRDefault="00045FCF" w:rsidP="00045FCF">
      <w:pPr>
        <w:rPr>
          <w:rFonts w:ascii="Times New Roman" w:hAnsi="Times New Roman" w:cs="Times New Roman"/>
          <w:sz w:val="24"/>
          <w:szCs w:val="24"/>
        </w:rPr>
      </w:pPr>
      <w:r w:rsidRPr="00045FCF">
        <w:rPr>
          <w:rStyle w:val="katex-mathml"/>
          <w:rFonts w:ascii="Times New Roman" w:hAnsi="Times New Roman" w:cs="Times New Roman"/>
          <w:sz w:val="24"/>
          <w:szCs w:val="24"/>
        </w:rPr>
        <w:t>r=</w:t>
      </w:r>
      <w:proofErr w:type="spellStart"/>
      <w:r w:rsidRPr="00045FCF">
        <w:rPr>
          <w:rStyle w:val="katex-mathml"/>
          <w:rFonts w:ascii="Times New Roman" w:hAnsi="Times New Roman" w:cs="Times New Roman"/>
          <w:sz w:val="24"/>
          <w:szCs w:val="24"/>
        </w:rPr>
        <w:t>n∑xy</w:t>
      </w:r>
      <w:proofErr w:type="spellEnd"/>
      <w:r w:rsidRPr="00045FCF">
        <w:rPr>
          <w:rStyle w:val="katex-mathml"/>
          <w:rFonts w:ascii="Times New Roman" w:hAnsi="Times New Roman" w:cs="Times New Roman"/>
          <w:sz w:val="24"/>
          <w:szCs w:val="24"/>
        </w:rPr>
        <w:t>−(∑</w:t>
      </w:r>
      <w:proofErr w:type="gramStart"/>
      <w:r w:rsidRPr="00045FCF">
        <w:rPr>
          <w:rStyle w:val="katex-mathml"/>
          <w:rFonts w:ascii="Times New Roman" w:hAnsi="Times New Roman" w:cs="Times New Roman"/>
          <w:sz w:val="24"/>
          <w:szCs w:val="24"/>
        </w:rPr>
        <w:t>x)(</w:t>
      </w:r>
      <w:proofErr w:type="gramEnd"/>
      <w:r w:rsidRPr="00045FCF">
        <w:rPr>
          <w:rStyle w:val="katex-mathml"/>
          <w:rFonts w:ascii="Times New Roman" w:hAnsi="Times New Roman" w:cs="Times New Roman"/>
          <w:sz w:val="24"/>
          <w:szCs w:val="24"/>
        </w:rPr>
        <w:t>∑y)[n∑x2−(∑x)2][n∑y2−(∑y)2]r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 xml:space="preserve">{n\sum </w:t>
      </w:r>
      <w:proofErr w:type="spellStart"/>
      <w:r w:rsidRPr="00045FCF">
        <w:rPr>
          <w:rStyle w:val="katex-mathml"/>
          <w:rFonts w:ascii="Times New Roman" w:hAnsi="Times New Roman" w:cs="Times New Roman"/>
          <w:sz w:val="24"/>
          <w:szCs w:val="24"/>
        </w:rPr>
        <w:t>xy</w:t>
      </w:r>
      <w:proofErr w:type="spellEnd"/>
      <w:r w:rsidRPr="00045FCF">
        <w:rPr>
          <w:rStyle w:val="katex-mathml"/>
          <w:rFonts w:ascii="Times New Roman" w:hAnsi="Times New Roman" w:cs="Times New Roman"/>
          <w:sz w:val="24"/>
          <w:szCs w:val="24"/>
        </w:rPr>
        <w:t xml:space="preserve"> - (\sum x)(\sum y)}{\</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{[n\sum x^2 - (\sum x)^2][n\sum y^2 - (\sum y)^2]}}</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x2</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y2</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proofErr w:type="spellStart"/>
      <w:r w:rsidRPr="00045FCF">
        <w:rPr>
          <w:rStyle w:val="mord"/>
          <w:rFonts w:ascii="Times New Roman" w:hAnsi="Times New Roman" w:cs="Times New Roman"/>
          <w:sz w:val="24"/>
          <w:szCs w:val="24"/>
        </w:rPr>
        <w:t>n</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xy</w:t>
      </w:r>
      <w:proofErr w:type="spellEnd"/>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x</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p"/>
          <w:rFonts w:ascii="Times New Roman" w:hAnsi="Times New Roman" w:cs="Times New Roman"/>
          <w:sz w:val="24"/>
          <w:szCs w:val="24"/>
        </w:rPr>
        <w:t>∑</w:t>
      </w:r>
      <w:r w:rsidRPr="00045FCF">
        <w:rPr>
          <w:rStyle w:val="mord"/>
          <w:rFonts w:ascii="Times New Roman" w:hAnsi="Times New Roman" w:cs="Times New Roman"/>
          <w:sz w:val="24"/>
          <w:szCs w:val="24"/>
        </w:rPr>
        <w:t>y</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p>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7"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Step 1: Organize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8"/>
        <w:gridCol w:w="300"/>
        <w:gridCol w:w="407"/>
        <w:gridCol w:w="1080"/>
        <w:gridCol w:w="1095"/>
      </w:tblGrid>
      <w:tr w:rsidR="00045FCF" w:rsidRPr="00045FCF" w:rsidTr="00045FCF">
        <w:trPr>
          <w:tblHeader/>
          <w:tblCellSpacing w:w="15" w:type="dxa"/>
        </w:trPr>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X</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Y</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Fonts w:ascii="Times New Roman" w:hAnsi="Times New Roman" w:cs="Times New Roman"/>
                <w:b/>
                <w:bCs/>
                <w:sz w:val="24"/>
                <w:szCs w:val="24"/>
              </w:rPr>
              <w:t>XY</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Style w:val="katex-mathml"/>
                <w:rFonts w:ascii="Times New Roman" w:hAnsi="Times New Roman" w:cs="Times New Roman"/>
                <w:b/>
                <w:bCs/>
                <w:sz w:val="24"/>
                <w:szCs w:val="24"/>
              </w:rPr>
              <w:t>X2X^2</w:t>
            </w:r>
            <w:r w:rsidRPr="00045FCF">
              <w:rPr>
                <w:rStyle w:val="mord"/>
                <w:rFonts w:ascii="Times New Roman" w:hAnsi="Times New Roman" w:cs="Times New Roman"/>
                <w:b/>
                <w:bCs/>
                <w:sz w:val="24"/>
                <w:szCs w:val="24"/>
              </w:rPr>
              <w:t>X2</w:t>
            </w:r>
          </w:p>
        </w:tc>
        <w:tc>
          <w:tcPr>
            <w:tcW w:w="0" w:type="auto"/>
            <w:vAlign w:val="center"/>
            <w:hideMark/>
          </w:tcPr>
          <w:p w:rsidR="00045FCF" w:rsidRPr="00045FCF" w:rsidRDefault="00045FCF">
            <w:pPr>
              <w:jc w:val="center"/>
              <w:rPr>
                <w:rFonts w:ascii="Times New Roman" w:hAnsi="Times New Roman" w:cs="Times New Roman"/>
                <w:b/>
                <w:bCs/>
                <w:sz w:val="24"/>
                <w:szCs w:val="24"/>
              </w:rPr>
            </w:pPr>
            <w:r w:rsidRPr="00045FCF">
              <w:rPr>
                <w:rStyle w:val="katex-mathml"/>
                <w:rFonts w:ascii="Times New Roman" w:hAnsi="Times New Roman" w:cs="Times New Roman"/>
                <w:b/>
                <w:bCs/>
                <w:sz w:val="24"/>
                <w:szCs w:val="24"/>
              </w:rPr>
              <w:t>Y2Y^2</w:t>
            </w:r>
            <w:r w:rsidRPr="00045FCF">
              <w:rPr>
                <w:rStyle w:val="mord"/>
                <w:rFonts w:ascii="Times New Roman" w:hAnsi="Times New Roman" w:cs="Times New Roman"/>
                <w:b/>
                <w:bCs/>
                <w:sz w:val="24"/>
                <w:szCs w:val="24"/>
              </w:rPr>
              <w:t>Y2</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16</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6</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9</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36</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4</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8</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32</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16</w:t>
            </w:r>
          </w:p>
        </w:tc>
        <w:tc>
          <w:tcPr>
            <w:tcW w:w="0" w:type="auto"/>
            <w:vAlign w:val="center"/>
            <w:hideMark/>
          </w:tcPr>
          <w:p w:rsidR="00045FCF" w:rsidRPr="00045FCF" w:rsidRDefault="00045FCF">
            <w:pPr>
              <w:rPr>
                <w:rFonts w:ascii="Times New Roman" w:hAnsi="Times New Roman" w:cs="Times New Roman"/>
                <w:sz w:val="24"/>
                <w:szCs w:val="24"/>
              </w:rPr>
            </w:pPr>
            <w:r w:rsidRPr="00045FCF">
              <w:rPr>
                <w:rFonts w:ascii="Times New Roman" w:hAnsi="Times New Roman" w:cs="Times New Roman"/>
                <w:sz w:val="24"/>
                <w:szCs w:val="24"/>
              </w:rPr>
              <w:t>64</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Σ</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60</w:t>
            </w: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30</w:t>
            </w: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120</w:t>
            </w: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t>20</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r w:rsidR="00045FCF" w:rsidRPr="00045FCF" w:rsidTr="00045FCF">
        <w:trPr>
          <w:tblCellSpacing w:w="15" w:type="dxa"/>
        </w:trPr>
        <w:tc>
          <w:tcPr>
            <w:tcW w:w="0" w:type="auto"/>
            <w:vAlign w:val="center"/>
            <w:hideMark/>
          </w:tcPr>
          <w:p w:rsidR="00045FCF" w:rsidRPr="00045FCF" w:rsidRDefault="00045FCF">
            <w:pPr>
              <w:rPr>
                <w:rFonts w:ascii="Times New Roman" w:hAnsi="Times New Roman" w:cs="Times New Roman"/>
                <w:sz w:val="24"/>
                <w:szCs w:val="24"/>
              </w:rPr>
            </w:pPr>
            <w:r w:rsidRPr="00045FCF">
              <w:rPr>
                <w:rStyle w:val="Strong"/>
                <w:rFonts w:ascii="Times New Roman" w:hAnsi="Times New Roman" w:cs="Times New Roman"/>
                <w:sz w:val="24"/>
                <w:szCs w:val="24"/>
              </w:rPr>
              <w:lastRenderedPageBreak/>
              <w:t>ΣX = 10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ΣY = 20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ΣXY = 60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ΣX² = 30</w:t>
            </w:r>
            <w:r w:rsidRPr="00045FCF">
              <w:rPr>
                <w:rFonts w:ascii="Times New Roman" w:hAnsi="Times New Roman" w:cs="Times New Roman"/>
                <w:sz w:val="24"/>
                <w:szCs w:val="24"/>
              </w:rPr>
              <w:t xml:space="preserve">, </w:t>
            </w:r>
            <w:r w:rsidRPr="00045FCF">
              <w:rPr>
                <w:rStyle w:val="Strong"/>
                <w:rFonts w:ascii="Times New Roman" w:hAnsi="Times New Roman" w:cs="Times New Roman"/>
                <w:sz w:val="24"/>
                <w:szCs w:val="24"/>
              </w:rPr>
              <w:t>ΣY² = 120</w:t>
            </w: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c>
          <w:tcPr>
            <w:tcW w:w="0" w:type="auto"/>
            <w:vAlign w:val="center"/>
            <w:hideMark/>
          </w:tcPr>
          <w:p w:rsidR="00045FCF" w:rsidRPr="00045FCF" w:rsidRDefault="00045FCF">
            <w:pPr>
              <w:rPr>
                <w:rFonts w:ascii="Times New Roman" w:hAnsi="Times New Roman" w:cs="Times New Roman"/>
                <w:sz w:val="24"/>
                <w:szCs w:val="24"/>
              </w:rPr>
            </w:pPr>
          </w:p>
        </w:tc>
      </w:tr>
    </w:tbl>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8"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Step 2: Plug the values into the formula</w:t>
      </w:r>
    </w:p>
    <w:p w:rsidR="00045FCF" w:rsidRPr="00045FCF" w:rsidRDefault="00045FCF" w:rsidP="00045FCF">
      <w:pPr>
        <w:rPr>
          <w:rFonts w:ascii="Times New Roman" w:hAnsi="Times New Roman" w:cs="Times New Roman"/>
          <w:sz w:val="24"/>
          <w:szCs w:val="24"/>
        </w:rPr>
      </w:pPr>
      <w:r w:rsidRPr="00045FCF">
        <w:rPr>
          <w:rStyle w:val="katex-mathml"/>
          <w:rFonts w:ascii="Times New Roman" w:hAnsi="Times New Roman" w:cs="Times New Roman"/>
          <w:sz w:val="24"/>
          <w:szCs w:val="24"/>
        </w:rPr>
        <w:t>r=4(</w:t>
      </w:r>
      <w:proofErr w:type="gramStart"/>
      <w:r w:rsidRPr="00045FCF">
        <w:rPr>
          <w:rStyle w:val="katex-mathml"/>
          <w:rFonts w:ascii="Times New Roman" w:hAnsi="Times New Roman" w:cs="Times New Roman"/>
          <w:sz w:val="24"/>
          <w:szCs w:val="24"/>
        </w:rPr>
        <w:t>60)−(</w:t>
      </w:r>
      <w:proofErr w:type="gramEnd"/>
      <w:r w:rsidRPr="00045FCF">
        <w:rPr>
          <w:rStyle w:val="katex-mathml"/>
          <w:rFonts w:ascii="Times New Roman" w:hAnsi="Times New Roman" w:cs="Times New Roman"/>
          <w:sz w:val="24"/>
          <w:szCs w:val="24"/>
        </w:rPr>
        <w:t>10)(20)[4(30)−(10)2][4(120)−(20)2]=240−200(120−100)(480−400)r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{4(60) - (10)(20)}{\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{[4(30) - (10)^2][4(120) - (20)^2]}}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{240 - 200}{\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{(120 - 100)(480 - 400)}}</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30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10</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120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close"/>
          <w:rFonts w:ascii="Times New Roman" w:hAnsi="Times New Roman" w:cs="Times New Roman"/>
          <w:sz w:val="24"/>
          <w:szCs w:val="24"/>
        </w:rPr>
        <w:t>)</w:t>
      </w:r>
      <w:r w:rsidRPr="00045FCF">
        <w:rPr>
          <w:rStyle w:val="mord"/>
          <w:rFonts w:ascii="Times New Roman" w:hAnsi="Times New Roman" w:cs="Times New Roman"/>
          <w:sz w:val="24"/>
          <w:szCs w:val="24"/>
        </w:rPr>
        <w:t>2</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60</w:t>
      </w:r>
      <w:r w:rsidRPr="00045FCF">
        <w:rPr>
          <w:rStyle w:val="mclose"/>
          <w:rFonts w:ascii="Times New Roman" w:hAnsi="Times New Roman" w:cs="Times New Roman"/>
          <w:sz w:val="24"/>
          <w:szCs w:val="24"/>
        </w:rPr>
        <w:t>)</w:t>
      </w:r>
      <w:r w:rsidRPr="00045FCF">
        <w:rPr>
          <w:rStyle w:val="mbin"/>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10</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120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100</w:t>
      </w:r>
      <w:r w:rsidRPr="00045FCF">
        <w:rPr>
          <w:rStyle w:val="mclose"/>
          <w:rFonts w:ascii="Times New Roman" w:hAnsi="Times New Roman" w:cs="Times New Roman"/>
          <w:sz w:val="24"/>
          <w:szCs w:val="24"/>
        </w:rPr>
        <w:t>)</w:t>
      </w:r>
      <w:r w:rsidRPr="00045FCF">
        <w:rPr>
          <w:rStyle w:val="mopen"/>
          <w:rFonts w:ascii="Times New Roman" w:hAnsi="Times New Roman" w:cs="Times New Roman"/>
          <w:sz w:val="24"/>
          <w:szCs w:val="24"/>
        </w:rPr>
        <w:t>(</w:t>
      </w:r>
      <w:r w:rsidRPr="00045FCF">
        <w:rPr>
          <w:rStyle w:val="mord"/>
          <w:rFonts w:ascii="Times New Roman" w:hAnsi="Times New Roman" w:cs="Times New Roman"/>
          <w:sz w:val="24"/>
          <w:szCs w:val="24"/>
        </w:rPr>
        <w:t>480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400</w:t>
      </w:r>
      <w:r w:rsidRPr="00045FCF">
        <w:rPr>
          <w:rStyle w:val="mclose"/>
          <w:rFonts w:ascii="Times New Roman" w:hAnsi="Times New Roman" w:cs="Times New Roman"/>
          <w:sz w:val="24"/>
          <w:szCs w:val="24"/>
        </w:rPr>
        <w:t>)</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240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200</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r w:rsidRPr="00045FCF">
        <w:rPr>
          <w:rStyle w:val="katex-mathml"/>
          <w:rFonts w:ascii="Times New Roman" w:hAnsi="Times New Roman" w:cs="Times New Roman"/>
          <w:sz w:val="24"/>
          <w:szCs w:val="24"/>
        </w:rPr>
        <w:t>r=4020×80=401600=4040=1r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{20 \times 80}}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w:t>
      </w:r>
      <w:proofErr w:type="spellStart"/>
      <w:r w:rsidRPr="00045FCF">
        <w:rPr>
          <w:rStyle w:val="katex-mathml"/>
          <w:rFonts w:ascii="Times New Roman" w:hAnsi="Times New Roman" w:cs="Times New Roman"/>
          <w:sz w:val="24"/>
          <w:szCs w:val="24"/>
        </w:rPr>
        <w:t>sqrt</w:t>
      </w:r>
      <w:proofErr w:type="spellEnd"/>
      <w:r w:rsidRPr="00045FCF">
        <w:rPr>
          <w:rStyle w:val="katex-mathml"/>
          <w:rFonts w:ascii="Times New Roman" w:hAnsi="Times New Roman" w:cs="Times New Roman"/>
          <w:sz w:val="24"/>
          <w:szCs w:val="24"/>
        </w:rPr>
        <w:t>{1600}} = \</w:t>
      </w:r>
      <w:proofErr w:type="spellStart"/>
      <w:r w:rsidRPr="00045FCF">
        <w:rPr>
          <w:rStyle w:val="katex-mathml"/>
          <w:rFonts w:ascii="Times New Roman" w:hAnsi="Times New Roman" w:cs="Times New Roman"/>
          <w:sz w:val="24"/>
          <w:szCs w:val="24"/>
        </w:rPr>
        <w:t>frac</w:t>
      </w:r>
      <w:proofErr w:type="spellEnd"/>
      <w:r w:rsidRPr="00045FCF">
        <w:rPr>
          <w:rStyle w:val="katex-mathml"/>
          <w:rFonts w:ascii="Times New Roman" w:hAnsi="Times New Roman" w:cs="Times New Roman"/>
          <w:sz w:val="24"/>
          <w:szCs w:val="24"/>
        </w:rPr>
        <w:t>{40}{40} = 1</w:t>
      </w: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20</w:t>
      </w:r>
      <w:r w:rsidRPr="00045FCF">
        <w:rPr>
          <w:rStyle w:val="mbin"/>
          <w:rFonts w:ascii="Times New Roman" w:hAnsi="Times New Roman" w:cs="Times New Roman"/>
          <w:sz w:val="24"/>
          <w:szCs w:val="24"/>
        </w:rPr>
        <w:t>×</w:t>
      </w:r>
      <w:r w:rsidRPr="00045FCF">
        <w:rPr>
          <w:rStyle w:val="mord"/>
          <w:rFonts w:ascii="Times New Roman" w:hAnsi="Times New Roman" w:cs="Times New Roman"/>
          <w:sz w:val="24"/>
          <w:szCs w:val="24"/>
        </w:rPr>
        <w:t>80</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1600</w:t>
      </w:r>
      <w:r w:rsidRPr="00045FCF">
        <w:rPr>
          <w:rStyle w:val="vlist-s"/>
          <w:rFonts w:ascii="Times New Roman" w:hAnsi="Times New Roman" w:cs="Times New Roman"/>
          <w:sz w:val="24"/>
          <w:szCs w:val="24"/>
        </w:rPr>
        <w:t>​</w:t>
      </w:r>
      <w:r w:rsidRPr="00045FCF">
        <w:rPr>
          <w:rStyle w:val="mord"/>
          <w:rFonts w:ascii="Times New Roman" w:hAnsi="Times New Roman" w:cs="Times New Roman"/>
          <w:sz w:val="24"/>
          <w:szCs w:val="24"/>
        </w:rPr>
        <w:t>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4040</w:t>
      </w:r>
      <w:r w:rsidRPr="00045FCF">
        <w:rPr>
          <w:rStyle w:val="vlist-s"/>
          <w:rFonts w:ascii="Times New Roman" w:hAnsi="Times New Roman" w:cs="Times New Roman"/>
          <w:sz w:val="24"/>
          <w:szCs w:val="24"/>
        </w:rPr>
        <w:t>​</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w:t>
      </w:r>
      <w:r w:rsidRPr="00045FCF">
        <w:rPr>
          <w:rFonts w:ascii="Times New Roman" w:hAnsi="Times New Roman" w:cs="Times New Roman"/>
          <w:sz w:val="24"/>
          <w:szCs w:val="24"/>
        </w:rPr>
        <w:t xml:space="preserve"> </w:t>
      </w:r>
    </w:p>
    <w:p w:rsidR="00045FCF" w:rsidRPr="00045FCF" w:rsidRDefault="00045FCF" w:rsidP="00045FCF">
      <w:pPr>
        <w:rPr>
          <w:rFonts w:ascii="Times New Roman" w:hAnsi="Times New Roman" w:cs="Times New Roman"/>
          <w:sz w:val="24"/>
          <w:szCs w:val="24"/>
        </w:rPr>
      </w:pPr>
      <w:r w:rsidRPr="00045FCF">
        <w:rPr>
          <w:rFonts w:ascii="Times New Roman" w:hAnsi="Times New Roman" w:cs="Times New Roman"/>
          <w:sz w:val="24"/>
          <w:szCs w:val="24"/>
        </w:rPr>
        <w:pict>
          <v:rect id="_x0000_i1039" style="width:0;height:1.5pt" o:hralign="center" o:hrstd="t" o:hr="t" fillcolor="#a0a0a0" stroked="f"/>
        </w:pict>
      </w:r>
    </w:p>
    <w:p w:rsidR="00045FCF" w:rsidRPr="00045FCF" w:rsidRDefault="00045FCF" w:rsidP="00045FCF">
      <w:pPr>
        <w:pStyle w:val="Heading3"/>
        <w:rPr>
          <w:rFonts w:ascii="Times New Roman" w:hAnsi="Times New Roman" w:cs="Times New Roman"/>
          <w:sz w:val="24"/>
          <w:szCs w:val="24"/>
        </w:rPr>
      </w:pPr>
      <w:r w:rsidRPr="00045FCF">
        <w:rPr>
          <w:rStyle w:val="Strong"/>
          <w:rFonts w:ascii="Times New Roman" w:hAnsi="Times New Roman" w:cs="Times New Roman"/>
          <w:b/>
          <w:bCs/>
          <w:sz w:val="24"/>
          <w:szCs w:val="24"/>
        </w:rPr>
        <w:t>Final Answer:</w:t>
      </w:r>
    </w:p>
    <w:p w:rsidR="00045FCF" w:rsidRPr="00045FCF" w:rsidRDefault="00045FCF" w:rsidP="00045FCF">
      <w:pPr>
        <w:rPr>
          <w:rFonts w:ascii="Times New Roman" w:hAnsi="Times New Roman" w:cs="Times New Roman"/>
          <w:sz w:val="24"/>
          <w:szCs w:val="24"/>
        </w:rPr>
      </w:pPr>
      <w:r w:rsidRPr="00045FCF">
        <w:rPr>
          <w:rStyle w:val="mord"/>
          <w:rFonts w:ascii="Times New Roman" w:hAnsi="Times New Roman" w:cs="Times New Roman"/>
          <w:sz w:val="24"/>
          <w:szCs w:val="24"/>
        </w:rPr>
        <w:t>r</w:t>
      </w:r>
      <w:r w:rsidRPr="00045FCF">
        <w:rPr>
          <w:rStyle w:val="mrel"/>
          <w:rFonts w:ascii="Times New Roman" w:hAnsi="Times New Roman" w:cs="Times New Roman"/>
          <w:sz w:val="24"/>
          <w:szCs w:val="24"/>
        </w:rPr>
        <w:t>=</w:t>
      </w:r>
      <w:r w:rsidRPr="00045FCF">
        <w:rPr>
          <w:rStyle w:val="mord"/>
          <w:rFonts w:ascii="Times New Roman" w:hAnsi="Times New Roman" w:cs="Times New Roman"/>
          <w:sz w:val="24"/>
          <w:szCs w:val="24"/>
        </w:rPr>
        <w:t>1</w:t>
      </w:r>
      <w:r w:rsidRPr="00045FCF">
        <w:rPr>
          <w:rStyle w:val="vlist-s"/>
          <w:rFonts w:ascii="Times New Roman" w:hAnsi="Times New Roman" w:cs="Times New Roman"/>
          <w:sz w:val="24"/>
          <w:szCs w:val="24"/>
        </w:rPr>
        <w:t>​</w:t>
      </w:r>
      <w:r w:rsidRPr="00045FCF">
        <w:rPr>
          <w:rFonts w:ascii="Times New Roman" w:hAnsi="Times New Roman" w:cs="Times New Roman"/>
          <w:sz w:val="24"/>
          <w:szCs w:val="24"/>
        </w:rPr>
        <w:t xml:space="preserve"> </w:t>
      </w:r>
    </w:p>
    <w:p w:rsidR="00045FCF" w:rsidRPr="00045FCF" w:rsidRDefault="00045FCF" w:rsidP="00045FCF">
      <w:pPr>
        <w:pStyle w:val="NormalWeb"/>
      </w:pPr>
      <w:r w:rsidRPr="00045FCF">
        <w:t xml:space="preserve">This indicates a </w:t>
      </w:r>
      <w:r w:rsidRPr="00045FCF">
        <w:rPr>
          <w:rStyle w:val="Strong"/>
        </w:rPr>
        <w:t>perfect positive linear correlation</w:t>
      </w:r>
      <w:r w:rsidRPr="00045FCF">
        <w:t xml:space="preserve"> between </w:t>
      </w:r>
      <w:r w:rsidRPr="00045FCF">
        <w:rPr>
          <w:rStyle w:val="Strong"/>
        </w:rPr>
        <w:t>X</w:t>
      </w:r>
      <w:r w:rsidRPr="00045FCF">
        <w:t xml:space="preserve"> and </w:t>
      </w:r>
      <w:r w:rsidRPr="00045FCF">
        <w:rPr>
          <w:rStyle w:val="Strong"/>
        </w:rPr>
        <w:t>Y</w:t>
      </w:r>
      <w:r w:rsidRPr="00045FCF">
        <w:t>.</w:t>
      </w:r>
    </w:p>
    <w:p w:rsidR="00045FCF" w:rsidRDefault="00045FCF">
      <w:pPr>
        <w:autoSpaceDE w:val="0"/>
        <w:autoSpaceDN w:val="0"/>
        <w:spacing w:before="96" w:after="0" w:line="392" w:lineRule="exact"/>
        <w:ind w:left="600" w:right="1728" w:hanging="392"/>
      </w:pPr>
    </w:p>
    <w:p w:rsidR="00682519" w:rsidRDefault="00045FCF">
      <w:pPr>
        <w:autoSpaceDE w:val="0"/>
        <w:autoSpaceDN w:val="0"/>
        <w:spacing w:before="160" w:after="0" w:line="240" w:lineRule="auto"/>
        <w:jc w:val="center"/>
      </w:pPr>
      <w:r>
        <w:rPr>
          <w:noProof/>
          <w:lang w:val="en-IN" w:eastAsia="en-IN"/>
        </w:rPr>
        <w:drawing>
          <wp:inline distT="0" distB="0" distL="0" distR="0">
            <wp:extent cx="6489700" cy="2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66" w:after="0" w:line="300" w:lineRule="exact"/>
      </w:pPr>
      <w:r>
        <w:rPr>
          <w:rFonts w:ascii="Helv" w:eastAsia="Helv" w:hAnsi="Helv"/>
          <w:color w:val="1F1F1F"/>
          <w:sz w:val="30"/>
        </w:rPr>
        <w:t>Five Point Summary and Visualization</w:t>
      </w:r>
    </w:p>
    <w:p w:rsidR="00682519" w:rsidRDefault="00045FCF">
      <w:pPr>
        <w:autoSpaceDE w:val="0"/>
        <w:autoSpaceDN w:val="0"/>
        <w:spacing w:before="98" w:after="0" w:line="422" w:lineRule="exact"/>
        <w:ind w:left="600" w:right="4320" w:hanging="392"/>
        <w:rPr>
          <w:rFonts w:ascii="Helv" w:eastAsia="Helv" w:hAnsi="Helv"/>
          <w:color w:val="1F1F1F"/>
          <w:w w:val="101"/>
        </w:rPr>
      </w:pPr>
      <w:r>
        <w:rPr>
          <w:rFonts w:ascii="Helv" w:eastAsia="Helv" w:hAnsi="Helv"/>
          <w:color w:val="1F1F1F"/>
          <w:sz w:val="24"/>
        </w:rPr>
        <w:t xml:space="preserve">11. Problem: </w:t>
      </w:r>
      <w:r>
        <w:br/>
      </w:r>
      <w:r>
        <w:rPr>
          <w:rFonts w:ascii="Helv" w:eastAsia="Helv" w:hAnsi="Helv"/>
          <w:color w:val="1F1F1F"/>
          <w:sz w:val="24"/>
        </w:rPr>
        <w:t xml:space="preserve">Determine the five-point summary for the dataset: </w:t>
      </w:r>
      <w:r>
        <w:rPr>
          <w:rFonts w:ascii="Helv" w:eastAsia="Helv" w:hAnsi="Helv"/>
          <w:color w:val="1F1F1F"/>
          <w:sz w:val="25"/>
        </w:rPr>
        <w:t xml:space="preserve">5, 8, 12, 14, 18, 20, 24 </w:t>
      </w:r>
      <w:r>
        <w:rPr>
          <w:rFonts w:ascii="Helv" w:eastAsia="Helv" w:hAnsi="Helv"/>
          <w:color w:val="1F1F1F"/>
          <w:w w:val="101"/>
        </w:rPr>
        <w:t>.</w:t>
      </w:r>
    </w:p>
    <w:p w:rsidR="00DB0D55" w:rsidRDefault="00DB0D55">
      <w:pPr>
        <w:autoSpaceDE w:val="0"/>
        <w:autoSpaceDN w:val="0"/>
        <w:spacing w:before="98" w:after="0" w:line="422" w:lineRule="exact"/>
        <w:ind w:left="600" w:right="4320" w:hanging="392"/>
      </w:pPr>
    </w:p>
    <w:p w:rsidR="00DB0D55" w:rsidRPr="00DB0D55" w:rsidRDefault="00DB0D55" w:rsidP="00DB0D55">
      <w:pPr>
        <w:pStyle w:val="NormalWeb"/>
      </w:pPr>
      <w:r w:rsidRPr="00DB0D55">
        <w:t xml:space="preserve">To determine the </w:t>
      </w:r>
      <w:r w:rsidRPr="00DB0D55">
        <w:rPr>
          <w:rStyle w:val="Strong"/>
          <w:b w:val="0"/>
        </w:rPr>
        <w:t>five-point summary</w:t>
      </w:r>
      <w:r w:rsidRPr="00DB0D55">
        <w:t xml:space="preserve"> for the dataset </w:t>
      </w:r>
      <w:r w:rsidRPr="00DB0D55">
        <w:rPr>
          <w:rStyle w:val="katex-mathml"/>
        </w:rPr>
        <w:t>[5,8,12,14,18,20,</w:t>
      </w:r>
      <w:proofErr w:type="gramStart"/>
      <w:r w:rsidRPr="00DB0D55">
        <w:rPr>
          <w:rStyle w:val="katex-mathml"/>
        </w:rPr>
        <w:t>24][</w:t>
      </w:r>
      <w:proofErr w:type="gramEnd"/>
      <w:r w:rsidRPr="00DB0D55">
        <w:rPr>
          <w:rStyle w:val="katex-mathml"/>
        </w:rPr>
        <w:t>5, 8, 12, 14, 18, 20, 24]</w:t>
      </w:r>
      <w:r w:rsidRPr="00DB0D55">
        <w:rPr>
          <w:rStyle w:val="mopen"/>
        </w:rPr>
        <w:t>[</w:t>
      </w:r>
      <w:r w:rsidRPr="00DB0D55">
        <w:rPr>
          <w:rStyle w:val="mord"/>
          <w:rFonts w:eastAsiaTheme="majorEastAsia"/>
        </w:rPr>
        <w:t>5</w:t>
      </w:r>
      <w:r w:rsidRPr="00DB0D55">
        <w:rPr>
          <w:rStyle w:val="mpunct"/>
        </w:rPr>
        <w:t>,</w:t>
      </w:r>
      <w:r w:rsidRPr="00DB0D55">
        <w:rPr>
          <w:rStyle w:val="mord"/>
          <w:rFonts w:eastAsiaTheme="majorEastAsia"/>
        </w:rPr>
        <w:t>8</w:t>
      </w:r>
      <w:r w:rsidRPr="00DB0D55">
        <w:rPr>
          <w:rStyle w:val="mpunct"/>
        </w:rPr>
        <w:t>,</w:t>
      </w:r>
      <w:r w:rsidRPr="00DB0D55">
        <w:rPr>
          <w:rStyle w:val="mord"/>
          <w:rFonts w:eastAsiaTheme="majorEastAsia"/>
        </w:rPr>
        <w:t>12</w:t>
      </w:r>
      <w:r w:rsidRPr="00DB0D55">
        <w:rPr>
          <w:rStyle w:val="mpunct"/>
        </w:rPr>
        <w:t>,</w:t>
      </w:r>
      <w:r w:rsidRPr="00DB0D55">
        <w:rPr>
          <w:rStyle w:val="mord"/>
          <w:rFonts w:eastAsiaTheme="majorEastAsia"/>
        </w:rPr>
        <w:t>14</w:t>
      </w:r>
      <w:r w:rsidRPr="00DB0D55">
        <w:rPr>
          <w:rStyle w:val="mpunct"/>
        </w:rPr>
        <w:t>,</w:t>
      </w:r>
      <w:r w:rsidRPr="00DB0D55">
        <w:rPr>
          <w:rStyle w:val="mord"/>
          <w:rFonts w:eastAsiaTheme="majorEastAsia"/>
        </w:rPr>
        <w:t>18</w:t>
      </w:r>
      <w:r w:rsidRPr="00DB0D55">
        <w:rPr>
          <w:rStyle w:val="mpunct"/>
        </w:rPr>
        <w:t>,</w:t>
      </w:r>
      <w:r w:rsidRPr="00DB0D55">
        <w:rPr>
          <w:rStyle w:val="mord"/>
          <w:rFonts w:eastAsiaTheme="majorEastAsia"/>
        </w:rPr>
        <w:t>20</w:t>
      </w:r>
      <w:r w:rsidRPr="00DB0D55">
        <w:rPr>
          <w:rStyle w:val="mpunct"/>
        </w:rPr>
        <w:t>,</w:t>
      </w:r>
      <w:r w:rsidRPr="00DB0D55">
        <w:rPr>
          <w:rStyle w:val="mord"/>
          <w:rFonts w:eastAsiaTheme="majorEastAsia"/>
        </w:rPr>
        <w:t>24</w:t>
      </w:r>
      <w:r w:rsidRPr="00DB0D55">
        <w:rPr>
          <w:rStyle w:val="mclose"/>
        </w:rPr>
        <w:t>]</w:t>
      </w:r>
      <w:r w:rsidRPr="00DB0D55">
        <w:t>, we need to calculate the following:</w:t>
      </w:r>
    </w:p>
    <w:p w:rsidR="00DB0D55" w:rsidRPr="00DB0D55" w:rsidRDefault="00DB0D55" w:rsidP="00DB0D55">
      <w:pPr>
        <w:pStyle w:val="NormalWeb"/>
        <w:numPr>
          <w:ilvl w:val="0"/>
          <w:numId w:val="18"/>
        </w:numPr>
      </w:pPr>
      <w:r w:rsidRPr="00DB0D55">
        <w:rPr>
          <w:rStyle w:val="Strong"/>
          <w:b w:val="0"/>
        </w:rPr>
        <w:t>Minimum (Min)</w:t>
      </w:r>
      <w:r w:rsidRPr="00DB0D55">
        <w:t>: The smallest value in the dataset.</w:t>
      </w:r>
    </w:p>
    <w:p w:rsidR="00DB0D55" w:rsidRPr="00DB0D55" w:rsidRDefault="00DB0D55" w:rsidP="00DB0D55">
      <w:pPr>
        <w:pStyle w:val="NormalWeb"/>
        <w:numPr>
          <w:ilvl w:val="0"/>
          <w:numId w:val="18"/>
        </w:numPr>
      </w:pPr>
      <w:r w:rsidRPr="00DB0D55">
        <w:rPr>
          <w:rStyle w:val="Strong"/>
          <w:b w:val="0"/>
        </w:rPr>
        <w:t>First Quartile (Q1)</w:t>
      </w:r>
      <w:r w:rsidRPr="00DB0D55">
        <w:t>: The median of the lower half of the dataset (25th percentile).</w:t>
      </w:r>
    </w:p>
    <w:p w:rsidR="00DB0D55" w:rsidRPr="00DB0D55" w:rsidRDefault="00DB0D55" w:rsidP="00DB0D55">
      <w:pPr>
        <w:pStyle w:val="NormalWeb"/>
        <w:numPr>
          <w:ilvl w:val="0"/>
          <w:numId w:val="18"/>
        </w:numPr>
      </w:pPr>
      <w:r w:rsidRPr="00DB0D55">
        <w:rPr>
          <w:rStyle w:val="Strong"/>
          <w:b w:val="0"/>
        </w:rPr>
        <w:t>Median (Q2)</w:t>
      </w:r>
      <w:r w:rsidRPr="00DB0D55">
        <w:t>: The middle value of the dataset (50th percentile).</w:t>
      </w:r>
    </w:p>
    <w:p w:rsidR="00DB0D55" w:rsidRPr="00DB0D55" w:rsidRDefault="00DB0D55" w:rsidP="00DB0D55">
      <w:pPr>
        <w:pStyle w:val="NormalWeb"/>
        <w:numPr>
          <w:ilvl w:val="0"/>
          <w:numId w:val="18"/>
        </w:numPr>
      </w:pPr>
      <w:r w:rsidRPr="00DB0D55">
        <w:rPr>
          <w:rStyle w:val="Strong"/>
          <w:b w:val="0"/>
        </w:rPr>
        <w:t>Third Quartile (Q3)</w:t>
      </w:r>
      <w:r w:rsidRPr="00DB0D55">
        <w:t>: The median of the upper half of the dataset (75th percentile).</w:t>
      </w:r>
    </w:p>
    <w:p w:rsidR="00DB0D55" w:rsidRPr="00DB0D55" w:rsidRDefault="00DB0D55" w:rsidP="00DB0D55">
      <w:pPr>
        <w:pStyle w:val="NormalWeb"/>
        <w:numPr>
          <w:ilvl w:val="0"/>
          <w:numId w:val="18"/>
        </w:numPr>
      </w:pPr>
      <w:r w:rsidRPr="00DB0D55">
        <w:rPr>
          <w:rStyle w:val="Strong"/>
          <w:b w:val="0"/>
        </w:rPr>
        <w:t>Maximum (Max)</w:t>
      </w:r>
      <w:r w:rsidRPr="00DB0D55">
        <w:t>: The largest value in the dataset.</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Step-by-Step Calculation:</w:t>
      </w:r>
    </w:p>
    <w:p w:rsidR="00DB0D55" w:rsidRPr="00DB0D55" w:rsidRDefault="00DB0D55" w:rsidP="00DB0D55">
      <w:pPr>
        <w:pStyle w:val="NormalWeb"/>
        <w:numPr>
          <w:ilvl w:val="0"/>
          <w:numId w:val="19"/>
        </w:numPr>
      </w:pPr>
      <w:r w:rsidRPr="00DB0D55">
        <w:rPr>
          <w:rStyle w:val="Strong"/>
          <w:b w:val="0"/>
        </w:rPr>
        <w:t>Minimum (Min)</w:t>
      </w:r>
      <w:r w:rsidRPr="00DB0D55">
        <w:t xml:space="preserve">: The smallest value in the dataset is </w:t>
      </w:r>
      <w:r w:rsidRPr="00DB0D55">
        <w:rPr>
          <w:rStyle w:val="Strong"/>
          <w:b w:val="0"/>
        </w:rPr>
        <w:t>5</w:t>
      </w:r>
      <w:r w:rsidRPr="00DB0D55">
        <w:t>.</w:t>
      </w:r>
    </w:p>
    <w:p w:rsidR="00DB0D55" w:rsidRPr="00DB0D55" w:rsidRDefault="00DB0D55" w:rsidP="00DB0D55">
      <w:pPr>
        <w:pStyle w:val="NormalWeb"/>
        <w:numPr>
          <w:ilvl w:val="0"/>
          <w:numId w:val="19"/>
        </w:numPr>
      </w:pPr>
      <w:r w:rsidRPr="00DB0D55">
        <w:rPr>
          <w:rStyle w:val="Strong"/>
          <w:b w:val="0"/>
        </w:rPr>
        <w:t>Maximum (Max)</w:t>
      </w:r>
      <w:r w:rsidRPr="00DB0D55">
        <w:t xml:space="preserve">: The largest value in the dataset is </w:t>
      </w:r>
      <w:r w:rsidRPr="00DB0D55">
        <w:rPr>
          <w:rStyle w:val="Strong"/>
          <w:b w:val="0"/>
        </w:rPr>
        <w:t>24</w:t>
      </w:r>
      <w:r w:rsidRPr="00DB0D55">
        <w:t>.</w:t>
      </w:r>
    </w:p>
    <w:p w:rsidR="00DB0D55" w:rsidRPr="00DB0D55" w:rsidRDefault="00DB0D55" w:rsidP="00DB0D55">
      <w:pPr>
        <w:pStyle w:val="NormalWeb"/>
        <w:numPr>
          <w:ilvl w:val="0"/>
          <w:numId w:val="19"/>
        </w:numPr>
      </w:pPr>
      <w:r w:rsidRPr="00DB0D55">
        <w:rPr>
          <w:rStyle w:val="Strong"/>
          <w:b w:val="0"/>
        </w:rPr>
        <w:t>Median (Q2)</w:t>
      </w:r>
      <w:r w:rsidRPr="00DB0D55">
        <w:t>:</w:t>
      </w:r>
    </w:p>
    <w:p w:rsidR="00DB0D55" w:rsidRPr="00DB0D55" w:rsidRDefault="00DB0D55" w:rsidP="00DB0D55">
      <w:pPr>
        <w:pStyle w:val="NormalWeb"/>
        <w:numPr>
          <w:ilvl w:val="1"/>
          <w:numId w:val="19"/>
        </w:numPr>
      </w:pPr>
      <w:r w:rsidRPr="00DB0D55">
        <w:t>Since the dataset has 7 elements, the median is the middle element.</w:t>
      </w:r>
    </w:p>
    <w:p w:rsidR="00DB0D55" w:rsidRPr="00DB0D55" w:rsidRDefault="00DB0D55" w:rsidP="00DB0D55">
      <w:pPr>
        <w:pStyle w:val="NormalWeb"/>
        <w:numPr>
          <w:ilvl w:val="1"/>
          <w:numId w:val="19"/>
        </w:numPr>
      </w:pPr>
      <w:r w:rsidRPr="00DB0D55">
        <w:t xml:space="preserve">The middle element is the 4th value, which is </w:t>
      </w:r>
      <w:r w:rsidRPr="00DB0D55">
        <w:rPr>
          <w:rStyle w:val="Strong"/>
          <w:b w:val="0"/>
        </w:rPr>
        <w:t>14</w:t>
      </w:r>
      <w:r w:rsidRPr="00DB0D55">
        <w:t>.</w:t>
      </w:r>
    </w:p>
    <w:p w:rsidR="00DB0D55" w:rsidRPr="00DB0D55" w:rsidRDefault="00DB0D55" w:rsidP="00DB0D55">
      <w:pPr>
        <w:pStyle w:val="NormalWeb"/>
        <w:numPr>
          <w:ilvl w:val="0"/>
          <w:numId w:val="19"/>
        </w:numPr>
      </w:pPr>
      <w:r w:rsidRPr="00DB0D55">
        <w:rPr>
          <w:rStyle w:val="Strong"/>
          <w:b w:val="0"/>
        </w:rPr>
        <w:t>First Quartile (Q1)</w:t>
      </w:r>
      <w:r w:rsidRPr="00DB0D55">
        <w:t>:</w:t>
      </w:r>
    </w:p>
    <w:p w:rsidR="00DB0D55" w:rsidRPr="00DB0D55" w:rsidRDefault="00DB0D55" w:rsidP="00DB0D55">
      <w:pPr>
        <w:pStyle w:val="NormalWeb"/>
        <w:numPr>
          <w:ilvl w:val="1"/>
          <w:numId w:val="19"/>
        </w:numPr>
      </w:pPr>
      <w:r w:rsidRPr="00DB0D55">
        <w:t xml:space="preserve">The lower half of the data (values less than the median) is </w:t>
      </w:r>
      <w:r w:rsidRPr="00DB0D55">
        <w:rPr>
          <w:rStyle w:val="katex-mathml"/>
        </w:rPr>
        <w:t>[5,8,</w:t>
      </w:r>
      <w:proofErr w:type="gramStart"/>
      <w:r w:rsidRPr="00DB0D55">
        <w:rPr>
          <w:rStyle w:val="katex-mathml"/>
        </w:rPr>
        <w:t>12][</w:t>
      </w:r>
      <w:proofErr w:type="gramEnd"/>
      <w:r w:rsidRPr="00DB0D55">
        <w:rPr>
          <w:rStyle w:val="katex-mathml"/>
        </w:rPr>
        <w:t>5, 8, 12]</w:t>
      </w:r>
      <w:r w:rsidRPr="00DB0D55">
        <w:rPr>
          <w:rStyle w:val="mopen"/>
        </w:rPr>
        <w:t>[</w:t>
      </w:r>
      <w:r w:rsidRPr="00DB0D55">
        <w:rPr>
          <w:rStyle w:val="mord"/>
          <w:rFonts w:eastAsiaTheme="majorEastAsia"/>
        </w:rPr>
        <w:t>5</w:t>
      </w:r>
      <w:r w:rsidRPr="00DB0D55">
        <w:rPr>
          <w:rStyle w:val="mpunct"/>
        </w:rPr>
        <w:t>,</w:t>
      </w:r>
      <w:r w:rsidRPr="00DB0D55">
        <w:rPr>
          <w:rStyle w:val="mord"/>
          <w:rFonts w:eastAsiaTheme="majorEastAsia"/>
        </w:rPr>
        <w:t>8</w:t>
      </w:r>
      <w:r w:rsidRPr="00DB0D55">
        <w:rPr>
          <w:rStyle w:val="mpunct"/>
        </w:rPr>
        <w:t>,</w:t>
      </w:r>
      <w:r w:rsidRPr="00DB0D55">
        <w:rPr>
          <w:rStyle w:val="mord"/>
          <w:rFonts w:eastAsiaTheme="majorEastAsia"/>
        </w:rPr>
        <w:t>12</w:t>
      </w:r>
      <w:r w:rsidRPr="00DB0D55">
        <w:rPr>
          <w:rStyle w:val="mclose"/>
        </w:rPr>
        <w:t>]</w:t>
      </w:r>
      <w:r w:rsidRPr="00DB0D55">
        <w:t>.</w:t>
      </w:r>
    </w:p>
    <w:p w:rsidR="00DB0D55" w:rsidRPr="00DB0D55" w:rsidRDefault="00DB0D55" w:rsidP="00DB0D55">
      <w:pPr>
        <w:pStyle w:val="NormalWeb"/>
        <w:numPr>
          <w:ilvl w:val="1"/>
          <w:numId w:val="19"/>
        </w:numPr>
      </w:pPr>
      <w:r w:rsidRPr="00DB0D55">
        <w:t xml:space="preserve">The median of this subset is </w:t>
      </w:r>
      <w:r w:rsidRPr="00DB0D55">
        <w:rPr>
          <w:rStyle w:val="Strong"/>
          <w:b w:val="0"/>
        </w:rPr>
        <w:t>8</w:t>
      </w:r>
      <w:r w:rsidRPr="00DB0D55">
        <w:t xml:space="preserve"> (middle value).</w:t>
      </w:r>
    </w:p>
    <w:p w:rsidR="00DB0D55" w:rsidRPr="00DB0D55" w:rsidRDefault="00DB0D55" w:rsidP="00DB0D55">
      <w:pPr>
        <w:pStyle w:val="NormalWeb"/>
        <w:numPr>
          <w:ilvl w:val="0"/>
          <w:numId w:val="19"/>
        </w:numPr>
      </w:pPr>
      <w:r w:rsidRPr="00DB0D55">
        <w:rPr>
          <w:rStyle w:val="Strong"/>
          <w:b w:val="0"/>
        </w:rPr>
        <w:t>Third Quartile (Q3)</w:t>
      </w:r>
      <w:r w:rsidRPr="00DB0D55">
        <w:t>:</w:t>
      </w:r>
    </w:p>
    <w:p w:rsidR="00DB0D55" w:rsidRPr="00DB0D55" w:rsidRDefault="00DB0D55" w:rsidP="00DB0D55">
      <w:pPr>
        <w:pStyle w:val="NormalWeb"/>
        <w:numPr>
          <w:ilvl w:val="1"/>
          <w:numId w:val="19"/>
        </w:numPr>
      </w:pPr>
      <w:r w:rsidRPr="00DB0D55">
        <w:lastRenderedPageBreak/>
        <w:t xml:space="preserve">The upper half of the data (values greater than the median) is </w:t>
      </w:r>
      <w:r w:rsidRPr="00DB0D55">
        <w:rPr>
          <w:rStyle w:val="katex-mathml"/>
        </w:rPr>
        <w:t>[18,20,</w:t>
      </w:r>
      <w:proofErr w:type="gramStart"/>
      <w:r w:rsidRPr="00DB0D55">
        <w:rPr>
          <w:rStyle w:val="katex-mathml"/>
        </w:rPr>
        <w:t>24][</w:t>
      </w:r>
      <w:proofErr w:type="gramEnd"/>
      <w:r w:rsidRPr="00DB0D55">
        <w:rPr>
          <w:rStyle w:val="katex-mathml"/>
        </w:rPr>
        <w:t>18, 20, 24]</w:t>
      </w:r>
      <w:r w:rsidRPr="00DB0D55">
        <w:rPr>
          <w:rStyle w:val="mopen"/>
        </w:rPr>
        <w:t>[</w:t>
      </w:r>
      <w:r w:rsidRPr="00DB0D55">
        <w:rPr>
          <w:rStyle w:val="mord"/>
          <w:rFonts w:eastAsiaTheme="majorEastAsia"/>
        </w:rPr>
        <w:t>18</w:t>
      </w:r>
      <w:r w:rsidRPr="00DB0D55">
        <w:rPr>
          <w:rStyle w:val="mpunct"/>
        </w:rPr>
        <w:t>,</w:t>
      </w:r>
      <w:r w:rsidRPr="00DB0D55">
        <w:rPr>
          <w:rStyle w:val="mord"/>
          <w:rFonts w:eastAsiaTheme="majorEastAsia"/>
        </w:rPr>
        <w:t>20</w:t>
      </w:r>
      <w:r w:rsidRPr="00DB0D55">
        <w:rPr>
          <w:rStyle w:val="mpunct"/>
        </w:rPr>
        <w:t>,</w:t>
      </w:r>
      <w:r w:rsidRPr="00DB0D55">
        <w:rPr>
          <w:rStyle w:val="mord"/>
          <w:rFonts w:eastAsiaTheme="majorEastAsia"/>
        </w:rPr>
        <w:t>24</w:t>
      </w:r>
      <w:r w:rsidRPr="00DB0D55">
        <w:rPr>
          <w:rStyle w:val="mclose"/>
        </w:rPr>
        <w:t>]</w:t>
      </w:r>
      <w:r w:rsidRPr="00DB0D55">
        <w:t>.</w:t>
      </w:r>
    </w:p>
    <w:p w:rsidR="00DB0D55" w:rsidRPr="00DB0D55" w:rsidRDefault="00DB0D55" w:rsidP="00DB0D55">
      <w:pPr>
        <w:pStyle w:val="NormalWeb"/>
        <w:numPr>
          <w:ilvl w:val="1"/>
          <w:numId w:val="19"/>
        </w:numPr>
      </w:pPr>
      <w:r w:rsidRPr="00DB0D55">
        <w:t xml:space="preserve">The median of this subset is </w:t>
      </w:r>
      <w:r w:rsidRPr="00DB0D55">
        <w:rPr>
          <w:rStyle w:val="Strong"/>
          <w:b w:val="0"/>
        </w:rPr>
        <w:t>20</w:t>
      </w:r>
      <w:r w:rsidRPr="00DB0D55">
        <w:t xml:space="preserve"> (middle value).</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Five-Point Summary:</w:t>
      </w:r>
    </w:p>
    <w:p w:rsidR="00DB0D55" w:rsidRPr="00DB0D55" w:rsidRDefault="00DB0D55" w:rsidP="00DB0D55">
      <w:pPr>
        <w:pStyle w:val="NormalWeb"/>
        <w:numPr>
          <w:ilvl w:val="0"/>
          <w:numId w:val="20"/>
        </w:numPr>
      </w:pPr>
      <w:r w:rsidRPr="00DB0D55">
        <w:rPr>
          <w:rStyle w:val="Strong"/>
          <w:b w:val="0"/>
        </w:rPr>
        <w:t>Min</w:t>
      </w:r>
      <w:r w:rsidRPr="00DB0D55">
        <w:t xml:space="preserve"> = 5</w:t>
      </w:r>
    </w:p>
    <w:p w:rsidR="00DB0D55" w:rsidRPr="00DB0D55" w:rsidRDefault="00DB0D55" w:rsidP="00DB0D55">
      <w:pPr>
        <w:pStyle w:val="NormalWeb"/>
        <w:numPr>
          <w:ilvl w:val="0"/>
          <w:numId w:val="20"/>
        </w:numPr>
      </w:pPr>
      <w:r w:rsidRPr="00DB0D55">
        <w:rPr>
          <w:rStyle w:val="Strong"/>
          <w:b w:val="0"/>
        </w:rPr>
        <w:t>Q1</w:t>
      </w:r>
      <w:r w:rsidRPr="00DB0D55">
        <w:t xml:space="preserve"> = 8</w:t>
      </w:r>
    </w:p>
    <w:p w:rsidR="00DB0D55" w:rsidRPr="00DB0D55" w:rsidRDefault="00DB0D55" w:rsidP="00DB0D55">
      <w:pPr>
        <w:pStyle w:val="NormalWeb"/>
        <w:numPr>
          <w:ilvl w:val="0"/>
          <w:numId w:val="20"/>
        </w:numPr>
      </w:pPr>
      <w:r w:rsidRPr="00DB0D55">
        <w:rPr>
          <w:rStyle w:val="Strong"/>
          <w:b w:val="0"/>
        </w:rPr>
        <w:t>Median (Q2)</w:t>
      </w:r>
      <w:r w:rsidRPr="00DB0D55">
        <w:t xml:space="preserve"> = 14</w:t>
      </w:r>
    </w:p>
    <w:p w:rsidR="00DB0D55" w:rsidRPr="00DB0D55" w:rsidRDefault="00DB0D55" w:rsidP="00DB0D55">
      <w:pPr>
        <w:pStyle w:val="NormalWeb"/>
        <w:numPr>
          <w:ilvl w:val="0"/>
          <w:numId w:val="20"/>
        </w:numPr>
      </w:pPr>
      <w:r w:rsidRPr="00DB0D55">
        <w:rPr>
          <w:rStyle w:val="Strong"/>
          <w:b w:val="0"/>
        </w:rPr>
        <w:t>Q3</w:t>
      </w:r>
      <w:r w:rsidRPr="00DB0D55">
        <w:t xml:space="preserve"> = 20</w:t>
      </w:r>
    </w:p>
    <w:p w:rsidR="00DB0D55" w:rsidRPr="00DB0D55" w:rsidRDefault="00DB0D55" w:rsidP="00DB0D55">
      <w:pPr>
        <w:pStyle w:val="NormalWeb"/>
        <w:numPr>
          <w:ilvl w:val="0"/>
          <w:numId w:val="20"/>
        </w:numPr>
      </w:pPr>
      <w:r w:rsidRPr="00DB0D55">
        <w:rPr>
          <w:rStyle w:val="Strong"/>
          <w:b w:val="0"/>
        </w:rPr>
        <w:t>Max</w:t>
      </w:r>
      <w:r w:rsidRPr="00DB0D55">
        <w:t xml:space="preserve"> = 24</w:t>
      </w:r>
    </w:p>
    <w:p w:rsidR="00DB0D55" w:rsidRPr="00DB0D55" w:rsidRDefault="00DB0D55" w:rsidP="00DB0D55">
      <w:pPr>
        <w:pStyle w:val="NormalWeb"/>
      </w:pPr>
      <w:r w:rsidRPr="00DB0D55">
        <w:t>Thus, the five-point summary is:</w:t>
      </w:r>
    </w:p>
    <w:p w:rsidR="00DB0D55" w:rsidRPr="00DB0D55" w:rsidRDefault="00DB0D55" w:rsidP="00DB0D55">
      <w:pPr>
        <w:autoSpaceDE w:val="0"/>
        <w:autoSpaceDN w:val="0"/>
        <w:spacing w:before="98" w:after="0" w:line="422" w:lineRule="exact"/>
        <w:ind w:left="600" w:right="4320" w:hanging="392"/>
        <w:rPr>
          <w:rFonts w:ascii="Times New Roman" w:hAnsi="Times New Roman" w:cs="Times New Roman"/>
          <w:sz w:val="24"/>
          <w:szCs w:val="24"/>
        </w:rPr>
      </w:pPr>
      <w:r w:rsidRPr="00DB0D55">
        <w:rPr>
          <w:rStyle w:val="katex-mathml"/>
          <w:rFonts w:ascii="Times New Roman" w:hAnsi="Times New Roman" w:cs="Times New Roman"/>
          <w:sz w:val="24"/>
          <w:szCs w:val="24"/>
        </w:rPr>
        <w:t>5, 8, 14, 20, 24</w:t>
      </w:r>
      <w:proofErr w:type="gramStart"/>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w:t>
      </w:r>
      <w:proofErr w:type="gramEnd"/>
      <w:r w:rsidRPr="00DB0D55">
        <w:rPr>
          <w:rStyle w:val="katex-mathml"/>
          <w:rFonts w:ascii="Times New Roman" w:hAnsi="Times New Roman" w:cs="Times New Roman"/>
          <w:sz w:val="24"/>
          <w:szCs w:val="24"/>
        </w:rPr>
        <w:t>5, 8, 14, 20, 24}</w:t>
      </w:r>
      <w:r w:rsidRPr="00DB0D55">
        <w:rPr>
          <w:rStyle w:val="mord"/>
          <w:rFonts w:ascii="Times New Roman" w:hAnsi="Times New Roman" w:cs="Times New Roman"/>
          <w:sz w:val="24"/>
          <w:szCs w:val="24"/>
        </w:rPr>
        <w:t>5, 8, 14, 20, 24</w:t>
      </w:r>
    </w:p>
    <w:p w:rsidR="00682519" w:rsidRDefault="00045FCF">
      <w:pPr>
        <w:autoSpaceDE w:val="0"/>
        <w:autoSpaceDN w:val="0"/>
        <w:spacing w:before="48" w:after="0" w:line="382" w:lineRule="exact"/>
        <w:ind w:left="600" w:right="432" w:hanging="392"/>
        <w:rPr>
          <w:rFonts w:ascii="Helv" w:eastAsia="Helv" w:hAnsi="Helv"/>
          <w:color w:val="1F1F1F"/>
          <w:sz w:val="24"/>
        </w:rPr>
      </w:pPr>
      <w:r>
        <w:rPr>
          <w:rFonts w:ascii="Helv" w:eastAsia="Helv" w:hAnsi="Helv"/>
          <w:color w:val="1F1F1F"/>
          <w:sz w:val="24"/>
        </w:rPr>
        <w:t xml:space="preserve">12. Problem: </w:t>
      </w:r>
      <w:r>
        <w:br/>
      </w:r>
      <w:r>
        <w:rPr>
          <w:rFonts w:ascii="Helv" w:eastAsia="Helv" w:hAnsi="Helv"/>
          <w:color w:val="1F1F1F"/>
          <w:sz w:val="24"/>
        </w:rPr>
        <w:t>A box plot shows the median closer to Q1, with a long tail extending to the right. What does this indicate about the dataset's skewness?</w:t>
      </w:r>
    </w:p>
    <w:p w:rsidR="00DB0D55" w:rsidRDefault="00DB0D55">
      <w:pPr>
        <w:autoSpaceDE w:val="0"/>
        <w:autoSpaceDN w:val="0"/>
        <w:spacing w:before="48" w:after="0" w:line="382" w:lineRule="exact"/>
        <w:ind w:left="600" w:right="432" w:hanging="392"/>
        <w:rPr>
          <w:rFonts w:ascii="Helv" w:eastAsia="Helv" w:hAnsi="Helv"/>
          <w:color w:val="1F1F1F"/>
          <w:sz w:val="24"/>
        </w:rPr>
      </w:pPr>
    </w:p>
    <w:p w:rsidR="00DB0D55" w:rsidRPr="00DB0D55" w:rsidRDefault="00DB0D55" w:rsidP="00DB0D55">
      <w:pPr>
        <w:pStyle w:val="NormalWeb"/>
      </w:pPr>
      <w:r w:rsidRPr="00DB0D55">
        <w:t xml:space="preserve">If a box plot shows the median closer to </w:t>
      </w:r>
      <w:r w:rsidRPr="00DB0D55">
        <w:rPr>
          <w:rStyle w:val="Strong"/>
          <w:b w:val="0"/>
        </w:rPr>
        <w:t>Q1</w:t>
      </w:r>
      <w:r w:rsidRPr="00DB0D55">
        <w:t xml:space="preserve"> (the first quartile), with a </w:t>
      </w:r>
      <w:r w:rsidRPr="00DB0D55">
        <w:rPr>
          <w:rStyle w:val="Strong"/>
          <w:b w:val="0"/>
        </w:rPr>
        <w:t>long tail extending to the right</w:t>
      </w:r>
      <w:r w:rsidRPr="00DB0D55">
        <w:t xml:space="preserve">, this indicates that the dataset is </w:t>
      </w:r>
      <w:r w:rsidRPr="00DB0D55">
        <w:rPr>
          <w:rStyle w:val="Strong"/>
          <w:b w:val="0"/>
        </w:rPr>
        <w:t>positively skewed</w:t>
      </w:r>
      <w:r w:rsidRPr="00DB0D55">
        <w:t xml:space="preserve"> or </w:t>
      </w:r>
      <w:r w:rsidRPr="00DB0D55">
        <w:rPr>
          <w:rStyle w:val="Strong"/>
          <w:b w:val="0"/>
        </w:rPr>
        <w:t>right-skewed</w:t>
      </w:r>
      <w:r w:rsidRPr="00DB0D55">
        <w:t>.</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Explanation:</w:t>
      </w:r>
    </w:p>
    <w:p w:rsidR="00DB0D55" w:rsidRPr="00DB0D55" w:rsidRDefault="00DB0D55" w:rsidP="00DB0D55">
      <w:pPr>
        <w:pStyle w:val="NormalWeb"/>
        <w:numPr>
          <w:ilvl w:val="0"/>
          <w:numId w:val="17"/>
        </w:numPr>
      </w:pPr>
      <w:r w:rsidRPr="00DB0D55">
        <w:rPr>
          <w:rStyle w:val="Strong"/>
          <w:b w:val="0"/>
        </w:rPr>
        <w:t>Median closer to Q1</w:t>
      </w:r>
      <w:r w:rsidRPr="00DB0D55">
        <w:t>: The median being closer to the first quartile suggests that the lower half of the data points (from the minimum to the median) are more tightly packed compared to the upper half (from the median to the maximum).</w:t>
      </w:r>
    </w:p>
    <w:p w:rsidR="00DB0D55" w:rsidRPr="00DB0D55" w:rsidRDefault="00DB0D55" w:rsidP="00DB0D55">
      <w:pPr>
        <w:pStyle w:val="NormalWeb"/>
        <w:numPr>
          <w:ilvl w:val="0"/>
          <w:numId w:val="17"/>
        </w:numPr>
      </w:pPr>
      <w:r w:rsidRPr="00DB0D55">
        <w:rPr>
          <w:rStyle w:val="Strong"/>
          <w:b w:val="0"/>
        </w:rPr>
        <w:t>Long tail to the right</w:t>
      </w:r>
      <w:r w:rsidRPr="00DB0D55">
        <w:t>: The presence of a long tail extending to the right indicates that there are some higher-value outliers or a small number of extreme values that pull the distribution to the right.</w:t>
      </w:r>
    </w:p>
    <w:p w:rsidR="00DB0D55" w:rsidRPr="00DB0D55" w:rsidRDefault="00DB0D55" w:rsidP="00DB0D55">
      <w:pPr>
        <w:pStyle w:val="NormalWeb"/>
      </w:pPr>
      <w:r w:rsidRPr="00DB0D55">
        <w:t xml:space="preserve">In summary, this type of box plot suggests that the </w:t>
      </w:r>
      <w:r w:rsidRPr="00DB0D55">
        <w:rPr>
          <w:rStyle w:val="Strong"/>
          <w:b w:val="0"/>
        </w:rPr>
        <w:t>majority of the data</w:t>
      </w:r>
      <w:r w:rsidRPr="00DB0D55">
        <w:t xml:space="preserve"> is concentrated on the </w:t>
      </w:r>
      <w:r w:rsidRPr="00DB0D55">
        <w:rPr>
          <w:rStyle w:val="Strong"/>
          <w:b w:val="0"/>
        </w:rPr>
        <w:t>lower end</w:t>
      </w:r>
      <w:r w:rsidRPr="00DB0D55">
        <w:t xml:space="preserve">, with a few larger values causing the </w:t>
      </w:r>
      <w:r w:rsidRPr="00DB0D55">
        <w:rPr>
          <w:rStyle w:val="Strong"/>
          <w:b w:val="0"/>
        </w:rPr>
        <w:t>right-skewness</w:t>
      </w:r>
      <w:r w:rsidRPr="00DB0D55">
        <w:t xml:space="preserve"> in the distribution.</w:t>
      </w:r>
    </w:p>
    <w:p w:rsidR="00DB0D55" w:rsidRDefault="00DB0D55">
      <w:pPr>
        <w:autoSpaceDE w:val="0"/>
        <w:autoSpaceDN w:val="0"/>
        <w:spacing w:before="48" w:after="0" w:line="382" w:lineRule="exact"/>
        <w:ind w:left="600" w:right="432" w:hanging="392"/>
      </w:pPr>
    </w:p>
    <w:p w:rsidR="00682519" w:rsidRDefault="00045FCF">
      <w:pPr>
        <w:autoSpaceDE w:val="0"/>
        <w:autoSpaceDN w:val="0"/>
        <w:spacing w:before="98" w:after="0" w:line="414" w:lineRule="exact"/>
        <w:ind w:left="600" w:right="4464" w:hanging="392"/>
      </w:pPr>
      <w:r>
        <w:rPr>
          <w:rFonts w:ascii="Helv" w:eastAsia="Helv" w:hAnsi="Helv"/>
          <w:color w:val="1F1F1F"/>
          <w:sz w:val="24"/>
        </w:rPr>
        <w:t xml:space="preserve">13. Problem: </w:t>
      </w:r>
      <w:r>
        <w:br/>
      </w:r>
      <w:r>
        <w:rPr>
          <w:rFonts w:ascii="Helv" w:eastAsia="Helv" w:hAnsi="Helv"/>
          <w:color w:val="1F1F1F"/>
          <w:sz w:val="24"/>
        </w:rPr>
        <w:t xml:space="preserve">Construct a histogram for the following dataset: </w:t>
      </w:r>
      <w:r>
        <w:rPr>
          <w:rFonts w:ascii="Helv" w:eastAsia="Helv" w:hAnsi="Helv"/>
          <w:color w:val="1F1F1F"/>
          <w:w w:val="98"/>
          <w:sz w:val="25"/>
        </w:rPr>
        <w:t xml:space="preserve">2, 2, 3, 3, 3, 4, 5, 6, 6, 7 </w:t>
      </w:r>
      <w:r>
        <w:rPr>
          <w:rFonts w:ascii="Helv" w:eastAsia="Helv" w:hAnsi="Helv"/>
          <w:color w:val="1F1F1F"/>
          <w:w w:val="101"/>
        </w:rPr>
        <w:t>.</w:t>
      </w:r>
    </w:p>
    <w:p w:rsidR="00682519" w:rsidRDefault="00045FCF">
      <w:pPr>
        <w:autoSpaceDE w:val="0"/>
        <w:autoSpaceDN w:val="0"/>
        <w:spacing w:before="108" w:after="0" w:line="240" w:lineRule="exact"/>
        <w:ind w:left="600"/>
        <w:rPr>
          <w:rFonts w:ascii="Helv" w:eastAsia="Helv" w:hAnsi="Helv"/>
          <w:color w:val="1F1F1F"/>
          <w:sz w:val="24"/>
        </w:rPr>
      </w:pPr>
      <w:r>
        <w:rPr>
          <w:rFonts w:ascii="Helv" w:eastAsia="Helv" w:hAnsi="Helv"/>
          <w:color w:val="1F1F1F"/>
          <w:sz w:val="24"/>
        </w:rPr>
        <w:t>Suggest appropriate bin sizes.</w:t>
      </w:r>
    </w:p>
    <w:p w:rsidR="00DB0D55" w:rsidRDefault="00DB0D55">
      <w:pPr>
        <w:autoSpaceDE w:val="0"/>
        <w:autoSpaceDN w:val="0"/>
        <w:spacing w:before="108" w:after="0" w:line="240" w:lineRule="exact"/>
        <w:ind w:left="600"/>
        <w:rPr>
          <w:rFonts w:ascii="Helv" w:eastAsia="Helv" w:hAnsi="Helv"/>
          <w:color w:val="1F1F1F"/>
          <w:sz w:val="24"/>
        </w:rPr>
      </w:pPr>
    </w:p>
    <w:p w:rsidR="00DB0D55" w:rsidRPr="00DB0D55" w:rsidRDefault="00DB0D55" w:rsidP="00DB0D55">
      <w:pPr>
        <w:pStyle w:val="NormalWeb"/>
      </w:pPr>
      <w:r w:rsidRPr="00DB0D55">
        <w:t xml:space="preserve">To construct a histogram for the dataset </w:t>
      </w:r>
      <w:r w:rsidRPr="00DB0D55">
        <w:rPr>
          <w:rStyle w:val="katex-mathml"/>
        </w:rPr>
        <w:t>[2,2,3,3,3,4,5,6,6,</w:t>
      </w:r>
      <w:proofErr w:type="gramStart"/>
      <w:r w:rsidRPr="00DB0D55">
        <w:rPr>
          <w:rStyle w:val="katex-mathml"/>
        </w:rPr>
        <w:t>7][</w:t>
      </w:r>
      <w:proofErr w:type="gramEnd"/>
      <w:r w:rsidRPr="00DB0D55">
        <w:rPr>
          <w:rStyle w:val="katex-mathml"/>
        </w:rPr>
        <w:t>2, 2, 3, 3, 3, 4, 5, 6, 6, 7]</w:t>
      </w:r>
      <w:r w:rsidRPr="00DB0D55">
        <w:rPr>
          <w:rStyle w:val="mopen"/>
          <w:rFonts w:eastAsiaTheme="majorEastAsia"/>
        </w:rPr>
        <w:t>[</w:t>
      </w:r>
      <w:r w:rsidRPr="00DB0D55">
        <w:rPr>
          <w:rStyle w:val="mord"/>
        </w:rPr>
        <w:t>2</w:t>
      </w:r>
      <w:r w:rsidRPr="00DB0D55">
        <w:rPr>
          <w:rStyle w:val="mpunct"/>
          <w:rFonts w:eastAsiaTheme="majorEastAsia"/>
        </w:rPr>
        <w:t>,</w:t>
      </w:r>
      <w:r w:rsidRPr="00DB0D55">
        <w:rPr>
          <w:rStyle w:val="mord"/>
        </w:rPr>
        <w:t>2</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3</w:t>
      </w:r>
      <w:r w:rsidRPr="00DB0D55">
        <w:rPr>
          <w:rStyle w:val="mpunct"/>
          <w:rFonts w:eastAsiaTheme="majorEastAsia"/>
        </w:rPr>
        <w:t>,</w:t>
      </w:r>
      <w:r w:rsidRPr="00DB0D55">
        <w:rPr>
          <w:rStyle w:val="mord"/>
        </w:rPr>
        <w:t>4</w:t>
      </w:r>
      <w:r w:rsidRPr="00DB0D55">
        <w:rPr>
          <w:rStyle w:val="mpunct"/>
          <w:rFonts w:eastAsiaTheme="majorEastAsia"/>
        </w:rPr>
        <w:t>,</w:t>
      </w:r>
      <w:r w:rsidRPr="00DB0D55">
        <w:rPr>
          <w:rStyle w:val="mord"/>
        </w:rPr>
        <w:t>5</w:t>
      </w:r>
      <w:r w:rsidRPr="00DB0D55">
        <w:rPr>
          <w:rStyle w:val="mpunct"/>
          <w:rFonts w:eastAsiaTheme="majorEastAsia"/>
        </w:rPr>
        <w:t>,</w:t>
      </w:r>
      <w:r w:rsidRPr="00DB0D55">
        <w:rPr>
          <w:rStyle w:val="mord"/>
        </w:rPr>
        <w:t>6</w:t>
      </w:r>
      <w:r w:rsidRPr="00DB0D55">
        <w:rPr>
          <w:rStyle w:val="mpunct"/>
          <w:rFonts w:eastAsiaTheme="majorEastAsia"/>
        </w:rPr>
        <w:t>,</w:t>
      </w:r>
      <w:r w:rsidRPr="00DB0D55">
        <w:rPr>
          <w:rStyle w:val="mord"/>
        </w:rPr>
        <w:t>6</w:t>
      </w:r>
      <w:r w:rsidRPr="00DB0D55">
        <w:rPr>
          <w:rStyle w:val="mpunct"/>
          <w:rFonts w:eastAsiaTheme="majorEastAsia"/>
        </w:rPr>
        <w:t>,</w:t>
      </w:r>
      <w:r w:rsidRPr="00DB0D55">
        <w:rPr>
          <w:rStyle w:val="mord"/>
        </w:rPr>
        <w:t>7</w:t>
      </w:r>
      <w:r w:rsidRPr="00DB0D55">
        <w:rPr>
          <w:rStyle w:val="mclose"/>
          <w:rFonts w:eastAsiaTheme="majorEastAsia"/>
        </w:rPr>
        <w:t>]</w:t>
      </w:r>
      <w:r w:rsidRPr="00DB0D55">
        <w:t>, we need to decide on appropriate bin sizes. A histogram is a way to represent the frequency distribution of a dataset, and the bins (or intervals) determine how the data is grouped.</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1: Calculate the range of the data</w:t>
      </w:r>
    </w:p>
    <w:p w:rsidR="00DB0D55" w:rsidRPr="00DB0D55" w:rsidRDefault="00DB0D55" w:rsidP="00DB0D55">
      <w:pPr>
        <w:pStyle w:val="NormalWeb"/>
      </w:pPr>
      <w:r w:rsidRPr="00DB0D55">
        <w:t>The range is the difference between the maximum and minimum values in the dataset.</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lastRenderedPageBreak/>
        <w:t>Range=Maximum value−Minimum value=7−2=5</w:t>
      </w:r>
      <w:r>
        <w:rPr>
          <w:rStyle w:val="katex-mathml"/>
          <w:rFonts w:ascii="Times New Roman" w:hAnsi="Times New Roman" w:cs="Times New Roman"/>
          <w:sz w:val="24"/>
          <w:szCs w:val="24"/>
        </w:rPr>
        <w:t xml:space="preserve">\{Range} = </w:t>
      </w:r>
      <w:proofErr w:type="gramStart"/>
      <w:r>
        <w:rPr>
          <w:rStyle w:val="katex-mathml"/>
          <w:rFonts w:ascii="Times New Roman" w:hAnsi="Times New Roman" w:cs="Times New Roman"/>
          <w:sz w:val="24"/>
          <w:szCs w:val="24"/>
        </w:rPr>
        <w:t>\{</w:t>
      </w:r>
      <w:proofErr w:type="gramEnd"/>
      <w:r>
        <w:rPr>
          <w:rStyle w:val="katex-mathml"/>
          <w:rFonts w:ascii="Times New Roman" w:hAnsi="Times New Roman" w:cs="Times New Roman"/>
          <w:sz w:val="24"/>
          <w:szCs w:val="24"/>
        </w:rPr>
        <w:t>Maximum value} - \</w:t>
      </w:r>
      <w:r w:rsidRPr="00DB0D55">
        <w:rPr>
          <w:rStyle w:val="katex-mathml"/>
          <w:rFonts w:ascii="Times New Roman" w:hAnsi="Times New Roman" w:cs="Times New Roman"/>
          <w:sz w:val="24"/>
          <w:szCs w:val="24"/>
        </w:rPr>
        <w:t>{Minimum value} = 7 - 2 = 5</w:t>
      </w:r>
      <w:r w:rsidRPr="00DB0D55">
        <w:rPr>
          <w:rStyle w:val="mord"/>
          <w:rFonts w:ascii="Times New Roman" w:hAnsi="Times New Roman" w:cs="Times New Roman"/>
          <w:sz w:val="24"/>
          <w:szCs w:val="24"/>
        </w:rPr>
        <w:t>Range</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Maximum value</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Minimum value</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7</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5</w:t>
      </w:r>
      <w:r w:rsidRPr="00DB0D55">
        <w:rPr>
          <w:rFonts w:ascii="Times New Roman" w:hAnsi="Times New Roman" w:cs="Times New Roman"/>
          <w:sz w:val="24"/>
          <w:szCs w:val="24"/>
        </w:rPr>
        <w:t xml:space="preserve"> </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2: Choose an appropriate number of bins</w:t>
      </w:r>
    </w:p>
    <w:p w:rsidR="00DB0D55" w:rsidRPr="00DB0D55" w:rsidRDefault="00DB0D55" w:rsidP="00DB0D55">
      <w:pPr>
        <w:pStyle w:val="NormalWeb"/>
      </w:pPr>
      <w:r w:rsidRPr="00DB0D55">
        <w:t xml:space="preserve">A commonly used rule of thumb for choosing the number of bins is </w:t>
      </w:r>
      <w:proofErr w:type="spellStart"/>
      <w:r w:rsidRPr="00DB0D55">
        <w:t>Sturges</w:t>
      </w:r>
      <w:proofErr w:type="spellEnd"/>
      <w:r w:rsidRPr="00DB0D55">
        <w:t>' formula:</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Number of bins=1+log⁡2(n)</w:t>
      </w:r>
      <w:proofErr w:type="gramStart"/>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w:t>
      </w:r>
      <w:proofErr w:type="gramEnd"/>
      <w:r w:rsidRPr="00DB0D55">
        <w:rPr>
          <w:rStyle w:val="katex-mathml"/>
          <w:rFonts w:ascii="Times New Roman" w:hAnsi="Times New Roman" w:cs="Times New Roman"/>
          <w:sz w:val="24"/>
          <w:szCs w:val="24"/>
        </w:rPr>
        <w:t>Number of bins} = 1 + \log_2(n)</w:t>
      </w:r>
      <w:r w:rsidRPr="00DB0D55">
        <w:rPr>
          <w:rStyle w:val="mord"/>
          <w:rFonts w:ascii="Times New Roman" w:hAnsi="Times New Roman" w:cs="Times New Roman"/>
          <w:sz w:val="24"/>
          <w:szCs w:val="24"/>
        </w:rPr>
        <w:t>Number of bins</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p"/>
          <w:rFonts w:ascii="Times New Roman" w:hAnsi="Times New Roman" w:cs="Times New Roman"/>
          <w:sz w:val="24"/>
          <w:szCs w:val="24"/>
        </w:rPr>
        <w:t>log</w:t>
      </w:r>
      <w:r w:rsidRPr="00DB0D55">
        <w:rPr>
          <w:rStyle w:val="mord"/>
          <w:rFonts w:ascii="Times New Roman" w:hAnsi="Times New Roman" w:cs="Times New Roman"/>
          <w:sz w:val="24"/>
          <w:szCs w:val="24"/>
        </w:rPr>
        <w:t>2</w:t>
      </w:r>
      <w:r w:rsidRPr="00DB0D55">
        <w:rPr>
          <w:rStyle w:val="vlist-s"/>
          <w:rFonts w:ascii="Times New Roman" w:hAnsi="Times New Roman" w:cs="Times New Roman"/>
          <w:sz w:val="24"/>
          <w:szCs w:val="24"/>
        </w:rPr>
        <w:t>​</w:t>
      </w:r>
      <w:r w:rsidRPr="00DB0D55">
        <w:rPr>
          <w:rStyle w:val="mopen"/>
          <w:rFonts w:ascii="Times New Roman" w:hAnsi="Times New Roman" w:cs="Times New Roman"/>
          <w:sz w:val="24"/>
          <w:szCs w:val="24"/>
        </w:rPr>
        <w:t>(</w:t>
      </w:r>
      <w:r w:rsidRPr="00DB0D55">
        <w:rPr>
          <w:rStyle w:val="mord"/>
          <w:rFonts w:ascii="Times New Roman" w:hAnsi="Times New Roman" w:cs="Times New Roman"/>
          <w:sz w:val="24"/>
          <w:szCs w:val="24"/>
        </w:rPr>
        <w:t>n</w:t>
      </w:r>
      <w:r w:rsidRPr="00DB0D55">
        <w:rPr>
          <w:rStyle w:val="mclose"/>
          <w:rFonts w:ascii="Times New Roman" w:hAnsi="Times New Roman" w:cs="Times New Roman"/>
          <w:sz w:val="24"/>
          <w:szCs w:val="24"/>
        </w:rPr>
        <w:t>)</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 xml:space="preserve">where </w:t>
      </w:r>
      <w:proofErr w:type="spellStart"/>
      <w:r w:rsidRPr="00DB0D55">
        <w:rPr>
          <w:rStyle w:val="katex-mathml"/>
        </w:rPr>
        <w:t>nn</w:t>
      </w:r>
      <w:r w:rsidRPr="00DB0D55">
        <w:rPr>
          <w:rStyle w:val="mord"/>
        </w:rPr>
        <w:t>n</w:t>
      </w:r>
      <w:proofErr w:type="spellEnd"/>
      <w:r w:rsidRPr="00DB0D55">
        <w:t xml:space="preserve"> is the number of data points. For this dataset, </w:t>
      </w:r>
      <w:r w:rsidRPr="00DB0D55">
        <w:rPr>
          <w:rStyle w:val="katex-mathml"/>
        </w:rPr>
        <w:t>n=10n = 10</w:t>
      </w:r>
      <w:r w:rsidRPr="00DB0D55">
        <w:rPr>
          <w:rStyle w:val="mord"/>
        </w:rPr>
        <w:t>n</w:t>
      </w:r>
      <w:r w:rsidRPr="00DB0D55">
        <w:rPr>
          <w:rStyle w:val="mrel"/>
        </w:rPr>
        <w:t>=</w:t>
      </w:r>
      <w:r w:rsidRPr="00DB0D55">
        <w:rPr>
          <w:rStyle w:val="mord"/>
        </w:rPr>
        <w:t>10</w:t>
      </w:r>
      <w:r w:rsidRPr="00DB0D55">
        <w:t>.</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Number of bins=1+log⁡2(</w:t>
      </w:r>
      <w:proofErr w:type="gramStart"/>
      <w:r w:rsidRPr="00DB0D55">
        <w:rPr>
          <w:rStyle w:val="katex-mathml"/>
          <w:rFonts w:ascii="Times New Roman" w:hAnsi="Times New Roman" w:cs="Times New Roman"/>
          <w:sz w:val="24"/>
          <w:szCs w:val="24"/>
        </w:rPr>
        <w:t>10)≈</w:t>
      </w:r>
      <w:proofErr w:type="gramEnd"/>
      <w:r w:rsidRPr="00DB0D55">
        <w:rPr>
          <w:rStyle w:val="katex-mathml"/>
          <w:rFonts w:ascii="Times New Roman" w:hAnsi="Times New Roman" w:cs="Times New Roman"/>
          <w:sz w:val="24"/>
          <w:szCs w:val="24"/>
        </w:rPr>
        <w:t>1+3.32=4.32≈4 bins</w:t>
      </w:r>
      <w:r>
        <w:rPr>
          <w:rStyle w:val="katex-mathml"/>
          <w:rFonts w:ascii="Times New Roman" w:hAnsi="Times New Roman" w:cs="Times New Roman"/>
          <w:sz w:val="24"/>
          <w:szCs w:val="24"/>
        </w:rPr>
        <w:t>\</w:t>
      </w:r>
      <w:r w:rsidRPr="00DB0D55">
        <w:rPr>
          <w:rStyle w:val="katex-mathml"/>
          <w:rFonts w:ascii="Times New Roman" w:hAnsi="Times New Roman" w:cs="Times New Roman"/>
          <w:sz w:val="24"/>
          <w:szCs w:val="24"/>
        </w:rPr>
        <w:t>{Number of bins} = 1 + \log_2(10) \</w:t>
      </w:r>
      <w:proofErr w:type="spellStart"/>
      <w:r w:rsidRPr="00DB0D55">
        <w:rPr>
          <w:rStyle w:val="katex-mathml"/>
          <w:rFonts w:ascii="Times New Roman" w:hAnsi="Times New Roman" w:cs="Times New Roman"/>
          <w:sz w:val="24"/>
          <w:szCs w:val="24"/>
        </w:rPr>
        <w:t>approx</w:t>
      </w:r>
      <w:proofErr w:type="spellEnd"/>
      <w:r>
        <w:rPr>
          <w:rStyle w:val="katex-mathml"/>
          <w:rFonts w:ascii="Times New Roman" w:hAnsi="Times New Roman" w:cs="Times New Roman"/>
          <w:sz w:val="24"/>
          <w:szCs w:val="24"/>
        </w:rPr>
        <w:t xml:space="preserve"> 1 + 3.32 = 4.32 \</w:t>
      </w:r>
      <w:proofErr w:type="spellStart"/>
      <w:r>
        <w:rPr>
          <w:rStyle w:val="katex-mathml"/>
          <w:rFonts w:ascii="Times New Roman" w:hAnsi="Times New Roman" w:cs="Times New Roman"/>
          <w:sz w:val="24"/>
          <w:szCs w:val="24"/>
        </w:rPr>
        <w:t>approx</w:t>
      </w:r>
      <w:proofErr w:type="spellEnd"/>
      <w:r>
        <w:rPr>
          <w:rStyle w:val="katex-mathml"/>
          <w:rFonts w:ascii="Times New Roman" w:hAnsi="Times New Roman" w:cs="Times New Roman"/>
          <w:sz w:val="24"/>
          <w:szCs w:val="24"/>
        </w:rPr>
        <w:t xml:space="preserve"> 4 \</w:t>
      </w:r>
      <w:r w:rsidRPr="00DB0D55">
        <w:rPr>
          <w:rStyle w:val="katex-mathml"/>
          <w:rFonts w:ascii="Times New Roman" w:hAnsi="Times New Roman" w:cs="Times New Roman"/>
          <w:sz w:val="24"/>
          <w:szCs w:val="24"/>
        </w:rPr>
        <w:t>{ bins}</w:t>
      </w:r>
      <w:r w:rsidRPr="00DB0D55">
        <w:rPr>
          <w:rStyle w:val="mord"/>
          <w:rFonts w:ascii="Times New Roman" w:hAnsi="Times New Roman" w:cs="Times New Roman"/>
          <w:sz w:val="24"/>
          <w:szCs w:val="24"/>
        </w:rPr>
        <w:t>Number of bins</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p"/>
          <w:rFonts w:ascii="Times New Roman" w:hAnsi="Times New Roman" w:cs="Times New Roman"/>
          <w:sz w:val="24"/>
          <w:szCs w:val="24"/>
        </w:rPr>
        <w:t>log</w:t>
      </w:r>
      <w:r w:rsidRPr="00DB0D55">
        <w:rPr>
          <w:rStyle w:val="mord"/>
          <w:rFonts w:ascii="Times New Roman" w:hAnsi="Times New Roman" w:cs="Times New Roman"/>
          <w:sz w:val="24"/>
          <w:szCs w:val="24"/>
        </w:rPr>
        <w:t>2</w:t>
      </w:r>
      <w:r w:rsidRPr="00DB0D55">
        <w:rPr>
          <w:rStyle w:val="vlist-s"/>
          <w:rFonts w:ascii="Times New Roman" w:hAnsi="Times New Roman" w:cs="Times New Roman"/>
          <w:sz w:val="24"/>
          <w:szCs w:val="24"/>
        </w:rPr>
        <w:t>​</w:t>
      </w:r>
      <w:r w:rsidRPr="00DB0D55">
        <w:rPr>
          <w:rStyle w:val="mopen"/>
          <w:rFonts w:ascii="Times New Roman" w:hAnsi="Times New Roman" w:cs="Times New Roman"/>
          <w:sz w:val="24"/>
          <w:szCs w:val="24"/>
        </w:rPr>
        <w:t>(</w:t>
      </w:r>
      <w:r w:rsidRPr="00DB0D55">
        <w:rPr>
          <w:rStyle w:val="mord"/>
          <w:rFonts w:ascii="Times New Roman" w:hAnsi="Times New Roman" w:cs="Times New Roman"/>
          <w:sz w:val="24"/>
          <w:szCs w:val="24"/>
        </w:rPr>
        <w:t>10</w:t>
      </w:r>
      <w:r w:rsidRPr="00DB0D55">
        <w:rPr>
          <w:rStyle w:val="mclose"/>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w:t>
      </w:r>
      <w:r w:rsidRPr="00DB0D55">
        <w:rPr>
          <w:rStyle w:val="mbin"/>
          <w:rFonts w:ascii="Times New Roman" w:hAnsi="Times New Roman" w:cs="Times New Roman"/>
          <w:sz w:val="24"/>
          <w:szCs w:val="24"/>
        </w:rPr>
        <w:t>+</w:t>
      </w:r>
      <w:r w:rsidRPr="00DB0D55">
        <w:rPr>
          <w:rStyle w:val="mord"/>
          <w:rFonts w:ascii="Times New Roman" w:hAnsi="Times New Roman" w:cs="Times New Roman"/>
          <w:sz w:val="24"/>
          <w:szCs w:val="24"/>
        </w:rPr>
        <w:t>3.32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4.32</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 bins</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So, we will use 4 bins.</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3: Determine the bin width</w:t>
      </w:r>
    </w:p>
    <w:p w:rsidR="00DB0D55" w:rsidRPr="00DB0D55" w:rsidRDefault="00DB0D55" w:rsidP="00DB0D55">
      <w:pPr>
        <w:pStyle w:val="NormalWeb"/>
      </w:pPr>
      <w:r w:rsidRPr="00DB0D55">
        <w:t>The bin width can be calculated by dividing the range by the number of bins:</w:t>
      </w:r>
    </w:p>
    <w:p w:rsidR="00DB0D55" w:rsidRPr="00DB0D55" w:rsidRDefault="00DB0D55" w:rsidP="00DB0D55">
      <w:pPr>
        <w:rPr>
          <w:rFonts w:ascii="Times New Roman" w:hAnsi="Times New Roman" w:cs="Times New Roman"/>
          <w:sz w:val="24"/>
          <w:szCs w:val="24"/>
        </w:rPr>
      </w:pPr>
      <w:r w:rsidRPr="00DB0D55">
        <w:rPr>
          <w:rStyle w:val="katex-mathml"/>
          <w:rFonts w:ascii="Times New Roman" w:hAnsi="Times New Roman" w:cs="Times New Roman"/>
          <w:sz w:val="24"/>
          <w:szCs w:val="24"/>
        </w:rPr>
        <w:t>Bin width=</w:t>
      </w:r>
      <w:proofErr w:type="spellStart"/>
      <w:r w:rsidRPr="00DB0D55">
        <w:rPr>
          <w:rStyle w:val="katex-mathml"/>
          <w:rFonts w:ascii="Times New Roman" w:hAnsi="Times New Roman" w:cs="Times New Roman"/>
          <w:sz w:val="24"/>
          <w:szCs w:val="24"/>
        </w:rPr>
        <w:t>RangeNumber</w:t>
      </w:r>
      <w:proofErr w:type="spellEnd"/>
      <w:r w:rsidRPr="00DB0D55">
        <w:rPr>
          <w:rStyle w:val="katex-mathml"/>
          <w:rFonts w:ascii="Times New Roman" w:hAnsi="Times New Roman" w:cs="Times New Roman"/>
          <w:sz w:val="24"/>
          <w:szCs w:val="24"/>
        </w:rPr>
        <w:t> of bins=54=1.25</w:t>
      </w:r>
      <w:proofErr w:type="gramStart"/>
      <w:r>
        <w:rPr>
          <w:rStyle w:val="katex-mathml"/>
          <w:rFonts w:ascii="Times New Roman" w:hAnsi="Times New Roman" w:cs="Times New Roman"/>
          <w:sz w:val="24"/>
          <w:szCs w:val="24"/>
        </w:rPr>
        <w:t>\{</w:t>
      </w:r>
      <w:proofErr w:type="gramEnd"/>
      <w:r>
        <w:rPr>
          <w:rStyle w:val="katex-mathml"/>
          <w:rFonts w:ascii="Times New Roman" w:hAnsi="Times New Roman" w:cs="Times New Roman"/>
          <w:sz w:val="24"/>
          <w:szCs w:val="24"/>
        </w:rPr>
        <w:t>Bin width} = \</w:t>
      </w:r>
      <w:proofErr w:type="spellStart"/>
      <w:r>
        <w:rPr>
          <w:rStyle w:val="katex-mathml"/>
          <w:rFonts w:ascii="Times New Roman" w:hAnsi="Times New Roman" w:cs="Times New Roman"/>
          <w:sz w:val="24"/>
          <w:szCs w:val="24"/>
        </w:rPr>
        <w:t>frac</w:t>
      </w:r>
      <w:proofErr w:type="spellEnd"/>
      <w:r>
        <w:rPr>
          <w:rStyle w:val="katex-mathml"/>
          <w:rFonts w:ascii="Times New Roman" w:hAnsi="Times New Roman" w:cs="Times New Roman"/>
          <w:sz w:val="24"/>
          <w:szCs w:val="24"/>
        </w:rPr>
        <w:t>{\{Range}}{\</w:t>
      </w:r>
      <w:r w:rsidRPr="00DB0D55">
        <w:rPr>
          <w:rStyle w:val="katex-mathml"/>
          <w:rFonts w:ascii="Times New Roman" w:hAnsi="Times New Roman" w:cs="Times New Roman"/>
          <w:sz w:val="24"/>
          <w:szCs w:val="24"/>
        </w:rPr>
        <w:t>{Number of bins}} = \</w:t>
      </w:r>
      <w:proofErr w:type="spellStart"/>
      <w:r w:rsidRPr="00DB0D55">
        <w:rPr>
          <w:rStyle w:val="katex-mathml"/>
          <w:rFonts w:ascii="Times New Roman" w:hAnsi="Times New Roman" w:cs="Times New Roman"/>
          <w:sz w:val="24"/>
          <w:szCs w:val="24"/>
        </w:rPr>
        <w:t>frac</w:t>
      </w:r>
      <w:proofErr w:type="spellEnd"/>
      <w:r w:rsidRPr="00DB0D55">
        <w:rPr>
          <w:rStyle w:val="katex-mathml"/>
          <w:rFonts w:ascii="Times New Roman" w:hAnsi="Times New Roman" w:cs="Times New Roman"/>
          <w:sz w:val="24"/>
          <w:szCs w:val="24"/>
        </w:rPr>
        <w:t>{5}{4} = 1.25</w:t>
      </w:r>
      <w:r w:rsidRPr="00DB0D55">
        <w:rPr>
          <w:rStyle w:val="mord"/>
          <w:rFonts w:ascii="Times New Roman" w:hAnsi="Times New Roman" w:cs="Times New Roman"/>
          <w:sz w:val="24"/>
          <w:szCs w:val="24"/>
        </w:rPr>
        <w:t>Bin width</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Number of </w:t>
      </w:r>
      <w:proofErr w:type="spellStart"/>
      <w:r w:rsidRPr="00DB0D55">
        <w:rPr>
          <w:rStyle w:val="mord"/>
          <w:rFonts w:ascii="Times New Roman" w:hAnsi="Times New Roman" w:cs="Times New Roman"/>
          <w:sz w:val="24"/>
          <w:szCs w:val="24"/>
        </w:rPr>
        <w:t>binsRange</w:t>
      </w:r>
      <w:proofErr w:type="spellEnd"/>
      <w:r w:rsidRPr="00DB0D55">
        <w:rPr>
          <w:rStyle w:val="vlist-s"/>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45</w:t>
      </w:r>
      <w:r w:rsidRPr="00DB0D55">
        <w:rPr>
          <w:rStyle w:val="vlist-s"/>
          <w:rFonts w:ascii="Times New Roman" w:hAnsi="Times New Roman" w:cs="Times New Roman"/>
          <w:sz w:val="24"/>
          <w:szCs w:val="24"/>
        </w:rPr>
        <w:t>​</w:t>
      </w:r>
      <w:r w:rsidRPr="00DB0D55">
        <w:rPr>
          <w:rStyle w:val="mrel"/>
          <w:rFonts w:ascii="Times New Roman" w:hAnsi="Times New Roman" w:cs="Times New Roman"/>
          <w:sz w:val="24"/>
          <w:szCs w:val="24"/>
        </w:rPr>
        <w:t>=</w:t>
      </w:r>
      <w:r w:rsidRPr="00DB0D55">
        <w:rPr>
          <w:rStyle w:val="mord"/>
          <w:rFonts w:ascii="Times New Roman" w:hAnsi="Times New Roman" w:cs="Times New Roman"/>
          <w:sz w:val="24"/>
          <w:szCs w:val="24"/>
        </w:rPr>
        <w:t>1.25</w:t>
      </w:r>
      <w:r w:rsidRPr="00DB0D55">
        <w:rPr>
          <w:rFonts w:ascii="Times New Roman" w:hAnsi="Times New Roman" w:cs="Times New Roman"/>
          <w:sz w:val="24"/>
          <w:szCs w:val="24"/>
        </w:rPr>
        <w:t xml:space="preserve"> </w:t>
      </w:r>
    </w:p>
    <w:p w:rsidR="00DB0D55" w:rsidRPr="00DB0D55" w:rsidRDefault="00DB0D55" w:rsidP="00DB0D55">
      <w:pPr>
        <w:pStyle w:val="NormalWeb"/>
      </w:pPr>
      <w:r w:rsidRPr="00DB0D55">
        <w:t>Since we want whole numbers for the bin edges, we can round this to 1.5 or 2.</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4: Create bins and classify data</w:t>
      </w:r>
    </w:p>
    <w:p w:rsidR="00DB0D55" w:rsidRPr="00DB0D55" w:rsidRDefault="00DB0D55" w:rsidP="00DB0D55">
      <w:pPr>
        <w:pStyle w:val="NormalWeb"/>
      </w:pPr>
      <w:r w:rsidRPr="00DB0D55">
        <w:t>If we use bin width 2, we would have the following bins:</w:t>
      </w:r>
    </w:p>
    <w:p w:rsidR="00DB0D55" w:rsidRPr="00DB0D55" w:rsidRDefault="00DB0D55" w:rsidP="00DB0D55">
      <w:pPr>
        <w:pStyle w:val="NormalWeb"/>
        <w:numPr>
          <w:ilvl w:val="0"/>
          <w:numId w:val="14"/>
        </w:numPr>
      </w:pPr>
      <w:r w:rsidRPr="00DB0D55">
        <w:t>Bin 1: [2, 4)</w:t>
      </w:r>
    </w:p>
    <w:p w:rsidR="00DB0D55" w:rsidRPr="00DB0D55" w:rsidRDefault="00DB0D55" w:rsidP="00DB0D55">
      <w:pPr>
        <w:pStyle w:val="NormalWeb"/>
        <w:numPr>
          <w:ilvl w:val="0"/>
          <w:numId w:val="14"/>
        </w:numPr>
      </w:pPr>
      <w:r w:rsidRPr="00DB0D55">
        <w:t>Bin 2: [4, 6)</w:t>
      </w:r>
    </w:p>
    <w:p w:rsidR="00DB0D55" w:rsidRPr="00DB0D55" w:rsidRDefault="00DB0D55" w:rsidP="00DB0D55">
      <w:pPr>
        <w:pStyle w:val="NormalWeb"/>
        <w:numPr>
          <w:ilvl w:val="0"/>
          <w:numId w:val="14"/>
        </w:numPr>
      </w:pPr>
      <w:r w:rsidRPr="00DB0D55">
        <w:t>Bin 3: [6, 8)</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Step 5: Frequency count in each bin</w:t>
      </w:r>
    </w:p>
    <w:p w:rsidR="00DB0D55" w:rsidRPr="00DB0D55" w:rsidRDefault="00DB0D55" w:rsidP="00DB0D55">
      <w:pPr>
        <w:pStyle w:val="NormalWeb"/>
        <w:numPr>
          <w:ilvl w:val="0"/>
          <w:numId w:val="15"/>
        </w:numPr>
      </w:pPr>
      <w:r w:rsidRPr="00DB0D55">
        <w:t>Bin 1: [2, 4) contains 2, 2, 3, 3, 3, 4 (6 data points).</w:t>
      </w:r>
    </w:p>
    <w:p w:rsidR="00DB0D55" w:rsidRPr="00DB0D55" w:rsidRDefault="00DB0D55" w:rsidP="00DB0D55">
      <w:pPr>
        <w:pStyle w:val="NormalWeb"/>
        <w:numPr>
          <w:ilvl w:val="0"/>
          <w:numId w:val="15"/>
        </w:numPr>
      </w:pPr>
      <w:r w:rsidRPr="00DB0D55">
        <w:t>Bin 2: [4, 6) contains 5 (1 data point).</w:t>
      </w:r>
    </w:p>
    <w:p w:rsidR="00DB0D55" w:rsidRPr="00DB0D55" w:rsidRDefault="00DB0D55" w:rsidP="00DB0D55">
      <w:pPr>
        <w:pStyle w:val="NormalWeb"/>
        <w:numPr>
          <w:ilvl w:val="0"/>
          <w:numId w:val="15"/>
        </w:numPr>
      </w:pPr>
      <w:r w:rsidRPr="00DB0D55">
        <w:t>Bin 3: [6, 8) contains 6, 6, 7 (3 data points).</w:t>
      </w:r>
    </w:p>
    <w:p w:rsidR="00DB0D55" w:rsidRPr="00DB0D55" w:rsidRDefault="00DB0D55" w:rsidP="00DB0D55">
      <w:pPr>
        <w:pStyle w:val="Heading3"/>
        <w:rPr>
          <w:rFonts w:ascii="Times New Roman" w:hAnsi="Times New Roman" w:cs="Times New Roman"/>
          <w:b w:val="0"/>
          <w:sz w:val="24"/>
          <w:szCs w:val="24"/>
        </w:rPr>
      </w:pPr>
      <w:r w:rsidRPr="00DB0D55">
        <w:rPr>
          <w:rFonts w:ascii="Times New Roman" w:hAnsi="Times New Roman" w:cs="Times New Roman"/>
          <w:b w:val="0"/>
          <w:sz w:val="24"/>
          <w:szCs w:val="24"/>
        </w:rPr>
        <w:t>Final Histogram</w:t>
      </w:r>
    </w:p>
    <w:p w:rsidR="00DB0D55" w:rsidRPr="00DB0D55" w:rsidRDefault="00DB0D55" w:rsidP="00DB0D55">
      <w:pPr>
        <w:pStyle w:val="NormalWeb"/>
        <w:numPr>
          <w:ilvl w:val="0"/>
          <w:numId w:val="16"/>
        </w:numPr>
      </w:pPr>
      <w:r w:rsidRPr="00DB0D55">
        <w:t>Bin 1: 6 data points</w:t>
      </w:r>
    </w:p>
    <w:p w:rsidR="00DB0D55" w:rsidRPr="00DB0D55" w:rsidRDefault="00DB0D55" w:rsidP="00DB0D55">
      <w:pPr>
        <w:pStyle w:val="NormalWeb"/>
        <w:numPr>
          <w:ilvl w:val="0"/>
          <w:numId w:val="16"/>
        </w:numPr>
      </w:pPr>
      <w:r w:rsidRPr="00DB0D55">
        <w:t>Bin 2: 1 data point</w:t>
      </w:r>
    </w:p>
    <w:p w:rsidR="00DB0D55" w:rsidRPr="00DB0D55" w:rsidRDefault="00DB0D55" w:rsidP="00DB0D55">
      <w:pPr>
        <w:pStyle w:val="NormalWeb"/>
        <w:numPr>
          <w:ilvl w:val="0"/>
          <w:numId w:val="16"/>
        </w:numPr>
      </w:pPr>
      <w:r w:rsidRPr="00DB0D55">
        <w:t>Bin 3: 3 data points</w:t>
      </w:r>
    </w:p>
    <w:p w:rsidR="00DB0D55" w:rsidRDefault="00DB0D55">
      <w:pPr>
        <w:autoSpaceDE w:val="0"/>
        <w:autoSpaceDN w:val="0"/>
        <w:spacing w:before="108" w:after="0" w:line="240" w:lineRule="exact"/>
        <w:ind w:left="600"/>
      </w:pPr>
    </w:p>
    <w:p w:rsidR="00682519" w:rsidRDefault="00045FCF">
      <w:pPr>
        <w:autoSpaceDE w:val="0"/>
        <w:autoSpaceDN w:val="0"/>
        <w:spacing w:before="168" w:after="0" w:line="240" w:lineRule="auto"/>
        <w:jc w:val="center"/>
      </w:pPr>
      <w:r>
        <w:rPr>
          <w:noProof/>
          <w:lang w:val="en-IN" w:eastAsia="en-IN"/>
        </w:rPr>
        <w:drawing>
          <wp:inline distT="0" distB="0" distL="0" distR="0">
            <wp:extent cx="64897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6489700" cy="25400"/>
                    </a:xfrm>
                    <a:prstGeom prst="rect">
                      <a:avLst/>
                    </a:prstGeom>
                  </pic:spPr>
                </pic:pic>
              </a:graphicData>
            </a:graphic>
          </wp:inline>
        </w:drawing>
      </w:r>
    </w:p>
    <w:p w:rsidR="00682519" w:rsidRDefault="00045FCF">
      <w:pPr>
        <w:autoSpaceDE w:val="0"/>
        <w:autoSpaceDN w:val="0"/>
        <w:spacing w:before="258" w:after="0" w:line="300" w:lineRule="exact"/>
      </w:pPr>
      <w:r>
        <w:rPr>
          <w:rFonts w:ascii="Helv" w:eastAsia="Helv" w:hAnsi="Helv"/>
          <w:color w:val="1F1F1F"/>
          <w:sz w:val="30"/>
        </w:rPr>
        <w:t>Application Problems</w:t>
      </w:r>
    </w:p>
    <w:p w:rsidR="00682519" w:rsidRDefault="00045FCF">
      <w:pPr>
        <w:autoSpaceDE w:val="0"/>
        <w:autoSpaceDN w:val="0"/>
        <w:spacing w:before="102" w:after="0" w:line="416" w:lineRule="exact"/>
        <w:ind w:left="600" w:right="4176" w:hanging="392"/>
      </w:pPr>
      <w:r>
        <w:rPr>
          <w:rFonts w:ascii="Helv" w:eastAsia="Helv" w:hAnsi="Helv"/>
          <w:color w:val="1F1F1F"/>
          <w:sz w:val="24"/>
        </w:rPr>
        <w:lastRenderedPageBreak/>
        <w:t xml:space="preserve">14. Problem: </w:t>
      </w:r>
      <w:r>
        <w:br/>
      </w:r>
      <w:r>
        <w:rPr>
          <w:rFonts w:ascii="Helv" w:eastAsia="Helv" w:hAnsi="Helv"/>
          <w:color w:val="1F1F1F"/>
          <w:sz w:val="24"/>
        </w:rPr>
        <w:t xml:space="preserve">A factory measures daily production output (units): </w:t>
      </w:r>
      <w:r>
        <w:rPr>
          <w:rFonts w:ascii="Helv" w:eastAsia="Helv" w:hAnsi="Helv"/>
          <w:color w:val="1F1F1F"/>
          <w:w w:val="98"/>
          <w:sz w:val="26"/>
        </w:rPr>
        <w:t xml:space="preserve">200, 210, 190, 220, 230, 240, 205 </w:t>
      </w:r>
      <w:r>
        <w:rPr>
          <w:rFonts w:ascii="Helv" w:eastAsia="Helv" w:hAnsi="Helv"/>
          <w:color w:val="1F1F1F"/>
          <w:sz w:val="23"/>
        </w:rPr>
        <w:t>.</w:t>
      </w:r>
    </w:p>
    <w:p w:rsidR="00682519" w:rsidRDefault="00045FCF">
      <w:pPr>
        <w:autoSpaceDE w:val="0"/>
        <w:autoSpaceDN w:val="0"/>
        <w:spacing w:before="82" w:after="0" w:line="240" w:lineRule="exact"/>
        <w:ind w:left="600"/>
        <w:rPr>
          <w:rFonts w:ascii="Helv" w:eastAsia="Helv" w:hAnsi="Helv"/>
          <w:color w:val="1F1F1F"/>
          <w:sz w:val="24"/>
        </w:rPr>
      </w:pPr>
      <w:r>
        <w:rPr>
          <w:rFonts w:ascii="Helv" w:eastAsia="Helv" w:hAnsi="Helv"/>
          <w:color w:val="1F1F1F"/>
          <w:sz w:val="24"/>
        </w:rPr>
        <w:t>Find the standard deviation.</w:t>
      </w:r>
    </w:p>
    <w:p w:rsidR="00FF3944" w:rsidRDefault="00FF3944">
      <w:pPr>
        <w:autoSpaceDE w:val="0"/>
        <w:autoSpaceDN w:val="0"/>
        <w:spacing w:before="82" w:after="0" w:line="240" w:lineRule="exact"/>
        <w:ind w:left="600"/>
        <w:rPr>
          <w:rFonts w:ascii="Helv" w:eastAsia="Helv" w:hAnsi="Helv"/>
          <w:color w:val="1F1F1F"/>
          <w:sz w:val="24"/>
        </w:rPr>
      </w:pPr>
    </w:p>
    <w:p w:rsidR="00FF3944" w:rsidRPr="00FF3944" w:rsidRDefault="00FF3944" w:rsidP="00FF3944">
      <w:pPr>
        <w:pStyle w:val="NormalWeb"/>
      </w:pPr>
      <w:r w:rsidRPr="00FF3944">
        <w:t xml:space="preserve">To calculate the </w:t>
      </w:r>
      <w:r w:rsidRPr="00FF3944">
        <w:rPr>
          <w:rStyle w:val="Strong"/>
          <w:b w:val="0"/>
        </w:rPr>
        <w:t>standard deviation</w:t>
      </w:r>
      <w:r w:rsidRPr="00FF3944">
        <w:t xml:space="preserve"> of the given dataset, we will follow these steps:</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Given data:</w:t>
      </w:r>
    </w:p>
    <w:p w:rsidR="00FF3944" w:rsidRPr="00FF3944" w:rsidRDefault="00FF3944" w:rsidP="00FF3944">
      <w:pPr>
        <w:pStyle w:val="NormalWeb"/>
      </w:pPr>
      <w:r w:rsidRPr="00FF3944">
        <w:rPr>
          <w:rStyle w:val="Strong"/>
          <w:b w:val="0"/>
        </w:rPr>
        <w:t>Daily production output</w:t>
      </w:r>
      <w:r w:rsidRPr="00FF3944">
        <w:t>: 200, 210, 190, 220, 230, 240, 205</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1: Find the </w:t>
      </w:r>
      <w:r w:rsidRPr="00FF3944">
        <w:rPr>
          <w:rStyle w:val="Strong"/>
          <w:rFonts w:ascii="Times New Roman" w:hAnsi="Times New Roman" w:cs="Times New Roman"/>
          <w:bCs/>
          <w:sz w:val="24"/>
          <w:szCs w:val="24"/>
        </w:rPr>
        <w:t>mean</w:t>
      </w:r>
      <w:r w:rsidRPr="00FF3944">
        <w:rPr>
          <w:rFonts w:ascii="Times New Roman" w:hAnsi="Times New Roman" w:cs="Times New Roman"/>
          <w:b w:val="0"/>
          <w:sz w:val="24"/>
          <w:szCs w:val="24"/>
        </w:rPr>
        <w:t xml:space="preserve"> (average)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Mean=200+210+190+220+230+240+2057</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{Mean}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200 + 210 + 190 + 220 + 230 + 240 + 205}{7}</w:t>
      </w:r>
      <w:r w:rsidRPr="00FF3944">
        <w:rPr>
          <w:rStyle w:val="mord"/>
          <w:rFonts w:ascii="Times New Roman" w:hAnsi="Times New Roman" w:cs="Times New Roman"/>
          <w:sz w:val="24"/>
          <w:szCs w:val="24"/>
        </w:rPr>
        <w:t>Mean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7200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210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190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220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230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240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205</w:t>
      </w:r>
      <w:r w:rsidRPr="00FF3944">
        <w:rPr>
          <w:rStyle w:val="vlist-s"/>
          <w:rFonts w:ascii="Times New Roman" w:hAnsi="Times New Roman" w:cs="Times New Roman"/>
          <w:sz w:val="24"/>
          <w:szCs w:val="24"/>
        </w:rPr>
        <w:t>​</w:t>
      </w:r>
      <w:r w:rsidRPr="00FF3944">
        <w:rPr>
          <w:rFonts w:ascii="Times New Roman" w:hAnsi="Times New Roman" w:cs="Times New Roman"/>
          <w:sz w:val="24"/>
          <w:szCs w:val="24"/>
        </w:rPr>
        <w:t xml:space="preserve"> </w:t>
      </w:r>
      <w:r w:rsidRPr="00FF3944">
        <w:rPr>
          <w:rStyle w:val="katex-mathml"/>
          <w:rFonts w:ascii="Times New Roman" w:hAnsi="Times New Roman" w:cs="Times New Roman"/>
          <w:sz w:val="24"/>
          <w:szCs w:val="24"/>
        </w:rPr>
        <w:t>Mean=15357=219.29 (rounded to 2 decimal places)</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{Mean} = \</w:t>
      </w:r>
      <w:proofErr w:type="spellStart"/>
      <w:r w:rsidR="00DB0D55">
        <w:rPr>
          <w:rStyle w:val="katex-mathml"/>
          <w:rFonts w:ascii="Times New Roman" w:hAnsi="Times New Roman" w:cs="Times New Roman"/>
          <w:sz w:val="24"/>
          <w:szCs w:val="24"/>
        </w:rPr>
        <w:t>frac</w:t>
      </w:r>
      <w:proofErr w:type="spellEnd"/>
      <w:r w:rsidR="00DB0D55">
        <w:rPr>
          <w:rStyle w:val="katex-mathml"/>
          <w:rFonts w:ascii="Times New Roman" w:hAnsi="Times New Roman" w:cs="Times New Roman"/>
          <w:sz w:val="24"/>
          <w:szCs w:val="24"/>
        </w:rPr>
        <w:t>{1535}{7} = 219.29 \, (\</w:t>
      </w:r>
      <w:r w:rsidRPr="00FF3944">
        <w:rPr>
          <w:rStyle w:val="katex-mathml"/>
          <w:rFonts w:ascii="Times New Roman" w:hAnsi="Times New Roman" w:cs="Times New Roman"/>
          <w:sz w:val="24"/>
          <w:szCs w:val="24"/>
        </w:rPr>
        <w:t>{rounded to 2 decimal places})</w:t>
      </w:r>
      <w:r w:rsidRPr="00FF3944">
        <w:rPr>
          <w:rStyle w:val="mord"/>
          <w:rFonts w:ascii="Times New Roman" w:hAnsi="Times New Roman" w:cs="Times New Roman"/>
          <w:sz w:val="24"/>
          <w:szCs w:val="24"/>
        </w:rPr>
        <w:t>Mean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71535</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219.29</w:t>
      </w:r>
      <w:r w:rsidRPr="00FF3944">
        <w:rPr>
          <w:rStyle w:val="mopen"/>
          <w:rFonts w:ascii="Times New Roman" w:hAnsi="Times New Roman" w:cs="Times New Roman"/>
          <w:sz w:val="24"/>
          <w:szCs w:val="24"/>
        </w:rPr>
        <w:t>(</w:t>
      </w:r>
      <w:r w:rsidRPr="00FF3944">
        <w:rPr>
          <w:rStyle w:val="mord"/>
          <w:rFonts w:ascii="Times New Roman" w:hAnsi="Times New Roman" w:cs="Times New Roman"/>
          <w:sz w:val="24"/>
          <w:szCs w:val="24"/>
        </w:rPr>
        <w:t>rounded to 2 decimal places</w:t>
      </w:r>
      <w:r w:rsidRPr="00FF3944">
        <w:rPr>
          <w:rStyle w:val="mclose"/>
          <w:rFonts w:ascii="Times New Roman" w:hAnsi="Times New Roman" w:cs="Times New Roman"/>
          <w:sz w:val="24"/>
          <w:szCs w:val="24"/>
        </w:rPr>
        <w:t>)</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Step 2: Find the squared differences from the mean for each data point</w:t>
      </w:r>
    </w:p>
    <w:p w:rsidR="00FF3944" w:rsidRPr="00FF3944" w:rsidRDefault="00FF3944" w:rsidP="00FF3944">
      <w:pPr>
        <w:pStyle w:val="NormalWeb"/>
        <w:numPr>
          <w:ilvl w:val="0"/>
          <w:numId w:val="13"/>
        </w:numPr>
      </w:pPr>
      <w:r w:rsidRPr="00FF3944">
        <w:rPr>
          <w:rStyle w:val="katex-mathml"/>
          <w:rFonts w:eastAsiaTheme="majorEastAsia"/>
        </w:rPr>
        <w:t>(200−219.29)2</w:t>
      </w:r>
      <w:proofErr w:type="gramStart"/>
      <w:r w:rsidRPr="00FF3944">
        <w:rPr>
          <w:rStyle w:val="katex-mathml"/>
          <w:rFonts w:eastAsiaTheme="majorEastAsia"/>
        </w:rPr>
        <w:t>=(</w:t>
      </w:r>
      <w:proofErr w:type="gramEnd"/>
      <w:r w:rsidRPr="00FF3944">
        <w:rPr>
          <w:rStyle w:val="katex-mathml"/>
          <w:rFonts w:eastAsiaTheme="majorEastAsia"/>
        </w:rPr>
        <w:t>−19.29)2=372.40(200 - 219.29)^2 = (-19.29)^2 = 372.40</w:t>
      </w:r>
      <w:r w:rsidRPr="00FF3944">
        <w:rPr>
          <w:rStyle w:val="mopen"/>
        </w:rPr>
        <w:t>(</w:t>
      </w:r>
      <w:r w:rsidRPr="00FF3944">
        <w:rPr>
          <w:rStyle w:val="mord"/>
        </w:rPr>
        <w:t>200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−19.29</w:t>
      </w:r>
      <w:r w:rsidRPr="00FF3944">
        <w:rPr>
          <w:rStyle w:val="mclose"/>
        </w:rPr>
        <w:t>)</w:t>
      </w:r>
      <w:r w:rsidRPr="00FF3944">
        <w:rPr>
          <w:rStyle w:val="mord"/>
        </w:rPr>
        <w:t>2</w:t>
      </w:r>
      <w:r w:rsidRPr="00FF3944">
        <w:rPr>
          <w:rStyle w:val="mrel"/>
        </w:rPr>
        <w:t>=</w:t>
      </w:r>
      <w:r w:rsidRPr="00FF3944">
        <w:rPr>
          <w:rStyle w:val="mord"/>
        </w:rPr>
        <w:t>372.40</w:t>
      </w:r>
    </w:p>
    <w:p w:rsidR="00FF3944" w:rsidRPr="00FF3944" w:rsidRDefault="00FF3944" w:rsidP="00FF3944">
      <w:pPr>
        <w:pStyle w:val="NormalWeb"/>
        <w:numPr>
          <w:ilvl w:val="0"/>
          <w:numId w:val="13"/>
        </w:numPr>
      </w:pPr>
      <w:r w:rsidRPr="00FF3944">
        <w:rPr>
          <w:rStyle w:val="katex-mathml"/>
          <w:rFonts w:eastAsiaTheme="majorEastAsia"/>
        </w:rPr>
        <w:t>(210−219.29)2</w:t>
      </w:r>
      <w:proofErr w:type="gramStart"/>
      <w:r w:rsidRPr="00FF3944">
        <w:rPr>
          <w:rStyle w:val="katex-mathml"/>
          <w:rFonts w:eastAsiaTheme="majorEastAsia"/>
        </w:rPr>
        <w:t>=(</w:t>
      </w:r>
      <w:proofErr w:type="gramEnd"/>
      <w:r w:rsidRPr="00FF3944">
        <w:rPr>
          <w:rStyle w:val="katex-mathml"/>
          <w:rFonts w:eastAsiaTheme="majorEastAsia"/>
        </w:rPr>
        <w:t>−9.29)2=86.42(210 - 219.29)^2 = (-9.29)^2 = 86.42</w:t>
      </w:r>
      <w:r w:rsidRPr="00FF3944">
        <w:rPr>
          <w:rStyle w:val="mopen"/>
        </w:rPr>
        <w:t>(</w:t>
      </w:r>
      <w:r w:rsidRPr="00FF3944">
        <w:rPr>
          <w:rStyle w:val="mord"/>
        </w:rPr>
        <w:t>210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−9.29</w:t>
      </w:r>
      <w:r w:rsidRPr="00FF3944">
        <w:rPr>
          <w:rStyle w:val="mclose"/>
        </w:rPr>
        <w:t>)</w:t>
      </w:r>
      <w:r w:rsidRPr="00FF3944">
        <w:rPr>
          <w:rStyle w:val="mord"/>
        </w:rPr>
        <w:t>2</w:t>
      </w:r>
      <w:r w:rsidRPr="00FF3944">
        <w:rPr>
          <w:rStyle w:val="mrel"/>
        </w:rPr>
        <w:t>=</w:t>
      </w:r>
      <w:r w:rsidRPr="00FF3944">
        <w:rPr>
          <w:rStyle w:val="mord"/>
        </w:rPr>
        <w:t>86.42</w:t>
      </w:r>
    </w:p>
    <w:p w:rsidR="00FF3944" w:rsidRPr="00FF3944" w:rsidRDefault="00FF3944" w:rsidP="00FF3944">
      <w:pPr>
        <w:pStyle w:val="NormalWeb"/>
        <w:numPr>
          <w:ilvl w:val="0"/>
          <w:numId w:val="13"/>
        </w:numPr>
      </w:pPr>
      <w:r w:rsidRPr="00FF3944">
        <w:rPr>
          <w:rStyle w:val="katex-mathml"/>
          <w:rFonts w:eastAsiaTheme="majorEastAsia"/>
        </w:rPr>
        <w:t>(190−219.29)2</w:t>
      </w:r>
      <w:proofErr w:type="gramStart"/>
      <w:r w:rsidRPr="00FF3944">
        <w:rPr>
          <w:rStyle w:val="katex-mathml"/>
          <w:rFonts w:eastAsiaTheme="majorEastAsia"/>
        </w:rPr>
        <w:t>=(</w:t>
      </w:r>
      <w:proofErr w:type="gramEnd"/>
      <w:r w:rsidRPr="00FF3944">
        <w:rPr>
          <w:rStyle w:val="katex-mathml"/>
          <w:rFonts w:eastAsiaTheme="majorEastAsia"/>
        </w:rPr>
        <w:t>−29.29)2=857.90(190 - 219.29)^2 = (-29.29)^2 = 857.90</w:t>
      </w:r>
      <w:r w:rsidRPr="00FF3944">
        <w:rPr>
          <w:rStyle w:val="mopen"/>
        </w:rPr>
        <w:t>(</w:t>
      </w:r>
      <w:r w:rsidRPr="00FF3944">
        <w:rPr>
          <w:rStyle w:val="mord"/>
        </w:rPr>
        <w:t>190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−29.29</w:t>
      </w:r>
      <w:r w:rsidRPr="00FF3944">
        <w:rPr>
          <w:rStyle w:val="mclose"/>
        </w:rPr>
        <w:t>)</w:t>
      </w:r>
      <w:r w:rsidRPr="00FF3944">
        <w:rPr>
          <w:rStyle w:val="mord"/>
        </w:rPr>
        <w:t>2</w:t>
      </w:r>
      <w:r w:rsidRPr="00FF3944">
        <w:rPr>
          <w:rStyle w:val="mrel"/>
        </w:rPr>
        <w:t>=</w:t>
      </w:r>
      <w:r w:rsidRPr="00FF3944">
        <w:rPr>
          <w:rStyle w:val="mord"/>
        </w:rPr>
        <w:t>857.90</w:t>
      </w:r>
    </w:p>
    <w:p w:rsidR="00FF3944" w:rsidRPr="00FF3944" w:rsidRDefault="00FF3944" w:rsidP="00FF3944">
      <w:pPr>
        <w:pStyle w:val="NormalWeb"/>
        <w:numPr>
          <w:ilvl w:val="0"/>
          <w:numId w:val="13"/>
        </w:numPr>
      </w:pPr>
      <w:r w:rsidRPr="00FF3944">
        <w:rPr>
          <w:rStyle w:val="katex-mathml"/>
          <w:rFonts w:eastAsiaTheme="majorEastAsia"/>
        </w:rPr>
        <w:t>(220−219.29)2</w:t>
      </w:r>
      <w:proofErr w:type="gramStart"/>
      <w:r w:rsidRPr="00FF3944">
        <w:rPr>
          <w:rStyle w:val="katex-mathml"/>
          <w:rFonts w:eastAsiaTheme="majorEastAsia"/>
        </w:rPr>
        <w:t>=(</w:t>
      </w:r>
      <w:proofErr w:type="gramEnd"/>
      <w:r w:rsidRPr="00FF3944">
        <w:rPr>
          <w:rStyle w:val="katex-mathml"/>
          <w:rFonts w:eastAsiaTheme="majorEastAsia"/>
        </w:rPr>
        <w:t>0.71)2=0.50(220 - 219.29)^2 = (0.71)^2 = 0.50</w:t>
      </w:r>
      <w:r w:rsidRPr="00FF3944">
        <w:rPr>
          <w:rStyle w:val="mopen"/>
        </w:rPr>
        <w:t>(</w:t>
      </w:r>
      <w:r w:rsidRPr="00FF3944">
        <w:rPr>
          <w:rStyle w:val="mord"/>
        </w:rPr>
        <w:t>220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0.71</w:t>
      </w:r>
      <w:r w:rsidRPr="00FF3944">
        <w:rPr>
          <w:rStyle w:val="mclose"/>
        </w:rPr>
        <w:t>)</w:t>
      </w:r>
      <w:r w:rsidRPr="00FF3944">
        <w:rPr>
          <w:rStyle w:val="mord"/>
        </w:rPr>
        <w:t>2</w:t>
      </w:r>
      <w:r w:rsidRPr="00FF3944">
        <w:rPr>
          <w:rStyle w:val="mrel"/>
        </w:rPr>
        <w:t>=</w:t>
      </w:r>
      <w:r w:rsidRPr="00FF3944">
        <w:rPr>
          <w:rStyle w:val="mord"/>
        </w:rPr>
        <w:t>0.50</w:t>
      </w:r>
    </w:p>
    <w:p w:rsidR="00FF3944" w:rsidRPr="00FF3944" w:rsidRDefault="00FF3944" w:rsidP="00FF3944">
      <w:pPr>
        <w:pStyle w:val="NormalWeb"/>
        <w:numPr>
          <w:ilvl w:val="0"/>
          <w:numId w:val="13"/>
        </w:numPr>
      </w:pPr>
      <w:r w:rsidRPr="00FF3944">
        <w:rPr>
          <w:rStyle w:val="katex-mathml"/>
          <w:rFonts w:eastAsiaTheme="majorEastAsia"/>
        </w:rPr>
        <w:t>(230−219.29)2</w:t>
      </w:r>
      <w:proofErr w:type="gramStart"/>
      <w:r w:rsidRPr="00FF3944">
        <w:rPr>
          <w:rStyle w:val="katex-mathml"/>
          <w:rFonts w:eastAsiaTheme="majorEastAsia"/>
        </w:rPr>
        <w:t>=(</w:t>
      </w:r>
      <w:proofErr w:type="gramEnd"/>
      <w:r w:rsidRPr="00FF3944">
        <w:rPr>
          <w:rStyle w:val="katex-mathml"/>
          <w:rFonts w:eastAsiaTheme="majorEastAsia"/>
        </w:rPr>
        <w:t>10.71)2=114.67(230 - 219.29)^2 = (10.71)^2 = 114.67</w:t>
      </w:r>
      <w:r w:rsidRPr="00FF3944">
        <w:rPr>
          <w:rStyle w:val="mopen"/>
        </w:rPr>
        <w:t>(</w:t>
      </w:r>
      <w:r w:rsidRPr="00FF3944">
        <w:rPr>
          <w:rStyle w:val="mord"/>
        </w:rPr>
        <w:t>230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10.71</w:t>
      </w:r>
      <w:r w:rsidRPr="00FF3944">
        <w:rPr>
          <w:rStyle w:val="mclose"/>
        </w:rPr>
        <w:t>)</w:t>
      </w:r>
      <w:r w:rsidRPr="00FF3944">
        <w:rPr>
          <w:rStyle w:val="mord"/>
        </w:rPr>
        <w:t>2</w:t>
      </w:r>
      <w:r w:rsidRPr="00FF3944">
        <w:rPr>
          <w:rStyle w:val="mrel"/>
        </w:rPr>
        <w:t>=</w:t>
      </w:r>
      <w:r w:rsidRPr="00FF3944">
        <w:rPr>
          <w:rStyle w:val="mord"/>
        </w:rPr>
        <w:t>114.67</w:t>
      </w:r>
    </w:p>
    <w:p w:rsidR="00FF3944" w:rsidRPr="00FF3944" w:rsidRDefault="00FF3944" w:rsidP="00FF3944">
      <w:pPr>
        <w:pStyle w:val="NormalWeb"/>
        <w:numPr>
          <w:ilvl w:val="0"/>
          <w:numId w:val="13"/>
        </w:numPr>
      </w:pPr>
      <w:r w:rsidRPr="00FF3944">
        <w:rPr>
          <w:rStyle w:val="katex-mathml"/>
          <w:rFonts w:eastAsiaTheme="majorEastAsia"/>
        </w:rPr>
        <w:t>(240−219.29)2</w:t>
      </w:r>
      <w:proofErr w:type="gramStart"/>
      <w:r w:rsidRPr="00FF3944">
        <w:rPr>
          <w:rStyle w:val="katex-mathml"/>
          <w:rFonts w:eastAsiaTheme="majorEastAsia"/>
        </w:rPr>
        <w:t>=(</w:t>
      </w:r>
      <w:proofErr w:type="gramEnd"/>
      <w:r w:rsidRPr="00FF3944">
        <w:rPr>
          <w:rStyle w:val="katex-mathml"/>
          <w:rFonts w:eastAsiaTheme="majorEastAsia"/>
        </w:rPr>
        <w:t>20.71)2=428.67(240 - 219.29)^2 = (20.71)^2 = 428.67</w:t>
      </w:r>
      <w:r w:rsidRPr="00FF3944">
        <w:rPr>
          <w:rStyle w:val="mopen"/>
        </w:rPr>
        <w:t>(</w:t>
      </w:r>
      <w:r w:rsidRPr="00FF3944">
        <w:rPr>
          <w:rStyle w:val="mord"/>
        </w:rPr>
        <w:t>240</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20.71</w:t>
      </w:r>
      <w:r w:rsidRPr="00FF3944">
        <w:rPr>
          <w:rStyle w:val="mclose"/>
        </w:rPr>
        <w:t>)</w:t>
      </w:r>
      <w:r w:rsidRPr="00FF3944">
        <w:rPr>
          <w:rStyle w:val="mord"/>
        </w:rPr>
        <w:t>2</w:t>
      </w:r>
      <w:r w:rsidRPr="00FF3944">
        <w:rPr>
          <w:rStyle w:val="mrel"/>
        </w:rPr>
        <w:t>=</w:t>
      </w:r>
      <w:r w:rsidRPr="00FF3944">
        <w:rPr>
          <w:rStyle w:val="mord"/>
        </w:rPr>
        <w:t>428.67</w:t>
      </w:r>
    </w:p>
    <w:p w:rsidR="00FF3944" w:rsidRPr="00FF3944" w:rsidRDefault="00FF3944" w:rsidP="00FF3944">
      <w:pPr>
        <w:pStyle w:val="NormalWeb"/>
        <w:numPr>
          <w:ilvl w:val="0"/>
          <w:numId w:val="13"/>
        </w:numPr>
      </w:pPr>
      <w:r w:rsidRPr="00FF3944">
        <w:rPr>
          <w:rStyle w:val="katex-mathml"/>
          <w:rFonts w:eastAsiaTheme="majorEastAsia"/>
        </w:rPr>
        <w:t>(205−219.29)2</w:t>
      </w:r>
      <w:proofErr w:type="gramStart"/>
      <w:r w:rsidRPr="00FF3944">
        <w:rPr>
          <w:rStyle w:val="katex-mathml"/>
          <w:rFonts w:eastAsiaTheme="majorEastAsia"/>
        </w:rPr>
        <w:t>=(</w:t>
      </w:r>
      <w:proofErr w:type="gramEnd"/>
      <w:r w:rsidRPr="00FF3944">
        <w:rPr>
          <w:rStyle w:val="katex-mathml"/>
          <w:rFonts w:eastAsiaTheme="majorEastAsia"/>
        </w:rPr>
        <w:t>−14.29)2=204.26(205 - 219.29)^2 = (-14.29)^2 = 204.26</w:t>
      </w:r>
      <w:r w:rsidRPr="00FF3944">
        <w:rPr>
          <w:rStyle w:val="mopen"/>
        </w:rPr>
        <w:t>(</w:t>
      </w:r>
      <w:r w:rsidRPr="00FF3944">
        <w:rPr>
          <w:rStyle w:val="mord"/>
        </w:rPr>
        <w:t>205</w:t>
      </w:r>
      <w:r w:rsidRPr="00FF3944">
        <w:rPr>
          <w:rStyle w:val="mbin"/>
        </w:rPr>
        <w:t>−</w:t>
      </w:r>
      <w:r w:rsidRPr="00FF3944">
        <w:rPr>
          <w:rStyle w:val="mord"/>
        </w:rPr>
        <w:t>219.29</w:t>
      </w:r>
      <w:r w:rsidRPr="00FF3944">
        <w:rPr>
          <w:rStyle w:val="mclose"/>
        </w:rPr>
        <w:t>)</w:t>
      </w:r>
      <w:r w:rsidRPr="00FF3944">
        <w:rPr>
          <w:rStyle w:val="mord"/>
        </w:rPr>
        <w:t>2</w:t>
      </w:r>
      <w:r w:rsidRPr="00FF3944">
        <w:rPr>
          <w:rStyle w:val="mrel"/>
        </w:rPr>
        <w:t>=</w:t>
      </w:r>
      <w:r w:rsidRPr="00FF3944">
        <w:rPr>
          <w:rStyle w:val="mopen"/>
        </w:rPr>
        <w:t>(</w:t>
      </w:r>
      <w:r w:rsidRPr="00FF3944">
        <w:rPr>
          <w:rStyle w:val="mord"/>
        </w:rPr>
        <w:t>−14.29</w:t>
      </w:r>
      <w:r w:rsidRPr="00FF3944">
        <w:rPr>
          <w:rStyle w:val="mclose"/>
        </w:rPr>
        <w:t>)</w:t>
      </w:r>
      <w:r w:rsidRPr="00FF3944">
        <w:rPr>
          <w:rStyle w:val="mord"/>
        </w:rPr>
        <w:t>2</w:t>
      </w:r>
      <w:r w:rsidRPr="00FF3944">
        <w:rPr>
          <w:rStyle w:val="mrel"/>
        </w:rPr>
        <w:t>=</w:t>
      </w:r>
      <w:r w:rsidRPr="00FF3944">
        <w:rPr>
          <w:rStyle w:val="mord"/>
        </w:rPr>
        <w:t>204.26</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3: Find the </w:t>
      </w:r>
      <w:r w:rsidRPr="00FF3944">
        <w:rPr>
          <w:rStyle w:val="Strong"/>
          <w:rFonts w:ascii="Times New Roman" w:hAnsi="Times New Roman" w:cs="Times New Roman"/>
          <w:bCs/>
          <w:sz w:val="24"/>
          <w:szCs w:val="24"/>
        </w:rPr>
        <w:t>variance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Variance=∑Squared differencesN=372.40+86.42+857.90+0.50+114.67+428.67+204.267</w:t>
      </w:r>
      <w:r w:rsidR="00DB0D55">
        <w:rPr>
          <w:rStyle w:val="katex-mathml"/>
          <w:rFonts w:ascii="Times New Roman" w:hAnsi="Times New Roman" w:cs="Times New Roman"/>
          <w:sz w:val="24"/>
          <w:szCs w:val="24"/>
        </w:rPr>
        <w:t>\{Variance} = \</w:t>
      </w:r>
      <w:proofErr w:type="spellStart"/>
      <w:proofErr w:type="gramStart"/>
      <w:r w:rsidR="00DB0D55">
        <w:rPr>
          <w:rStyle w:val="katex-mathml"/>
          <w:rFonts w:ascii="Times New Roman" w:hAnsi="Times New Roman" w:cs="Times New Roman"/>
          <w:sz w:val="24"/>
          <w:szCs w:val="24"/>
        </w:rPr>
        <w:t>frac</w:t>
      </w:r>
      <w:proofErr w:type="spellEnd"/>
      <w:r w:rsidR="00DB0D55">
        <w:rPr>
          <w:rStyle w:val="katex-mathml"/>
          <w:rFonts w:ascii="Times New Roman" w:hAnsi="Times New Roman" w:cs="Times New Roman"/>
          <w:sz w:val="24"/>
          <w:szCs w:val="24"/>
        </w:rPr>
        <w:t>{</w:t>
      </w:r>
      <w:proofErr w:type="gramEnd"/>
      <w:r w:rsidR="00DB0D55">
        <w:rPr>
          <w:rStyle w:val="katex-mathml"/>
          <w:rFonts w:ascii="Times New Roman" w:hAnsi="Times New Roman" w:cs="Times New Roman"/>
          <w:sz w:val="24"/>
          <w:szCs w:val="24"/>
        </w:rPr>
        <w:t>\sum \</w:t>
      </w:r>
      <w:r w:rsidRPr="00FF3944">
        <w:rPr>
          <w:rStyle w:val="katex-mathml"/>
          <w:rFonts w:ascii="Times New Roman" w:hAnsi="Times New Roman" w:cs="Times New Roman"/>
          <w:sz w:val="24"/>
          <w:szCs w:val="24"/>
        </w:rPr>
        <w:t>{Squared differences}}{N} = \</w:t>
      </w:r>
      <w:proofErr w:type="spell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{372.40 + 86.42 + 857.90 + 0.50 + 114.67 + 428.67 + 204.26}{7}</w:t>
      </w:r>
      <w:r w:rsidRPr="00FF3944">
        <w:rPr>
          <w:rStyle w:val="mord"/>
          <w:rFonts w:ascii="Times New Roman" w:hAnsi="Times New Roman" w:cs="Times New Roman"/>
          <w:sz w:val="24"/>
          <w:szCs w:val="24"/>
        </w:rPr>
        <w:t>Variance</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N</w:t>
      </w:r>
      <w:r w:rsidRPr="00FF3944">
        <w:rPr>
          <w:rStyle w:val="mop"/>
          <w:rFonts w:ascii="Times New Roman" w:hAnsi="Times New Roman" w:cs="Times New Roman"/>
          <w:sz w:val="24"/>
          <w:szCs w:val="24"/>
        </w:rPr>
        <w:t>∑</w:t>
      </w:r>
      <w:r w:rsidRPr="00FF3944">
        <w:rPr>
          <w:rStyle w:val="mord"/>
          <w:rFonts w:ascii="Times New Roman" w:hAnsi="Times New Roman" w:cs="Times New Roman"/>
          <w:sz w:val="24"/>
          <w:szCs w:val="24"/>
        </w:rPr>
        <w:t>Squared differences</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7372.40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86.42</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857.90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0.50</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114.67</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428.67</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204.26</w:t>
      </w:r>
      <w:r w:rsidRPr="00FF3944">
        <w:rPr>
          <w:rStyle w:val="vlist-s"/>
          <w:rFonts w:ascii="Times New Roman" w:hAnsi="Times New Roman" w:cs="Times New Roman"/>
          <w:sz w:val="24"/>
          <w:szCs w:val="24"/>
        </w:rPr>
        <w:t>​</w:t>
      </w:r>
      <w:r w:rsidRPr="00FF3944">
        <w:rPr>
          <w:rFonts w:ascii="Times New Roman" w:hAnsi="Times New Roman" w:cs="Times New Roman"/>
          <w:sz w:val="24"/>
          <w:szCs w:val="24"/>
        </w:rPr>
        <w:t xml:space="preserve"> </w:t>
      </w:r>
      <w:r w:rsidRPr="00FF3944">
        <w:rPr>
          <w:rStyle w:val="katex-mathml"/>
          <w:rFonts w:ascii="Times New Roman" w:hAnsi="Times New Roman" w:cs="Times New Roman"/>
          <w:sz w:val="24"/>
          <w:szCs w:val="24"/>
        </w:rPr>
        <w:t>Variance=2064.827=295.97</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{Variance} = \</w:t>
      </w:r>
      <w:proofErr w:type="spell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{2064.82}{7} = 295.97</w:t>
      </w:r>
      <w:r w:rsidRPr="00FF3944">
        <w:rPr>
          <w:rStyle w:val="mord"/>
          <w:rFonts w:ascii="Times New Roman" w:hAnsi="Times New Roman" w:cs="Times New Roman"/>
          <w:sz w:val="24"/>
          <w:szCs w:val="24"/>
        </w:rPr>
        <w:t>Variance</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72064.82</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295.97</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Step 4: Find the </w:t>
      </w:r>
      <w:r w:rsidRPr="00FF3944">
        <w:rPr>
          <w:rStyle w:val="Strong"/>
          <w:rFonts w:ascii="Times New Roman" w:hAnsi="Times New Roman" w:cs="Times New Roman"/>
          <w:bCs/>
          <w:sz w:val="24"/>
          <w:szCs w:val="24"/>
        </w:rPr>
        <w:t>standard deviation</w:t>
      </w:r>
    </w:p>
    <w:p w:rsidR="00FF3944" w:rsidRPr="00FF3944" w:rsidRDefault="00FF3944" w:rsidP="00FF3944">
      <w:pPr>
        <w:pStyle w:val="NormalWeb"/>
      </w:pPr>
      <w:r w:rsidRPr="00FF3944">
        <w:t>The standard deviation is the square root of the variance:</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Standard deviation=295.97=17.21 (rounded to 2 decimal </w:t>
      </w:r>
      <w:proofErr w:type="gramStart"/>
      <w:r w:rsidRPr="00FF3944">
        <w:rPr>
          <w:rStyle w:val="katex-mathml"/>
          <w:rFonts w:ascii="Times New Roman" w:hAnsi="Times New Roman" w:cs="Times New Roman"/>
          <w:sz w:val="24"/>
          <w:szCs w:val="24"/>
        </w:rPr>
        <w:t>places)</w:t>
      </w:r>
      <w:r w:rsidR="00DB0D55">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{Standard deviation} =</w:t>
      </w:r>
      <w:r w:rsidR="00DB0D55">
        <w:rPr>
          <w:rStyle w:val="katex-mathml"/>
          <w:rFonts w:ascii="Times New Roman" w:hAnsi="Times New Roman" w:cs="Times New Roman"/>
          <w:sz w:val="24"/>
          <w:szCs w:val="24"/>
        </w:rPr>
        <w:t xml:space="preserve"> \</w:t>
      </w:r>
      <w:proofErr w:type="spellStart"/>
      <w:r w:rsidR="00DB0D55">
        <w:rPr>
          <w:rStyle w:val="katex-mathml"/>
          <w:rFonts w:ascii="Times New Roman" w:hAnsi="Times New Roman" w:cs="Times New Roman"/>
          <w:sz w:val="24"/>
          <w:szCs w:val="24"/>
        </w:rPr>
        <w:t>sqrt</w:t>
      </w:r>
      <w:proofErr w:type="spellEnd"/>
      <w:r w:rsidR="00DB0D55">
        <w:rPr>
          <w:rStyle w:val="katex-mathml"/>
          <w:rFonts w:ascii="Times New Roman" w:hAnsi="Times New Roman" w:cs="Times New Roman"/>
          <w:sz w:val="24"/>
          <w:szCs w:val="24"/>
        </w:rPr>
        <w:t>{295.97} = 17.21 \, (\</w:t>
      </w:r>
      <w:r w:rsidRPr="00FF3944">
        <w:rPr>
          <w:rStyle w:val="katex-mathml"/>
          <w:rFonts w:ascii="Times New Roman" w:hAnsi="Times New Roman" w:cs="Times New Roman"/>
          <w:sz w:val="24"/>
          <w:szCs w:val="24"/>
        </w:rPr>
        <w:t>{rounded to 2 decimal places})</w:t>
      </w:r>
      <w:r w:rsidRPr="00FF3944">
        <w:rPr>
          <w:rStyle w:val="mord"/>
          <w:rFonts w:ascii="Times New Roman" w:hAnsi="Times New Roman" w:cs="Times New Roman"/>
          <w:sz w:val="24"/>
          <w:szCs w:val="24"/>
        </w:rPr>
        <w:t>Standard deviation</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295.97</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17.21</w:t>
      </w:r>
      <w:r w:rsidRPr="00FF3944">
        <w:rPr>
          <w:rStyle w:val="mopen"/>
          <w:rFonts w:ascii="Times New Roman" w:hAnsi="Times New Roman" w:cs="Times New Roman"/>
          <w:sz w:val="24"/>
          <w:szCs w:val="24"/>
        </w:rPr>
        <w:t>(</w:t>
      </w:r>
      <w:r w:rsidRPr="00FF3944">
        <w:rPr>
          <w:rStyle w:val="mord"/>
          <w:rFonts w:ascii="Times New Roman" w:hAnsi="Times New Roman" w:cs="Times New Roman"/>
          <w:sz w:val="24"/>
          <w:szCs w:val="24"/>
        </w:rPr>
        <w:t>rounded to 2 decimal places</w:t>
      </w:r>
      <w:r w:rsidRPr="00FF3944">
        <w:rPr>
          <w:rStyle w:val="mclose"/>
          <w:rFonts w:ascii="Times New Roman" w:hAnsi="Times New Roman" w:cs="Times New Roman"/>
          <w:sz w:val="24"/>
          <w:szCs w:val="24"/>
        </w:rPr>
        <w:t>)</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Conclusion:</w:t>
      </w:r>
    </w:p>
    <w:p w:rsidR="00FF3944" w:rsidRPr="00FF3944" w:rsidRDefault="00FF3944" w:rsidP="00FF3944">
      <w:pPr>
        <w:pStyle w:val="NormalWeb"/>
      </w:pPr>
      <w:r w:rsidRPr="00FF3944">
        <w:t xml:space="preserve">The </w:t>
      </w:r>
      <w:r w:rsidRPr="00FF3944">
        <w:rPr>
          <w:rStyle w:val="Strong"/>
          <w:b w:val="0"/>
        </w:rPr>
        <w:t>standard deviation</w:t>
      </w:r>
      <w:r w:rsidRPr="00FF3944">
        <w:t xml:space="preserve"> of the factory's daily production output is </w:t>
      </w:r>
      <w:r w:rsidRPr="00FF3944">
        <w:rPr>
          <w:rStyle w:val="Strong"/>
          <w:b w:val="0"/>
        </w:rPr>
        <w:t>17.21</w:t>
      </w:r>
      <w:r w:rsidRPr="00FF3944">
        <w:t xml:space="preserve"> units.</w:t>
      </w: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rPr>
          <w:rFonts w:ascii="Helv" w:eastAsia="Helv" w:hAnsi="Helv"/>
          <w:color w:val="1F1F1F"/>
          <w:sz w:val="24"/>
        </w:rPr>
      </w:pPr>
    </w:p>
    <w:p w:rsidR="00FF3944" w:rsidRDefault="00FF3944">
      <w:pPr>
        <w:autoSpaceDE w:val="0"/>
        <w:autoSpaceDN w:val="0"/>
        <w:spacing w:before="82" w:after="0" w:line="240" w:lineRule="exact"/>
        <w:ind w:left="600"/>
      </w:pPr>
    </w:p>
    <w:p w:rsidR="00682519" w:rsidRDefault="00045FCF">
      <w:pPr>
        <w:tabs>
          <w:tab w:val="left" w:pos="600"/>
        </w:tabs>
        <w:autoSpaceDE w:val="0"/>
        <w:autoSpaceDN w:val="0"/>
        <w:spacing w:before="112" w:after="0" w:line="398" w:lineRule="exact"/>
        <w:ind w:left="208" w:right="4608"/>
      </w:pPr>
      <w:r>
        <w:rPr>
          <w:rFonts w:ascii="Helv" w:eastAsia="Helv" w:hAnsi="Helv"/>
          <w:color w:val="1F1F1F"/>
          <w:sz w:val="24"/>
        </w:rPr>
        <w:t xml:space="preserve">15. Problem: </w:t>
      </w:r>
      <w:r>
        <w:br/>
      </w:r>
      <w:r>
        <w:tab/>
      </w:r>
      <w:r>
        <w:rPr>
          <w:rFonts w:ascii="Helv" w:eastAsia="Helv" w:hAnsi="Helv"/>
          <w:color w:val="1F1F1F"/>
          <w:sz w:val="24"/>
        </w:rPr>
        <w:t>You are analyzing sales data for two products.</w:t>
      </w:r>
    </w:p>
    <w:p w:rsidR="00FF3944" w:rsidRDefault="00045FCF"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Helv" w:eastAsia="Helv" w:hAnsi="Helv"/>
          <w:color w:val="1F1F1F"/>
          <w:sz w:val="24"/>
        </w:rPr>
      </w:pPr>
      <w:r>
        <w:rPr>
          <w:rFonts w:ascii="Helv" w:eastAsia="Helv" w:hAnsi="Helv"/>
          <w:color w:val="1F1F1F"/>
          <w:w w:val="98"/>
          <w:sz w:val="24"/>
        </w:rPr>
        <w:t xml:space="preserve">Product A: Mean sales = </w:t>
      </w:r>
      <w:r>
        <w:rPr>
          <w:rFonts w:ascii="Helv" w:eastAsia="Helv" w:hAnsi="Helv"/>
          <w:color w:val="1F1F1F"/>
          <w:sz w:val="26"/>
        </w:rPr>
        <w:t xml:space="preserve">100 </w:t>
      </w:r>
      <w:r>
        <w:rPr>
          <w:rFonts w:ascii="Helv" w:eastAsia="Helv" w:hAnsi="Helv"/>
          <w:color w:val="1F1F1F"/>
          <w:w w:val="102"/>
          <w:sz w:val="23"/>
        </w:rPr>
        <w:t xml:space="preserve">, Standard deviation = </w:t>
      </w:r>
      <w:r>
        <w:rPr>
          <w:rFonts w:ascii="Helv" w:eastAsia="Helv" w:hAnsi="Helv"/>
          <w:color w:val="1F1F1F"/>
          <w:w w:val="101"/>
          <w:sz w:val="26"/>
        </w:rPr>
        <w:t xml:space="preserve">20 </w:t>
      </w:r>
      <w:r>
        <w:tab/>
      </w:r>
      <w:r>
        <w:tab/>
      </w:r>
      <w:r>
        <w:tab/>
      </w:r>
      <w:r>
        <w:rPr>
          <w:rFonts w:ascii="Helv" w:eastAsia="Helv" w:hAnsi="Helv"/>
          <w:color w:val="1F1F1F"/>
          <w:w w:val="102"/>
          <w:sz w:val="23"/>
        </w:rPr>
        <w:t xml:space="preserve">, Standard deviation = </w:t>
      </w:r>
      <w:r>
        <w:rPr>
          <w:rFonts w:ascii="Helv" w:eastAsia="Helv" w:hAnsi="Helv"/>
          <w:color w:val="1F1F1F"/>
          <w:sz w:val="26"/>
        </w:rPr>
        <w:t xml:space="preserve">30 </w:t>
      </w:r>
      <w:r>
        <w:rPr>
          <w:rFonts w:ascii="Helv" w:eastAsia="Helv" w:hAnsi="Helv"/>
          <w:color w:val="1F1F1F"/>
          <w:w w:val="98"/>
          <w:sz w:val="24"/>
        </w:rPr>
        <w:t xml:space="preserve">Product B: Mean sales = </w:t>
      </w:r>
      <w:r>
        <w:rPr>
          <w:rFonts w:ascii="Helv" w:eastAsia="Helv" w:hAnsi="Helv"/>
          <w:color w:val="1F1F1F"/>
          <w:w w:val="101"/>
          <w:sz w:val="26"/>
        </w:rPr>
        <w:t xml:space="preserve">150 </w:t>
      </w:r>
      <w:r>
        <w:br/>
      </w:r>
    </w:p>
    <w:p w:rsidR="00FF3944" w:rsidRDefault="00FF3944"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Times New Roman" w:hAnsi="Times New Roman" w:cs="Times New Roman"/>
          <w:sz w:val="24"/>
          <w:szCs w:val="24"/>
        </w:rPr>
      </w:pP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Given data:</w:t>
      </w:r>
    </w:p>
    <w:p w:rsidR="00FF3944" w:rsidRPr="00FF3944" w:rsidRDefault="00FF3944" w:rsidP="00FF3944">
      <w:pPr>
        <w:pStyle w:val="NormalWeb"/>
        <w:numPr>
          <w:ilvl w:val="0"/>
          <w:numId w:val="12"/>
        </w:numPr>
      </w:pPr>
      <w:r w:rsidRPr="00FF3944">
        <w:rPr>
          <w:rStyle w:val="Strong"/>
          <w:b w:val="0"/>
        </w:rPr>
        <w:t>Product A</w:t>
      </w:r>
      <w:r w:rsidRPr="00FF3944">
        <w:t>: Mean = 100, Standard Deviation = 20</w:t>
      </w:r>
    </w:p>
    <w:p w:rsidR="00FF3944" w:rsidRPr="00FF3944" w:rsidRDefault="00FF3944" w:rsidP="00FF3944">
      <w:pPr>
        <w:pStyle w:val="NormalWeb"/>
        <w:numPr>
          <w:ilvl w:val="0"/>
          <w:numId w:val="12"/>
        </w:numPr>
      </w:pPr>
      <w:r w:rsidRPr="00FF3944">
        <w:rPr>
          <w:rStyle w:val="Strong"/>
          <w:b w:val="0"/>
        </w:rPr>
        <w:t>Product B</w:t>
      </w:r>
      <w:r w:rsidRPr="00FF3944">
        <w:t>: Mean = 150, Standard Deviation = 30</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 xml:space="preserve">Now, we calculate the </w:t>
      </w:r>
      <w:r w:rsidRPr="00FF3944">
        <w:rPr>
          <w:rStyle w:val="Strong"/>
          <w:rFonts w:ascii="Times New Roman" w:hAnsi="Times New Roman" w:cs="Times New Roman"/>
          <w:bCs/>
          <w:sz w:val="24"/>
          <w:szCs w:val="24"/>
        </w:rPr>
        <w:t>Coefficient of Variation (CV)</w:t>
      </w:r>
      <w:r w:rsidRPr="00FF3944">
        <w:rPr>
          <w:rFonts w:ascii="Times New Roman" w:hAnsi="Times New Roman" w:cs="Times New Roman"/>
          <w:b w:val="0"/>
          <w:sz w:val="24"/>
          <w:szCs w:val="24"/>
        </w:rPr>
        <w:t xml:space="preserve"> for both products:</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CV=Standard DeviationMean×100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00DB0D55">
        <w:rPr>
          <w:rStyle w:val="katex-mathml"/>
          <w:rFonts w:ascii="Times New Roman" w:hAnsi="Times New Roman" w:cs="Times New Roman"/>
          <w:sz w:val="24"/>
          <w:szCs w:val="24"/>
        </w:rPr>
        <w:t>\{Standard Deviation}}{\</w:t>
      </w:r>
      <w:r w:rsidRPr="00FF3944">
        <w:rPr>
          <w:rStyle w:val="katex-mathml"/>
          <w:rFonts w:ascii="Times New Roman" w:hAnsi="Times New Roman" w:cs="Times New Roman"/>
          <w:sz w:val="24"/>
          <w:szCs w:val="24"/>
        </w:rPr>
        <w:t>{Mean}} \times 100</w:t>
      </w:r>
      <w:r w:rsidRPr="00FF3944">
        <w:rPr>
          <w:rStyle w:val="mord"/>
          <w:rFonts w:ascii="Times New Roman" w:hAnsi="Times New Roman" w:cs="Times New Roman"/>
          <w:sz w:val="24"/>
          <w:szCs w:val="24"/>
        </w:rPr>
        <w:t>CV</w:t>
      </w:r>
      <w:r w:rsidRPr="00FF3944">
        <w:rPr>
          <w:rStyle w:val="mrel"/>
          <w:rFonts w:ascii="Times New Roman" w:hAnsi="Times New Roman" w:cs="Times New Roman"/>
          <w:sz w:val="24"/>
          <w:szCs w:val="24"/>
        </w:rPr>
        <w:t>=</w:t>
      </w:r>
      <w:proofErr w:type="spellStart"/>
      <w:r w:rsidRPr="00FF3944">
        <w:rPr>
          <w:rStyle w:val="mord"/>
          <w:rFonts w:ascii="Times New Roman" w:hAnsi="Times New Roman" w:cs="Times New Roman"/>
          <w:sz w:val="24"/>
          <w:szCs w:val="24"/>
        </w:rPr>
        <w:t>MeanStandard</w:t>
      </w:r>
      <w:proofErr w:type="spellEnd"/>
      <w:r w:rsidRPr="00FF3944">
        <w:rPr>
          <w:rStyle w:val="mord"/>
          <w:rFonts w:ascii="Times New Roman" w:hAnsi="Times New Roman" w:cs="Times New Roman"/>
          <w:sz w:val="24"/>
          <w:szCs w:val="24"/>
        </w:rPr>
        <w:t> Deviation</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For Product A:</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CVA=20100×100=20%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{CV}_A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20}{100} \times 100 = 20\%</w:t>
      </w:r>
      <w:r w:rsidRPr="00FF3944">
        <w:rPr>
          <w:rStyle w:val="mord"/>
          <w:rFonts w:ascii="Times New Roman" w:hAnsi="Times New Roman" w:cs="Times New Roman"/>
          <w:sz w:val="24"/>
          <w:szCs w:val="24"/>
        </w:rPr>
        <w:t>CVA</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10020</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For Product B:</w:t>
      </w:r>
    </w:p>
    <w:p w:rsidR="00FF3944" w:rsidRPr="00FF3944" w:rsidRDefault="00FF3944" w:rsidP="00FF3944">
      <w:pPr>
        <w:rPr>
          <w:rFonts w:ascii="Times New Roman" w:hAnsi="Times New Roman" w:cs="Times New Roman"/>
          <w:sz w:val="24"/>
          <w:szCs w:val="24"/>
        </w:rPr>
      </w:pPr>
      <w:r w:rsidRPr="00FF3944">
        <w:rPr>
          <w:rStyle w:val="katex-mathml"/>
          <w:rFonts w:ascii="Times New Roman" w:hAnsi="Times New Roman" w:cs="Times New Roman"/>
          <w:sz w:val="24"/>
          <w:szCs w:val="24"/>
        </w:rPr>
        <w:t>CVB=30150×100=20%</w:t>
      </w:r>
      <w:r w:rsidR="00DB0D55">
        <w:rPr>
          <w:rStyle w:val="katex-mathml"/>
          <w:rFonts w:ascii="Times New Roman" w:hAnsi="Times New Roman" w:cs="Times New Roman"/>
          <w:sz w:val="24"/>
          <w:szCs w:val="24"/>
        </w:rPr>
        <w:t>\</w:t>
      </w:r>
      <w:r w:rsidRPr="00FF3944">
        <w:rPr>
          <w:rStyle w:val="katex-mathml"/>
          <w:rFonts w:ascii="Times New Roman" w:hAnsi="Times New Roman" w:cs="Times New Roman"/>
          <w:sz w:val="24"/>
          <w:szCs w:val="24"/>
        </w:rPr>
        <w:t>{CV}_B = \</w:t>
      </w:r>
      <w:proofErr w:type="spellStart"/>
      <w:proofErr w:type="gramStart"/>
      <w:r w:rsidRPr="00FF3944">
        <w:rPr>
          <w:rStyle w:val="katex-mathml"/>
          <w:rFonts w:ascii="Times New Roman" w:hAnsi="Times New Roman" w:cs="Times New Roman"/>
          <w:sz w:val="24"/>
          <w:szCs w:val="24"/>
        </w:rPr>
        <w:t>frac</w:t>
      </w:r>
      <w:proofErr w:type="spellEnd"/>
      <w:r w:rsidRPr="00FF3944">
        <w:rPr>
          <w:rStyle w:val="katex-mathml"/>
          <w:rFonts w:ascii="Times New Roman" w:hAnsi="Times New Roman" w:cs="Times New Roman"/>
          <w:sz w:val="24"/>
          <w:szCs w:val="24"/>
        </w:rPr>
        <w:t>{</w:t>
      </w:r>
      <w:proofErr w:type="gramEnd"/>
      <w:r w:rsidRPr="00FF3944">
        <w:rPr>
          <w:rStyle w:val="katex-mathml"/>
          <w:rFonts w:ascii="Times New Roman" w:hAnsi="Times New Roman" w:cs="Times New Roman"/>
          <w:sz w:val="24"/>
          <w:szCs w:val="24"/>
        </w:rPr>
        <w:t>30}{150} \times 100 = 20\%</w:t>
      </w:r>
      <w:r w:rsidRPr="00FF3944">
        <w:rPr>
          <w:rStyle w:val="mord"/>
          <w:rFonts w:ascii="Times New Roman" w:hAnsi="Times New Roman" w:cs="Times New Roman"/>
          <w:sz w:val="24"/>
          <w:szCs w:val="24"/>
        </w:rPr>
        <w:t>CVB</w:t>
      </w:r>
      <w:r w:rsidRPr="00FF3944">
        <w:rPr>
          <w:rStyle w:val="vlist-s"/>
          <w:rFonts w:ascii="Times New Roman" w:hAnsi="Times New Roman" w:cs="Times New Roman"/>
          <w:sz w:val="24"/>
          <w:szCs w:val="24"/>
        </w:rPr>
        <w:t>​</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15030</w:t>
      </w:r>
      <w:r w:rsidRPr="00FF3944">
        <w:rPr>
          <w:rStyle w:val="vlist-s"/>
          <w:rFonts w:ascii="Times New Roman" w:hAnsi="Times New Roman" w:cs="Times New Roman"/>
          <w:sz w:val="24"/>
          <w:szCs w:val="24"/>
        </w:rPr>
        <w:t>​</w:t>
      </w:r>
      <w:r w:rsidRPr="00FF3944">
        <w:rPr>
          <w:rStyle w:val="mbin"/>
          <w:rFonts w:ascii="Times New Roman" w:hAnsi="Times New Roman" w:cs="Times New Roman"/>
          <w:sz w:val="24"/>
          <w:szCs w:val="24"/>
        </w:rPr>
        <w:t>×</w:t>
      </w:r>
      <w:r w:rsidRPr="00FF3944">
        <w:rPr>
          <w:rStyle w:val="mord"/>
          <w:rFonts w:ascii="Times New Roman" w:hAnsi="Times New Roman" w:cs="Times New Roman"/>
          <w:sz w:val="24"/>
          <w:szCs w:val="24"/>
        </w:rPr>
        <w:t>100</w:t>
      </w:r>
      <w:r w:rsidRPr="00FF3944">
        <w:rPr>
          <w:rStyle w:val="mrel"/>
          <w:rFonts w:ascii="Times New Roman" w:hAnsi="Times New Roman" w:cs="Times New Roman"/>
          <w:sz w:val="24"/>
          <w:szCs w:val="24"/>
        </w:rPr>
        <w:t>=</w:t>
      </w:r>
      <w:r w:rsidRPr="00FF3944">
        <w:rPr>
          <w:rStyle w:val="mord"/>
          <w:rFonts w:ascii="Times New Roman" w:hAnsi="Times New Roman" w:cs="Times New Roman"/>
          <w:sz w:val="24"/>
          <w:szCs w:val="24"/>
        </w:rPr>
        <w:t>20%</w:t>
      </w:r>
      <w:r w:rsidRPr="00FF3944">
        <w:rPr>
          <w:rFonts w:ascii="Times New Roman" w:hAnsi="Times New Roman" w:cs="Times New Roman"/>
          <w:sz w:val="24"/>
          <w:szCs w:val="24"/>
        </w:rPr>
        <w:t xml:space="preserve"> </w:t>
      </w:r>
    </w:p>
    <w:p w:rsidR="00FF3944" w:rsidRPr="00FF3944" w:rsidRDefault="00FF3944" w:rsidP="00FF3944">
      <w:pPr>
        <w:pStyle w:val="Heading3"/>
        <w:rPr>
          <w:rFonts w:ascii="Times New Roman" w:hAnsi="Times New Roman" w:cs="Times New Roman"/>
          <w:b w:val="0"/>
          <w:sz w:val="24"/>
          <w:szCs w:val="24"/>
        </w:rPr>
      </w:pPr>
      <w:r w:rsidRPr="00FF3944">
        <w:rPr>
          <w:rFonts w:ascii="Times New Roman" w:hAnsi="Times New Roman" w:cs="Times New Roman"/>
          <w:b w:val="0"/>
          <w:sz w:val="24"/>
          <w:szCs w:val="24"/>
        </w:rPr>
        <w:t>Correct Answer:</w:t>
      </w:r>
    </w:p>
    <w:p w:rsidR="00FF3944" w:rsidRPr="00FF3944" w:rsidRDefault="00FF3944" w:rsidP="00FF3944">
      <w:pPr>
        <w:pStyle w:val="NormalWeb"/>
      </w:pPr>
      <w:r w:rsidRPr="00FF3944">
        <w:t xml:space="preserve">Both </w:t>
      </w:r>
      <w:r w:rsidRPr="00FF3944">
        <w:rPr>
          <w:rStyle w:val="Strong"/>
          <w:b w:val="0"/>
        </w:rPr>
        <w:t>Product A</w:t>
      </w:r>
      <w:r w:rsidRPr="00FF3944">
        <w:t xml:space="preserve"> and </w:t>
      </w:r>
      <w:r w:rsidRPr="00FF3944">
        <w:rPr>
          <w:rStyle w:val="Strong"/>
          <w:b w:val="0"/>
        </w:rPr>
        <w:t>Product B</w:t>
      </w:r>
      <w:r w:rsidRPr="00FF3944">
        <w:t xml:space="preserve"> have the same </w:t>
      </w:r>
      <w:r w:rsidRPr="00FF3944">
        <w:rPr>
          <w:rStyle w:val="Strong"/>
          <w:b w:val="0"/>
        </w:rPr>
        <w:t>relative variability</w:t>
      </w:r>
      <w:r w:rsidRPr="00FF3944">
        <w:t xml:space="preserve">, with a </w:t>
      </w:r>
      <w:r w:rsidRPr="00FF3944">
        <w:rPr>
          <w:rStyle w:val="Strong"/>
          <w:b w:val="0"/>
        </w:rPr>
        <w:t>Coefficient of Variation (CV) of 20%</w:t>
      </w:r>
      <w:r w:rsidRPr="00FF3944">
        <w:t>.</w:t>
      </w:r>
    </w:p>
    <w:p w:rsidR="00FF3944" w:rsidRPr="00FF3944" w:rsidRDefault="00FF3944" w:rsidP="00FF3944">
      <w:pPr>
        <w:pStyle w:val="NormalWeb"/>
      </w:pPr>
      <w:r w:rsidRPr="00FF3944">
        <w:t xml:space="preserve">Thus, </w:t>
      </w:r>
      <w:r w:rsidRPr="00FF3944">
        <w:rPr>
          <w:rStyle w:val="Strong"/>
          <w:b w:val="0"/>
        </w:rPr>
        <w:t>the correct answer is that both products have the same relative variability</w:t>
      </w:r>
      <w:r w:rsidRPr="00FF3944">
        <w:t>.</w:t>
      </w:r>
    </w:p>
    <w:p w:rsidR="00FF3944" w:rsidRPr="00FF3944" w:rsidRDefault="00FF3944" w:rsidP="00FF3944">
      <w:pPr>
        <w:tabs>
          <w:tab w:val="left" w:pos="3240"/>
          <w:tab w:val="left" w:pos="3248"/>
          <w:tab w:val="left" w:pos="3684"/>
          <w:tab w:val="left" w:pos="3690"/>
          <w:tab w:val="left" w:pos="6038"/>
          <w:tab w:val="left" w:pos="6044"/>
        </w:tabs>
        <w:autoSpaceDE w:val="0"/>
        <w:autoSpaceDN w:val="0"/>
        <w:spacing w:after="0" w:line="384" w:lineRule="exact"/>
        <w:ind w:left="600" w:right="3888"/>
        <w:rPr>
          <w:rFonts w:ascii="Times New Roman" w:hAnsi="Times New Roman" w:cs="Times New Roman"/>
          <w:sz w:val="24"/>
          <w:szCs w:val="24"/>
        </w:rPr>
      </w:pPr>
    </w:p>
    <w:p w:rsidR="00682519" w:rsidRDefault="00045FCF">
      <w:pPr>
        <w:autoSpaceDE w:val="0"/>
        <w:autoSpaceDN w:val="0"/>
        <w:spacing w:before="168" w:after="0" w:line="240" w:lineRule="auto"/>
        <w:jc w:val="center"/>
      </w:pPr>
      <w:r>
        <w:rPr>
          <w:noProof/>
          <w:lang w:val="en-IN" w:eastAsia="en-IN"/>
        </w:rPr>
        <w:drawing>
          <wp:inline distT="0" distB="0" distL="0" distR="0">
            <wp:extent cx="64897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489700" cy="38100"/>
                    </a:xfrm>
                    <a:prstGeom prst="rect">
                      <a:avLst/>
                    </a:prstGeom>
                  </pic:spPr>
                </pic:pic>
              </a:graphicData>
            </a:graphic>
          </wp:inline>
        </w:drawing>
      </w:r>
    </w:p>
    <w:p w:rsidR="00682519" w:rsidRDefault="00682519">
      <w:pPr>
        <w:sectPr w:rsidR="00682519">
          <w:pgSz w:w="11899" w:h="16838"/>
          <w:pgMar w:top="328" w:right="700" w:bottom="1130" w:left="960" w:header="720" w:footer="720" w:gutter="0"/>
          <w:cols w:space="720"/>
          <w:docGrid w:linePitch="360"/>
        </w:sectPr>
      </w:pPr>
    </w:p>
    <w:p w:rsidR="00682519" w:rsidRDefault="00682519">
      <w:pPr>
        <w:autoSpaceDE w:val="0"/>
        <w:autoSpaceDN w:val="0"/>
        <w:spacing w:after="66" w:line="220" w:lineRule="exact"/>
      </w:pPr>
    </w:p>
    <w:sectPr w:rsidR="00682519"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041672"/>
    <w:multiLevelType w:val="multilevel"/>
    <w:tmpl w:val="89A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722F6"/>
    <w:multiLevelType w:val="multilevel"/>
    <w:tmpl w:val="BEB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82BC3"/>
    <w:multiLevelType w:val="multilevel"/>
    <w:tmpl w:val="298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2064C"/>
    <w:multiLevelType w:val="multilevel"/>
    <w:tmpl w:val="9BE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529B4"/>
    <w:multiLevelType w:val="multilevel"/>
    <w:tmpl w:val="382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66091"/>
    <w:multiLevelType w:val="multilevel"/>
    <w:tmpl w:val="CA8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E06BD"/>
    <w:multiLevelType w:val="multilevel"/>
    <w:tmpl w:val="71A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3449D"/>
    <w:multiLevelType w:val="multilevel"/>
    <w:tmpl w:val="037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37C05"/>
    <w:multiLevelType w:val="multilevel"/>
    <w:tmpl w:val="41C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52136"/>
    <w:multiLevelType w:val="multilevel"/>
    <w:tmpl w:val="BE9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24C6"/>
    <w:multiLevelType w:val="multilevel"/>
    <w:tmpl w:val="FEA47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41654"/>
    <w:multiLevelType w:val="multilevel"/>
    <w:tmpl w:val="792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7"/>
  </w:num>
  <w:num w:numId="13">
    <w:abstractNumId w:val="15"/>
  </w:num>
  <w:num w:numId="14">
    <w:abstractNumId w:val="18"/>
  </w:num>
  <w:num w:numId="15">
    <w:abstractNumId w:val="9"/>
  </w:num>
  <w:num w:numId="16">
    <w:abstractNumId w:val="10"/>
  </w:num>
  <w:num w:numId="17">
    <w:abstractNumId w:val="14"/>
  </w:num>
  <w:num w:numId="18">
    <w:abstractNumId w:val="20"/>
  </w:num>
  <w:num w:numId="19">
    <w:abstractNumId w:val="19"/>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5FCF"/>
    <w:rsid w:val="0006063C"/>
    <w:rsid w:val="0015074B"/>
    <w:rsid w:val="0029639D"/>
    <w:rsid w:val="00326F90"/>
    <w:rsid w:val="0043004D"/>
    <w:rsid w:val="00682519"/>
    <w:rsid w:val="00754BDA"/>
    <w:rsid w:val="00AA1D8D"/>
    <w:rsid w:val="00B47730"/>
    <w:rsid w:val="00CB0664"/>
    <w:rsid w:val="00DB0D55"/>
    <w:rsid w:val="00FC693F"/>
    <w:rsid w:val="00FF3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DD5DE"/>
  <w14:defaultImageDpi w14:val="300"/>
  <w15:docId w15:val="{185E89EC-4114-41FA-90AD-EEAC489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F39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FF3944"/>
  </w:style>
  <w:style w:type="character" w:customStyle="1" w:styleId="mord">
    <w:name w:val="mord"/>
    <w:basedOn w:val="DefaultParagraphFont"/>
    <w:rsid w:val="00FF3944"/>
  </w:style>
  <w:style w:type="character" w:customStyle="1" w:styleId="mrel">
    <w:name w:val="mrel"/>
    <w:basedOn w:val="DefaultParagraphFont"/>
    <w:rsid w:val="00FF3944"/>
  </w:style>
  <w:style w:type="character" w:customStyle="1" w:styleId="vlist-s">
    <w:name w:val="vlist-s"/>
    <w:basedOn w:val="DefaultParagraphFont"/>
    <w:rsid w:val="00FF3944"/>
  </w:style>
  <w:style w:type="character" w:customStyle="1" w:styleId="mbin">
    <w:name w:val="mbin"/>
    <w:basedOn w:val="DefaultParagraphFont"/>
    <w:rsid w:val="00FF3944"/>
  </w:style>
  <w:style w:type="character" w:customStyle="1" w:styleId="mopen">
    <w:name w:val="mopen"/>
    <w:basedOn w:val="DefaultParagraphFont"/>
    <w:rsid w:val="00FF3944"/>
  </w:style>
  <w:style w:type="character" w:customStyle="1" w:styleId="mclose">
    <w:name w:val="mclose"/>
    <w:basedOn w:val="DefaultParagraphFont"/>
    <w:rsid w:val="00FF3944"/>
  </w:style>
  <w:style w:type="character" w:customStyle="1" w:styleId="mop">
    <w:name w:val="mop"/>
    <w:basedOn w:val="DefaultParagraphFont"/>
    <w:rsid w:val="00FF3944"/>
  </w:style>
  <w:style w:type="character" w:customStyle="1" w:styleId="mpunct">
    <w:name w:val="mpunct"/>
    <w:basedOn w:val="DefaultParagraphFont"/>
    <w:rsid w:val="00DB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06589">
      <w:bodyDiv w:val="1"/>
      <w:marLeft w:val="0"/>
      <w:marRight w:val="0"/>
      <w:marTop w:val="0"/>
      <w:marBottom w:val="0"/>
      <w:divBdr>
        <w:top w:val="none" w:sz="0" w:space="0" w:color="auto"/>
        <w:left w:val="none" w:sz="0" w:space="0" w:color="auto"/>
        <w:bottom w:val="none" w:sz="0" w:space="0" w:color="auto"/>
        <w:right w:val="none" w:sz="0" w:space="0" w:color="auto"/>
      </w:divBdr>
    </w:div>
    <w:div w:id="1020471371">
      <w:bodyDiv w:val="1"/>
      <w:marLeft w:val="0"/>
      <w:marRight w:val="0"/>
      <w:marTop w:val="0"/>
      <w:marBottom w:val="0"/>
      <w:divBdr>
        <w:top w:val="none" w:sz="0" w:space="0" w:color="auto"/>
        <w:left w:val="none" w:sz="0" w:space="0" w:color="auto"/>
        <w:bottom w:val="none" w:sz="0" w:space="0" w:color="auto"/>
        <w:right w:val="none" w:sz="0" w:space="0" w:color="auto"/>
      </w:divBdr>
    </w:div>
    <w:div w:id="1045712429">
      <w:bodyDiv w:val="1"/>
      <w:marLeft w:val="0"/>
      <w:marRight w:val="0"/>
      <w:marTop w:val="0"/>
      <w:marBottom w:val="0"/>
      <w:divBdr>
        <w:top w:val="none" w:sz="0" w:space="0" w:color="auto"/>
        <w:left w:val="none" w:sz="0" w:space="0" w:color="auto"/>
        <w:bottom w:val="none" w:sz="0" w:space="0" w:color="auto"/>
        <w:right w:val="none" w:sz="0" w:space="0" w:color="auto"/>
      </w:divBdr>
      <w:divsChild>
        <w:div w:id="2024821998">
          <w:marLeft w:val="0"/>
          <w:marRight w:val="0"/>
          <w:marTop w:val="0"/>
          <w:marBottom w:val="0"/>
          <w:divBdr>
            <w:top w:val="none" w:sz="0" w:space="0" w:color="auto"/>
            <w:left w:val="none" w:sz="0" w:space="0" w:color="auto"/>
            <w:bottom w:val="none" w:sz="0" w:space="0" w:color="auto"/>
            <w:right w:val="none" w:sz="0" w:space="0" w:color="auto"/>
          </w:divBdr>
          <w:divsChild>
            <w:div w:id="17261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742">
      <w:bodyDiv w:val="1"/>
      <w:marLeft w:val="0"/>
      <w:marRight w:val="0"/>
      <w:marTop w:val="0"/>
      <w:marBottom w:val="0"/>
      <w:divBdr>
        <w:top w:val="none" w:sz="0" w:space="0" w:color="auto"/>
        <w:left w:val="none" w:sz="0" w:space="0" w:color="auto"/>
        <w:bottom w:val="none" w:sz="0" w:space="0" w:color="auto"/>
        <w:right w:val="none" w:sz="0" w:space="0" w:color="auto"/>
      </w:divBdr>
    </w:div>
    <w:div w:id="1686714199">
      <w:bodyDiv w:val="1"/>
      <w:marLeft w:val="0"/>
      <w:marRight w:val="0"/>
      <w:marTop w:val="0"/>
      <w:marBottom w:val="0"/>
      <w:divBdr>
        <w:top w:val="none" w:sz="0" w:space="0" w:color="auto"/>
        <w:left w:val="none" w:sz="0" w:space="0" w:color="auto"/>
        <w:bottom w:val="none" w:sz="0" w:space="0" w:color="auto"/>
        <w:right w:val="none" w:sz="0" w:space="0" w:color="auto"/>
      </w:divBdr>
      <w:divsChild>
        <w:div w:id="253172046">
          <w:marLeft w:val="0"/>
          <w:marRight w:val="0"/>
          <w:marTop w:val="0"/>
          <w:marBottom w:val="0"/>
          <w:divBdr>
            <w:top w:val="none" w:sz="0" w:space="0" w:color="auto"/>
            <w:left w:val="none" w:sz="0" w:space="0" w:color="auto"/>
            <w:bottom w:val="none" w:sz="0" w:space="0" w:color="auto"/>
            <w:right w:val="none" w:sz="0" w:space="0" w:color="auto"/>
          </w:divBdr>
          <w:divsChild>
            <w:div w:id="845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136">
      <w:bodyDiv w:val="1"/>
      <w:marLeft w:val="0"/>
      <w:marRight w:val="0"/>
      <w:marTop w:val="0"/>
      <w:marBottom w:val="0"/>
      <w:divBdr>
        <w:top w:val="none" w:sz="0" w:space="0" w:color="auto"/>
        <w:left w:val="none" w:sz="0" w:space="0" w:color="auto"/>
        <w:bottom w:val="none" w:sz="0" w:space="0" w:color="auto"/>
        <w:right w:val="none" w:sz="0" w:space="0" w:color="auto"/>
      </w:divBdr>
    </w:div>
    <w:div w:id="1819810127">
      <w:bodyDiv w:val="1"/>
      <w:marLeft w:val="0"/>
      <w:marRight w:val="0"/>
      <w:marTop w:val="0"/>
      <w:marBottom w:val="0"/>
      <w:divBdr>
        <w:top w:val="none" w:sz="0" w:space="0" w:color="auto"/>
        <w:left w:val="none" w:sz="0" w:space="0" w:color="auto"/>
        <w:bottom w:val="none" w:sz="0" w:space="0" w:color="auto"/>
        <w:right w:val="none" w:sz="0" w:space="0" w:color="auto"/>
      </w:divBdr>
    </w:div>
    <w:div w:id="2047442232">
      <w:bodyDiv w:val="1"/>
      <w:marLeft w:val="0"/>
      <w:marRight w:val="0"/>
      <w:marTop w:val="0"/>
      <w:marBottom w:val="0"/>
      <w:divBdr>
        <w:top w:val="none" w:sz="0" w:space="0" w:color="auto"/>
        <w:left w:val="none" w:sz="0" w:space="0" w:color="auto"/>
        <w:bottom w:val="none" w:sz="0" w:space="0" w:color="auto"/>
        <w:right w:val="none" w:sz="0" w:space="0" w:color="auto"/>
      </w:divBdr>
    </w:div>
    <w:div w:id="2084066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11DC4-4030-4536-8BF1-997631FF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hemanth nagh</cp:lastModifiedBy>
  <cp:revision>5</cp:revision>
  <dcterms:created xsi:type="dcterms:W3CDTF">2013-12-23T23:15:00Z</dcterms:created>
  <dcterms:modified xsi:type="dcterms:W3CDTF">2025-05-11T11:33:00Z</dcterms:modified>
  <cp:category/>
</cp:coreProperties>
</file>