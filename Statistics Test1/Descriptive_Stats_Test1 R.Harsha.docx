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1D512" w14:textId="77777777" w:rsidR="00CA62F5" w:rsidRDefault="00CA62F5">
      <w:pPr>
        <w:autoSpaceDE w:val="0"/>
        <w:autoSpaceDN w:val="0"/>
        <w:spacing w:after="360" w:line="220" w:lineRule="exact"/>
      </w:pPr>
    </w:p>
    <w:p w14:paraId="5577E4D6" w14:textId="77777777" w:rsidR="00CA62F5" w:rsidRDefault="00F72D28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7392C2A7" w14:textId="77777777" w:rsidR="00CA62F5" w:rsidRDefault="00F72D28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5795D3E3" wp14:editId="29EEA0E1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637F" w14:textId="77777777" w:rsidR="00CA62F5" w:rsidRDefault="00F72D28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6DEFEF74" w14:textId="77777777" w:rsidR="00CA62F5" w:rsidRDefault="00F72D28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28C219B2" w14:textId="77777777" w:rsidR="00CA62F5" w:rsidRDefault="00F72D28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14:paraId="3960925D" w14:textId="77777777" w:rsidR="00CA62F5" w:rsidRDefault="00F72D28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48DBC550" w14:textId="77777777" w:rsidR="00CA62F5" w:rsidRDefault="00F72D28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3022016F" w14:textId="08050319" w:rsidR="00B87A01" w:rsidRPr="00F33B7E" w:rsidRDefault="00F33B7E">
      <w:pPr>
        <w:autoSpaceDE w:val="0"/>
        <w:autoSpaceDN w:val="0"/>
        <w:spacing w:before="150" w:after="0" w:line="240" w:lineRule="exact"/>
        <w:ind w:left="600"/>
        <w:rPr>
          <w:b/>
          <w:bCs/>
        </w:rPr>
      </w:pPr>
      <w:r>
        <w:rPr>
          <w:rFonts w:ascii="Helv" w:eastAsia="Helv" w:hAnsi="Helv"/>
          <w:color w:val="1F1F1F"/>
          <w:sz w:val="24"/>
        </w:rPr>
        <w:t xml:space="preserve">● </w:t>
      </w:r>
      <w:r>
        <w:rPr>
          <w:rFonts w:ascii="Helv" w:eastAsia="Helv" w:hAnsi="Helv"/>
          <w:b/>
          <w:bCs/>
          <w:color w:val="1F1F1F"/>
          <w:sz w:val="24"/>
        </w:rPr>
        <w:t>Answer : A</w:t>
      </w:r>
    </w:p>
    <w:p w14:paraId="1E3C3878" w14:textId="77777777" w:rsidR="00F33B7E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</w:p>
    <w:p w14:paraId="322D6B80" w14:textId="4354909A" w:rsidR="00CA62F5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1381D463" w14:textId="77777777" w:rsidR="00CA62F5" w:rsidRDefault="00F72D28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14:paraId="76BD86FE" w14:textId="77777777" w:rsidR="00CA62F5" w:rsidRDefault="00F72D28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7D2E1673" w14:textId="5EE6CC4E" w:rsidR="00F33B7E" w:rsidRPr="008D6D68" w:rsidRDefault="008D6D68">
      <w:pPr>
        <w:autoSpaceDE w:val="0"/>
        <w:autoSpaceDN w:val="0"/>
        <w:spacing w:after="0" w:line="382" w:lineRule="exact"/>
        <w:ind w:left="600" w:right="4752"/>
        <w:rPr>
          <w:b/>
          <w:bCs/>
        </w:rPr>
      </w:pPr>
      <w:r>
        <w:rPr>
          <w:rFonts w:ascii="Helv" w:eastAsia="Helv" w:hAnsi="Helv"/>
          <w:color w:val="1F1F1F"/>
          <w:sz w:val="24"/>
        </w:rPr>
        <w:t>● Answer : B</w:t>
      </w:r>
    </w:p>
    <w:p w14:paraId="354B8700" w14:textId="77777777" w:rsidR="008D6D68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</w:p>
    <w:p w14:paraId="5FF0C4D8" w14:textId="5738B383" w:rsidR="00CA62F5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14:paraId="32BC7500" w14:textId="77777777" w:rsidR="00CA62F5" w:rsidRDefault="00F72D28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02E15560" w14:textId="77777777" w:rsidR="00CA62F5" w:rsidRDefault="00F72D28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6C1D6421" w14:textId="5ED921D6" w:rsidR="00864767" w:rsidRDefault="00864767">
      <w:pPr>
        <w:autoSpaceDE w:val="0"/>
        <w:autoSpaceDN w:val="0"/>
        <w:spacing w:after="0" w:line="382" w:lineRule="exact"/>
        <w:ind w:left="600" w:right="5760"/>
      </w:pPr>
      <w:r>
        <w:rPr>
          <w:rFonts w:ascii="Helv" w:eastAsia="Helv" w:hAnsi="Helv"/>
          <w:color w:val="1F1F1F"/>
          <w:sz w:val="24"/>
        </w:rPr>
        <w:t>● Answer : A</w:t>
      </w:r>
    </w:p>
    <w:p w14:paraId="09B5B33C" w14:textId="77777777" w:rsidR="00864767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</w:p>
    <w:p w14:paraId="1994E539" w14:textId="4AF3E56F" w:rsidR="00CA62F5" w:rsidRDefault="00F72D28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002A68AC" w14:textId="77777777" w:rsidR="00CA62F5" w:rsidRDefault="00F72D28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75FE31FF" w14:textId="77777777" w:rsidR="00CA62F5" w:rsidRDefault="00F72D28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analyze with statistical tools.</w:t>
      </w:r>
    </w:p>
    <w:p w14:paraId="7EEF05FE" w14:textId="3FF5B0D7" w:rsidR="00864767" w:rsidRDefault="00864767">
      <w:pPr>
        <w:autoSpaceDE w:val="0"/>
        <w:autoSpaceDN w:val="0"/>
        <w:spacing w:after="0" w:line="382" w:lineRule="exact"/>
        <w:ind w:left="600" w:right="5040"/>
      </w:pPr>
      <w:r>
        <w:rPr>
          <w:rFonts w:ascii="Helv" w:eastAsia="Helv" w:hAnsi="Helv"/>
          <w:color w:val="1F1F1F"/>
          <w:sz w:val="24"/>
        </w:rPr>
        <w:t xml:space="preserve">●Answer : </w:t>
      </w:r>
      <w:r w:rsidR="00AE4E54">
        <w:rPr>
          <w:rFonts w:ascii="Helv" w:eastAsia="Helv" w:hAnsi="Helv"/>
          <w:color w:val="1F1F1F"/>
          <w:sz w:val="24"/>
        </w:rPr>
        <w:t>D</w:t>
      </w:r>
    </w:p>
    <w:p w14:paraId="33D10797" w14:textId="77777777" w:rsidR="00CA62F5" w:rsidRDefault="00F72D28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14:paraId="751CE89F" w14:textId="77777777" w:rsidR="00CA62F5" w:rsidRDefault="00F72D28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13CE2B08" w14:textId="6FCE85D0" w:rsidR="00AE4E54" w:rsidRDefault="00AE4E54">
      <w:pPr>
        <w:autoSpaceDE w:val="0"/>
        <w:autoSpaceDN w:val="0"/>
        <w:spacing w:before="6" w:after="0" w:line="384" w:lineRule="exact"/>
        <w:ind w:left="600" w:right="8064"/>
      </w:pPr>
      <w:r>
        <w:rPr>
          <w:rFonts w:ascii="Helv" w:eastAsia="Helv" w:hAnsi="Helv"/>
          <w:color w:val="1F1F1F"/>
          <w:sz w:val="24"/>
        </w:rPr>
        <w:t>● Answer : A</w:t>
      </w:r>
    </w:p>
    <w:p w14:paraId="71150183" w14:textId="77777777" w:rsidR="00CA62F5" w:rsidRDefault="00F72D2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429EA36B" wp14:editId="5AF004E1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F20E" w14:textId="77777777" w:rsidR="00CA62F5" w:rsidRDefault="00F72D28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598F648D" w14:textId="77777777" w:rsidR="00CC5BC1" w:rsidRDefault="00F72D28">
      <w:pPr>
        <w:autoSpaceDE w:val="0"/>
        <w:autoSpaceDN w:val="0"/>
        <w:spacing w:before="154" w:after="0" w:line="386" w:lineRule="exact"/>
        <w:ind w:left="600" w:right="864" w:hanging="25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6. What measure of central tendency is most affected by extreme values (outliers)?</w:t>
      </w:r>
    </w:p>
    <w:p w14:paraId="563DD97A" w14:textId="4D1C810B" w:rsidR="00CA62F5" w:rsidRDefault="00F72D28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0DB69629" w14:textId="77777777" w:rsidR="00CC5BC1" w:rsidRDefault="00CC5BC1"/>
    <w:p w14:paraId="1DCD07B9" w14:textId="5B2867E6" w:rsidR="00CC5BC1" w:rsidRDefault="00722397">
      <w:pPr>
        <w:sectPr w:rsidR="00CC5BC1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>
        <w:t>● Answer:  A</w:t>
      </w:r>
    </w:p>
    <w:p w14:paraId="5DADF4FC" w14:textId="77777777" w:rsidR="00CA62F5" w:rsidRDefault="00CA62F5">
      <w:pPr>
        <w:autoSpaceDE w:val="0"/>
        <w:autoSpaceDN w:val="0"/>
        <w:spacing w:after="110" w:line="220" w:lineRule="exact"/>
      </w:pPr>
    </w:p>
    <w:p w14:paraId="40AEC505" w14:textId="77777777" w:rsidR="00722397" w:rsidRDefault="00F72D28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</w:p>
    <w:p w14:paraId="759C4AE6" w14:textId="3826B9B2" w:rsidR="00CA62F5" w:rsidRDefault="00F72D28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07F25437" w14:textId="77777777" w:rsidR="00CA62F5" w:rsidRDefault="00F72D28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769582CA" w14:textId="77777777" w:rsidR="00CA62F5" w:rsidRDefault="00F72D28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3EA18A46" w14:textId="16A88F83" w:rsidR="00722397" w:rsidRDefault="00094619">
      <w:pPr>
        <w:autoSpaceDE w:val="0"/>
        <w:autoSpaceDN w:val="0"/>
        <w:spacing w:before="12" w:after="0" w:line="376" w:lineRule="exact"/>
        <w:ind w:left="600" w:right="6480"/>
      </w:pPr>
      <w:r>
        <w:rPr>
          <w:rFonts w:ascii="Helv" w:eastAsia="Helv" w:hAnsi="Helv"/>
          <w:color w:val="1F1F1F"/>
          <w:sz w:val="24"/>
        </w:rPr>
        <w:t>● Answer: C</w:t>
      </w:r>
    </w:p>
    <w:p w14:paraId="60C78427" w14:textId="77777777" w:rsidR="00CA62F5" w:rsidRDefault="00F72D28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6125C746" w14:textId="77777777" w:rsidR="00CA62F5" w:rsidRDefault="00F72D28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30433B3F" w14:textId="06AD9F3E" w:rsidR="00094619" w:rsidRDefault="00094619">
      <w:pPr>
        <w:autoSpaceDE w:val="0"/>
        <w:autoSpaceDN w:val="0"/>
        <w:spacing w:before="10" w:after="0" w:line="380" w:lineRule="exact"/>
        <w:ind w:left="600" w:right="7344"/>
      </w:pPr>
      <w:r>
        <w:rPr>
          <w:rFonts w:ascii="Helv" w:eastAsia="Helv" w:hAnsi="Helv"/>
          <w:color w:val="1F1F1F"/>
          <w:sz w:val="24"/>
        </w:rPr>
        <w:t xml:space="preserve">● Answer: </w:t>
      </w:r>
      <w:r w:rsidR="00DC7112">
        <w:rPr>
          <w:rFonts w:ascii="Helv" w:eastAsia="Helv" w:hAnsi="Helv"/>
          <w:color w:val="1F1F1F"/>
          <w:sz w:val="24"/>
        </w:rPr>
        <w:t>C</w:t>
      </w:r>
    </w:p>
    <w:p w14:paraId="015AB2FB" w14:textId="77777777" w:rsidR="00CA62F5" w:rsidRDefault="00F72D28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0F9105E7" w14:textId="77777777" w:rsidR="00CA62F5" w:rsidRDefault="00F72D28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 10</w:t>
      </w:r>
    </w:p>
    <w:p w14:paraId="41A1439F" w14:textId="29580408" w:rsidR="00DC7112" w:rsidRDefault="00DC7112">
      <w:pPr>
        <w:autoSpaceDE w:val="0"/>
        <w:autoSpaceDN w:val="0"/>
        <w:spacing w:before="20" w:after="0" w:line="380" w:lineRule="exact"/>
        <w:ind w:left="600" w:right="9092"/>
        <w:jc w:val="both"/>
      </w:pPr>
      <w:r>
        <w:rPr>
          <w:rFonts w:ascii="Helv" w:eastAsia="Helv" w:hAnsi="Helv"/>
          <w:color w:val="1F1F1F"/>
          <w:sz w:val="24"/>
        </w:rPr>
        <w:t>● Answer: B</w:t>
      </w:r>
    </w:p>
    <w:p w14:paraId="499C23AB" w14:textId="77777777" w:rsidR="00CA62F5" w:rsidRDefault="00F72D28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061137AC" w14:textId="77777777" w:rsidR="00CA62F5" w:rsidRDefault="00F72D28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5D916380" w14:textId="77777777" w:rsidR="00CA62F5" w:rsidRDefault="00F72D28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14:paraId="2DA3112C" w14:textId="77777777" w:rsidR="00CA62F5" w:rsidRDefault="00F72D28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 xml:space="preserve">c) The average of all </w:t>
      </w:r>
      <w:r>
        <w:rPr>
          <w:rFonts w:ascii="Helv" w:eastAsia="Helv" w:hAnsi="Helv"/>
          <w:color w:val="1F1F1F"/>
          <w:w w:val="98"/>
          <w:sz w:val="24"/>
        </w:rPr>
        <w:t>values.</w:t>
      </w:r>
    </w:p>
    <w:p w14:paraId="63D69F7F" w14:textId="77777777" w:rsidR="00CA62F5" w:rsidRDefault="00F72D28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6DC2831B" w14:textId="0033511E" w:rsidR="00DC7112" w:rsidRDefault="00047036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● Answer: B</w:t>
      </w:r>
    </w:p>
    <w:p w14:paraId="3BB1B529" w14:textId="77777777" w:rsidR="00CA62F5" w:rsidRDefault="00F72D28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44F810BE" wp14:editId="7BA71D2A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C08F" w14:textId="77777777" w:rsidR="00CA62F5" w:rsidRDefault="00F72D28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14356D11" w14:textId="77777777" w:rsidR="00047036" w:rsidRDefault="00F72D28">
      <w:pPr>
        <w:autoSpaceDE w:val="0"/>
        <w:autoSpaceDN w:val="0"/>
        <w:spacing w:before="160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11. What is the formula for calculating the range of a dataset?</w:t>
      </w:r>
    </w:p>
    <w:p w14:paraId="5F0AFF8B" w14:textId="78208FB1" w:rsidR="00CA62F5" w:rsidRDefault="00F72D28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43FA7048" w14:textId="77777777" w:rsidR="00CA62F5" w:rsidRDefault="00F72D28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76D58371" w14:textId="68A8FBA3" w:rsidR="00047036" w:rsidRDefault="00047036">
      <w:pPr>
        <w:autoSpaceDE w:val="0"/>
        <w:autoSpaceDN w:val="0"/>
        <w:spacing w:after="0" w:line="382" w:lineRule="exact"/>
        <w:ind w:left="600" w:right="5184"/>
      </w:pPr>
      <w:r>
        <w:t>●</w:t>
      </w:r>
      <w:r w:rsidR="00272988">
        <w:t xml:space="preserve"> </w:t>
      </w:r>
      <w:r>
        <w:t>Answer</w:t>
      </w:r>
      <w:r w:rsidR="00272988">
        <w:t>: A</w:t>
      </w:r>
    </w:p>
    <w:p w14:paraId="79B24C80" w14:textId="77777777" w:rsidR="00CA62F5" w:rsidRDefault="00F72D28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482DBC3E" w14:textId="77777777" w:rsidR="00CA62F5" w:rsidRDefault="00F72D28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1D9B6606" w14:textId="77777777" w:rsidR="00CA62F5" w:rsidRDefault="00F72D28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6DA5C34D" w14:textId="77777777" w:rsidR="00CA62F5" w:rsidRDefault="00F72D28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358CACD3" w14:textId="7328A3D0" w:rsidR="00272988" w:rsidRDefault="00681A24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● Answer:</w:t>
      </w:r>
      <w:r w:rsidR="0099694F">
        <w:rPr>
          <w:rFonts w:ascii="Helv" w:eastAsia="Helv" w:hAnsi="Helv"/>
          <w:color w:val="1F1F1F"/>
          <w:sz w:val="24"/>
        </w:rPr>
        <w:t xml:space="preserve"> </w:t>
      </w:r>
      <w:r w:rsidR="006C7E9C">
        <w:rPr>
          <w:rFonts w:ascii="Helv" w:eastAsia="Helv" w:hAnsi="Helv"/>
          <w:color w:val="1F1F1F"/>
          <w:sz w:val="24"/>
        </w:rPr>
        <w:t>B</w:t>
      </w:r>
    </w:p>
    <w:p w14:paraId="0B4259FC" w14:textId="77777777" w:rsidR="00CA62F5" w:rsidRDefault="00F72D28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0B82D983" w14:textId="77777777" w:rsidR="00CA62F5" w:rsidRDefault="00F72D28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Low </w:t>
      </w:r>
      <w:r>
        <w:rPr>
          <w:rFonts w:ascii="Helv" w:eastAsia="Helv" w:hAnsi="Helv"/>
          <w:color w:val="1F1F1F"/>
          <w:sz w:val="24"/>
        </w:rPr>
        <w:t>relative variability.</w:t>
      </w:r>
    </w:p>
    <w:p w14:paraId="35DF3C93" w14:textId="77777777" w:rsidR="00CA62F5" w:rsidRDefault="00F72D28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50239FE7" w14:textId="77777777" w:rsidR="00CA62F5" w:rsidRDefault="00F72D28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2409AF72" w14:textId="77777777" w:rsidR="00CA62F5" w:rsidRDefault="00CA62F5"/>
    <w:p w14:paraId="01BA4C38" w14:textId="4BCBFB55" w:rsidR="00681A24" w:rsidRDefault="00681A24">
      <w:pPr>
        <w:sectPr w:rsidR="00681A24">
          <w:pgSz w:w="11899" w:h="16838"/>
          <w:pgMar w:top="328" w:right="700" w:bottom="680" w:left="960" w:header="720" w:footer="720" w:gutter="0"/>
          <w:cols w:space="720"/>
          <w:docGrid w:linePitch="360"/>
        </w:sectPr>
      </w:pPr>
      <w:r>
        <w:t>● Answer:</w:t>
      </w:r>
      <w:r w:rsidR="00023285">
        <w:t xml:space="preserve">  B</w:t>
      </w:r>
    </w:p>
    <w:p w14:paraId="630AB803" w14:textId="77777777" w:rsidR="00CA62F5" w:rsidRDefault="00CA62F5">
      <w:pPr>
        <w:autoSpaceDE w:val="0"/>
        <w:autoSpaceDN w:val="0"/>
        <w:spacing w:after="110" w:line="220" w:lineRule="exact"/>
      </w:pPr>
    </w:p>
    <w:p w14:paraId="2D4249B9" w14:textId="77777777" w:rsidR="00CA62F5" w:rsidRDefault="00F72D28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631307A3" w14:textId="77777777" w:rsidR="00CA62F5" w:rsidRDefault="00F72D28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14:paraId="6C18D25A" w14:textId="77777777" w:rsidR="00CA62F5" w:rsidRDefault="00F72D28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0F4AB43E" w14:textId="77777777" w:rsidR="00CA62F5" w:rsidRDefault="00F72D28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0AAC276C" w14:textId="7D4C55B5" w:rsidR="00681A24" w:rsidRDefault="00681A24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w w:val="101"/>
          <w:sz w:val="23"/>
        </w:rPr>
        <w:t xml:space="preserve">● </w:t>
      </w:r>
      <w:r w:rsidR="008C330B">
        <w:rPr>
          <w:rFonts w:ascii="Helv" w:eastAsia="Helv" w:hAnsi="Helv"/>
          <w:color w:val="1F1F1F"/>
          <w:w w:val="101"/>
          <w:sz w:val="23"/>
        </w:rPr>
        <w:t>Answer:</w:t>
      </w:r>
      <w:r w:rsidR="00023285">
        <w:rPr>
          <w:rFonts w:ascii="Helv" w:eastAsia="Helv" w:hAnsi="Helv"/>
          <w:color w:val="1F1F1F"/>
          <w:w w:val="101"/>
          <w:sz w:val="23"/>
        </w:rPr>
        <w:t xml:space="preserve"> </w:t>
      </w:r>
      <w:r w:rsidR="001A0604">
        <w:rPr>
          <w:rFonts w:ascii="Helv" w:eastAsia="Helv" w:hAnsi="Helv"/>
          <w:color w:val="1F1F1F"/>
          <w:w w:val="101"/>
          <w:sz w:val="23"/>
        </w:rPr>
        <w:t>A</w:t>
      </w:r>
    </w:p>
    <w:p w14:paraId="3FF1776E" w14:textId="77777777" w:rsidR="00CA62F5" w:rsidRDefault="00F72D28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2D7F86B0" w14:textId="77777777" w:rsidR="00CA62F5" w:rsidRDefault="00F72D28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105ECB9B" w14:textId="77777777" w:rsidR="00CA62F5" w:rsidRDefault="00F72D28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14:paraId="1FB5BF98" w14:textId="77777777" w:rsidR="00CA62F5" w:rsidRDefault="00F72D28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00A030A6" w14:textId="162530B3" w:rsidR="008C330B" w:rsidRDefault="008C330B">
      <w:pPr>
        <w:autoSpaceDE w:val="0"/>
        <w:autoSpaceDN w:val="0"/>
        <w:spacing w:before="140" w:after="0" w:line="234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Answer :</w:t>
      </w:r>
      <w:r w:rsidR="001A0604">
        <w:rPr>
          <w:rFonts w:ascii="Helv" w:eastAsia="Helv" w:hAnsi="Helv"/>
          <w:color w:val="1F1F1F"/>
          <w:w w:val="98"/>
          <w:sz w:val="24"/>
        </w:rPr>
        <w:t xml:space="preserve"> C</w:t>
      </w:r>
    </w:p>
    <w:p w14:paraId="1A83EC3C" w14:textId="77777777" w:rsidR="00CA62F5" w:rsidRDefault="00F72D28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5516D3C9" wp14:editId="67C7A5B3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6E3F" w14:textId="77777777" w:rsidR="00CA62F5" w:rsidRDefault="00F72D28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7534466B" w14:textId="77777777" w:rsidR="00CA62F5" w:rsidRDefault="00F72D28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717E6769" w14:textId="77777777" w:rsidR="00CA62F5" w:rsidRDefault="00F72D28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1952209B" w14:textId="77777777" w:rsidR="00CA62F5" w:rsidRDefault="00F72D28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67751C15" w14:textId="7F1C37DC" w:rsidR="008C330B" w:rsidRDefault="008C330B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Answer :</w:t>
      </w:r>
      <w:r w:rsidR="001A0604">
        <w:rPr>
          <w:rFonts w:ascii="Helv" w:eastAsia="Helv" w:hAnsi="Helv"/>
          <w:color w:val="1F1F1F"/>
          <w:sz w:val="24"/>
        </w:rPr>
        <w:t xml:space="preserve"> B</w:t>
      </w:r>
    </w:p>
    <w:p w14:paraId="7EB99EB7" w14:textId="77777777" w:rsidR="00CA62F5" w:rsidRDefault="00F72D28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320ACC77" w14:textId="77777777" w:rsidR="00CA62F5" w:rsidRDefault="00F72D28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6352BFFA" w14:textId="77777777" w:rsidR="00CA62F5" w:rsidRDefault="00F72D28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604E0A3B" w14:textId="4F0D4AD6" w:rsidR="008C330B" w:rsidRDefault="008C330B">
      <w:pPr>
        <w:autoSpaceDE w:val="0"/>
        <w:autoSpaceDN w:val="0"/>
        <w:spacing w:before="16" w:after="0" w:line="374" w:lineRule="exact"/>
        <w:ind w:left="600" w:right="5328"/>
      </w:pPr>
      <w:r>
        <w:rPr>
          <w:rFonts w:ascii="Helv" w:eastAsia="Helv" w:hAnsi="Helv"/>
          <w:color w:val="1F1F1F"/>
          <w:sz w:val="24"/>
        </w:rPr>
        <w:t>Answer :</w:t>
      </w:r>
      <w:r w:rsidR="001A0604">
        <w:rPr>
          <w:rFonts w:ascii="Helv" w:eastAsia="Helv" w:hAnsi="Helv"/>
          <w:color w:val="1F1F1F"/>
          <w:sz w:val="24"/>
        </w:rPr>
        <w:t xml:space="preserve"> </w:t>
      </w:r>
      <w:r w:rsidR="00DC25B5">
        <w:rPr>
          <w:rFonts w:ascii="Helv" w:eastAsia="Helv" w:hAnsi="Helv"/>
          <w:color w:val="1F1F1F"/>
          <w:sz w:val="24"/>
        </w:rPr>
        <w:t>A</w:t>
      </w:r>
    </w:p>
    <w:p w14:paraId="789BD659" w14:textId="77777777" w:rsidR="00CA62F5" w:rsidRDefault="00F72D28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0D7B1031" w14:textId="77777777" w:rsidR="00CA62F5" w:rsidRDefault="00F72D28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4528E504" w14:textId="77777777" w:rsidR="00CA62F5" w:rsidRDefault="00F72D28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4CE6B3A7" w14:textId="77777777" w:rsidR="00CA62F5" w:rsidRDefault="00F72D28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6B779A8F" w14:textId="3D5913F0" w:rsidR="008C330B" w:rsidRDefault="008C330B">
      <w:pPr>
        <w:autoSpaceDE w:val="0"/>
        <w:autoSpaceDN w:val="0"/>
        <w:spacing w:before="18" w:after="0" w:line="374" w:lineRule="exact"/>
        <w:ind w:left="600" w:right="4608"/>
      </w:pPr>
      <w:r>
        <w:rPr>
          <w:rFonts w:ascii="Helv" w:eastAsia="Helv" w:hAnsi="Helv"/>
          <w:color w:val="1F1F1F"/>
          <w:sz w:val="24"/>
        </w:rPr>
        <w:t>Answer :</w:t>
      </w:r>
      <w:r w:rsidR="00DC25B5">
        <w:rPr>
          <w:rFonts w:ascii="Helv" w:eastAsia="Helv" w:hAnsi="Helv"/>
          <w:color w:val="1F1F1F"/>
          <w:sz w:val="24"/>
        </w:rPr>
        <w:t xml:space="preserve"> C</w:t>
      </w:r>
    </w:p>
    <w:p w14:paraId="4986E868" w14:textId="77777777" w:rsidR="00CA62F5" w:rsidRDefault="00F72D28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 xml:space="preserve">19. What is the range of the correlation </w:t>
      </w:r>
      <w:r>
        <w:rPr>
          <w:rFonts w:ascii="Helv" w:eastAsia="Helv" w:hAnsi="Helv"/>
          <w:color w:val="1F1F1F"/>
          <w:sz w:val="24"/>
        </w:rPr>
        <w:t>coefficient (r)?</w:t>
      </w:r>
    </w:p>
    <w:p w14:paraId="578EB658" w14:textId="77777777" w:rsidR="00CA62F5" w:rsidRDefault="00F72D28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3C8F7D09" w14:textId="5592F88B" w:rsidR="008C330B" w:rsidRDefault="008C330B">
      <w:pPr>
        <w:autoSpaceDE w:val="0"/>
        <w:autoSpaceDN w:val="0"/>
        <w:spacing w:after="0" w:line="382" w:lineRule="exact"/>
        <w:ind w:left="600" w:right="8208"/>
      </w:pPr>
      <w:r>
        <w:rPr>
          <w:rFonts w:ascii="Helv" w:eastAsia="Helv" w:hAnsi="Helv"/>
          <w:color w:val="1F1F1F"/>
          <w:w w:val="98"/>
          <w:sz w:val="24"/>
        </w:rPr>
        <w:t>Answer :</w:t>
      </w:r>
      <w:r w:rsidR="00DC25B5">
        <w:rPr>
          <w:rFonts w:ascii="Helv" w:eastAsia="Helv" w:hAnsi="Helv"/>
          <w:color w:val="1F1F1F"/>
          <w:w w:val="98"/>
          <w:sz w:val="24"/>
        </w:rPr>
        <w:t xml:space="preserve"> B</w:t>
      </w:r>
    </w:p>
    <w:p w14:paraId="1F470FC1" w14:textId="77777777" w:rsidR="00EA492E" w:rsidRDefault="00F72D28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20. Which of the following indicates the strongest correlation?</w:t>
      </w:r>
    </w:p>
    <w:p w14:paraId="18F642A3" w14:textId="694BD706" w:rsidR="00CA62F5" w:rsidRDefault="00EA492E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   </w:t>
      </w:r>
      <w:r w:rsidR="00F72D28">
        <w:rPr>
          <w:rFonts w:ascii="Helv" w:eastAsia="Helv" w:hAnsi="Helv"/>
          <w:color w:val="1F1F1F"/>
          <w:sz w:val="24"/>
        </w:rPr>
        <w:t xml:space="preserve"> </w:t>
      </w:r>
      <w:r w:rsidR="00F72D28">
        <w:rPr>
          <w:rFonts w:ascii="Helv" w:eastAsia="Helv" w:hAnsi="Helv"/>
          <w:color w:val="1F1F1F"/>
          <w:w w:val="101"/>
          <w:sz w:val="23"/>
        </w:rPr>
        <w:t xml:space="preserve">a) ( r = 0.75 ) </w:t>
      </w:r>
      <w:r w:rsidR="00F72D28">
        <w:br/>
      </w:r>
      <w:r w:rsidR="00F72D28"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 w:rsidR="00F72D28">
        <w:br/>
      </w:r>
      <w:r w:rsidR="00F72D28">
        <w:rPr>
          <w:rFonts w:ascii="Helv" w:eastAsia="Helv" w:hAnsi="Helv"/>
          <w:color w:val="1F1F1F"/>
          <w:w w:val="98"/>
          <w:sz w:val="24"/>
        </w:rPr>
        <w:t xml:space="preserve">c) ( r = 0.50 ) </w:t>
      </w:r>
      <w:r w:rsidR="00F72D28">
        <w:br/>
      </w:r>
      <w:r w:rsidR="00F72D28">
        <w:rPr>
          <w:rFonts w:ascii="Helv" w:eastAsia="Helv" w:hAnsi="Helv"/>
          <w:color w:val="1F1F1F"/>
          <w:w w:val="101"/>
          <w:sz w:val="23"/>
        </w:rPr>
        <w:t>d) ( r = -0.65 )</w:t>
      </w:r>
    </w:p>
    <w:p w14:paraId="3A671393" w14:textId="2F33A817" w:rsidR="00CA62F5" w:rsidRDefault="00EA492E" w:rsidP="00EA492E">
      <w:pPr>
        <w:autoSpaceDE w:val="0"/>
        <w:autoSpaceDN w:val="0"/>
        <w:spacing w:before="128" w:after="0" w:line="382" w:lineRule="exact"/>
        <w:ind w:right="3312"/>
      </w:pPr>
      <w:r>
        <w:rPr>
          <w:rFonts w:ascii="Helv" w:eastAsia="Helv" w:hAnsi="Helv"/>
          <w:color w:val="1F1F1F"/>
          <w:w w:val="101"/>
          <w:sz w:val="23"/>
        </w:rPr>
        <w:t xml:space="preserve"> Answer</w:t>
      </w:r>
      <w:r w:rsidR="008757FD">
        <w:rPr>
          <w:rFonts w:ascii="Helv" w:eastAsia="Helv" w:hAnsi="Helv"/>
          <w:color w:val="1F1F1F"/>
          <w:w w:val="101"/>
          <w:sz w:val="23"/>
        </w:rPr>
        <w:t xml:space="preserve">  </w:t>
      </w:r>
      <w:r w:rsidR="00DC25B5">
        <w:rPr>
          <w:rFonts w:ascii="Helv" w:eastAsia="Helv" w:hAnsi="Helv"/>
          <w:color w:val="1F1F1F"/>
          <w:w w:val="101"/>
          <w:sz w:val="23"/>
        </w:rPr>
        <w:t>B</w:t>
      </w:r>
      <w:r w:rsidR="008757FD">
        <w:rPr>
          <w:rFonts w:ascii="Helv" w:eastAsia="Helv" w:hAnsi="Helv"/>
          <w:color w:val="1F1F1F"/>
          <w:w w:val="101"/>
          <w:sz w:val="23"/>
        </w:rPr>
        <w:t xml:space="preserve"> </w:t>
      </w:r>
      <w:r w:rsidR="00F72D28">
        <w:rPr>
          <w:noProof/>
        </w:rPr>
        <w:drawing>
          <wp:inline distT="0" distB="0" distL="0" distR="0" wp14:anchorId="712CC281" wp14:editId="5D2EC014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B643" w14:textId="77777777" w:rsidR="00CA62F5" w:rsidRDefault="00CA62F5">
      <w:pPr>
        <w:sectPr w:rsidR="00CA62F5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426AE33C" w14:textId="77777777" w:rsidR="00CA62F5" w:rsidRDefault="00CA62F5">
      <w:pPr>
        <w:autoSpaceDE w:val="0"/>
        <w:autoSpaceDN w:val="0"/>
        <w:spacing w:after="124" w:line="220" w:lineRule="exact"/>
      </w:pPr>
    </w:p>
    <w:p w14:paraId="199C45CC" w14:textId="77777777" w:rsidR="00CA62F5" w:rsidRDefault="00F72D28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639F5678" w14:textId="77777777" w:rsidR="008757FD" w:rsidRDefault="00F72D28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</w:p>
    <w:p w14:paraId="0E5C116E" w14:textId="77777777" w:rsidR="008757FD" w:rsidRDefault="00F72D28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Mean, median, mode, variance, and standard deviation. </w:t>
      </w:r>
    </w:p>
    <w:p w14:paraId="1B2E6426" w14:textId="72C518FA" w:rsidR="00CA62F5" w:rsidRDefault="00F72D28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w w:val="98"/>
          <w:sz w:val="24"/>
        </w:rPr>
        <w:t>b) Minimum, Q1, median, Q3, and maximum.</w:t>
      </w:r>
    </w:p>
    <w:p w14:paraId="5DC4D2C1" w14:textId="77777777" w:rsidR="00CA62F5" w:rsidRDefault="00F72D28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37C183C6" w14:textId="61C2DA2C" w:rsidR="008757FD" w:rsidRDefault="00D35164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sz w:val="23"/>
        </w:rPr>
        <w:t>Answer</w:t>
      </w:r>
      <w:r w:rsidR="00474768">
        <w:rPr>
          <w:rFonts w:ascii="Helv" w:eastAsia="Helv" w:hAnsi="Helv"/>
          <w:color w:val="1F1F1F"/>
          <w:sz w:val="23"/>
        </w:rPr>
        <w:t xml:space="preserve">  </w:t>
      </w:r>
      <w:r w:rsidR="00DC25B5">
        <w:rPr>
          <w:rFonts w:ascii="Helv" w:eastAsia="Helv" w:hAnsi="Helv"/>
          <w:color w:val="1F1F1F"/>
          <w:sz w:val="23"/>
        </w:rPr>
        <w:t>B</w:t>
      </w:r>
    </w:p>
    <w:p w14:paraId="51AC7DE6" w14:textId="77777777" w:rsidR="00D35164" w:rsidRDefault="00F72D28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</w:t>
      </w:r>
    </w:p>
    <w:p w14:paraId="62D624DB" w14:textId="526D99A7" w:rsidR="00CA62F5" w:rsidRDefault="00F72D28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3DCA1DB3" w14:textId="1B571BE6" w:rsidR="00D35164" w:rsidRDefault="00D35164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>Answer</w:t>
      </w:r>
      <w:r w:rsidR="00E56E33">
        <w:rPr>
          <w:rFonts w:ascii="Helv" w:eastAsia="Helv" w:hAnsi="Helv"/>
          <w:color w:val="1F1F1F"/>
          <w:sz w:val="24"/>
        </w:rPr>
        <w:t xml:space="preserve"> </w:t>
      </w:r>
      <w:r w:rsidR="00474768">
        <w:rPr>
          <w:rFonts w:ascii="Helv" w:eastAsia="Helv" w:hAnsi="Helv"/>
          <w:color w:val="1F1F1F"/>
          <w:sz w:val="24"/>
        </w:rPr>
        <w:t>B</w:t>
      </w:r>
    </w:p>
    <w:p w14:paraId="4C50D13B" w14:textId="77777777" w:rsidR="00CA62F5" w:rsidRDefault="00F72D28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53779EF2" w14:textId="77777777" w:rsidR="00CA62F5" w:rsidRDefault="00F72D28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4620DA14" w14:textId="0D5DBBBE" w:rsidR="00D35164" w:rsidRDefault="00D35164">
      <w:pPr>
        <w:autoSpaceDE w:val="0"/>
        <w:autoSpaceDN w:val="0"/>
        <w:spacing w:before="10" w:after="0" w:line="380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Answer </w:t>
      </w:r>
      <w:r w:rsidR="00E56E33">
        <w:rPr>
          <w:rFonts w:ascii="Helv" w:eastAsia="Helv" w:hAnsi="Helv"/>
          <w:color w:val="1F1F1F"/>
          <w:sz w:val="24"/>
        </w:rPr>
        <w:t>A</w:t>
      </w:r>
    </w:p>
    <w:p w14:paraId="234BE4BD" w14:textId="77777777" w:rsidR="0043342F" w:rsidRDefault="00F72D28">
      <w:pPr>
        <w:autoSpaceDE w:val="0"/>
        <w:autoSpaceDN w:val="0"/>
        <w:spacing w:before="124" w:after="0" w:line="386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 xml:space="preserve">a) The median is closer to Q3, with a longer tail on the left. </w:t>
      </w:r>
    </w:p>
    <w:p w14:paraId="6C3CC610" w14:textId="77777777" w:rsidR="0043342F" w:rsidRDefault="00F72D28">
      <w:pPr>
        <w:autoSpaceDE w:val="0"/>
        <w:autoSpaceDN w:val="0"/>
        <w:spacing w:before="124" w:after="0" w:line="386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b) The median is closer to Q1, with a longer tail on the right.</w:t>
      </w:r>
    </w:p>
    <w:p w14:paraId="2F1993F0" w14:textId="3192EA8C" w:rsidR="00CA62F5" w:rsidRDefault="00F72D28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 c) The box is symmetrical.</w:t>
      </w:r>
    </w:p>
    <w:p w14:paraId="034D38DB" w14:textId="77777777" w:rsidR="00CA62F5" w:rsidRDefault="00F72D28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499872B0" w14:textId="20014966" w:rsidR="0043342F" w:rsidRDefault="0043342F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 xml:space="preserve">Answer </w:t>
      </w:r>
      <w:r w:rsidR="00E56E33">
        <w:rPr>
          <w:rFonts w:ascii="Helv" w:eastAsia="Helv" w:hAnsi="Helv"/>
          <w:color w:val="1F1F1F"/>
          <w:w w:val="98"/>
          <w:sz w:val="24"/>
        </w:rPr>
        <w:t xml:space="preserve"> </w:t>
      </w:r>
      <w:r w:rsidR="00294552">
        <w:rPr>
          <w:rFonts w:ascii="Helv" w:eastAsia="Helv" w:hAnsi="Helv"/>
          <w:color w:val="1F1F1F"/>
          <w:w w:val="98"/>
          <w:sz w:val="24"/>
        </w:rPr>
        <w:t>B</w:t>
      </w:r>
    </w:p>
    <w:p w14:paraId="448AD4CB" w14:textId="77777777" w:rsidR="00CA62F5" w:rsidRDefault="00F72D28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1D12422C" w14:textId="77777777" w:rsidR="00CA62F5" w:rsidRDefault="00F72D28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608154F8" w14:textId="77777777" w:rsidR="00CA62F5" w:rsidRDefault="00F72D28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086CCD28" w14:textId="6089BB4C" w:rsidR="0043342F" w:rsidRDefault="0043342F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Answer   </w:t>
      </w:r>
      <w:r w:rsidR="00E56E33">
        <w:rPr>
          <w:rFonts w:ascii="Helv" w:eastAsia="Helv" w:hAnsi="Helv"/>
          <w:color w:val="1F1F1F"/>
          <w:sz w:val="24"/>
        </w:rPr>
        <w:t>B</w:t>
      </w:r>
    </w:p>
    <w:p w14:paraId="5CA596C4" w14:textId="77777777" w:rsidR="00CA62F5" w:rsidRDefault="00F72D28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658BAAC9" wp14:editId="3A23D3F6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F5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754954">
    <w:abstractNumId w:val="8"/>
  </w:num>
  <w:num w:numId="2" w16cid:durableId="510993544">
    <w:abstractNumId w:val="6"/>
  </w:num>
  <w:num w:numId="3" w16cid:durableId="910191339">
    <w:abstractNumId w:val="5"/>
  </w:num>
  <w:num w:numId="4" w16cid:durableId="942080298">
    <w:abstractNumId w:val="4"/>
  </w:num>
  <w:num w:numId="5" w16cid:durableId="1423457577">
    <w:abstractNumId w:val="7"/>
  </w:num>
  <w:num w:numId="6" w16cid:durableId="1384134749">
    <w:abstractNumId w:val="3"/>
  </w:num>
  <w:num w:numId="7" w16cid:durableId="931544225">
    <w:abstractNumId w:val="2"/>
  </w:num>
  <w:num w:numId="8" w16cid:durableId="193428509">
    <w:abstractNumId w:val="1"/>
  </w:num>
  <w:num w:numId="9" w16cid:durableId="187704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285"/>
    <w:rsid w:val="00034616"/>
    <w:rsid w:val="00047036"/>
    <w:rsid w:val="0006063C"/>
    <w:rsid w:val="00094619"/>
    <w:rsid w:val="001150BA"/>
    <w:rsid w:val="0015074B"/>
    <w:rsid w:val="001A0604"/>
    <w:rsid w:val="00272988"/>
    <w:rsid w:val="00294552"/>
    <w:rsid w:val="0029639D"/>
    <w:rsid w:val="00326F90"/>
    <w:rsid w:val="0043342F"/>
    <w:rsid w:val="00474768"/>
    <w:rsid w:val="00655A4A"/>
    <w:rsid w:val="00681A24"/>
    <w:rsid w:val="006C7E9C"/>
    <w:rsid w:val="00722397"/>
    <w:rsid w:val="00864767"/>
    <w:rsid w:val="008757FD"/>
    <w:rsid w:val="008C330B"/>
    <w:rsid w:val="008D6D68"/>
    <w:rsid w:val="0099694F"/>
    <w:rsid w:val="00AA1D8D"/>
    <w:rsid w:val="00AE4E54"/>
    <w:rsid w:val="00B47730"/>
    <w:rsid w:val="00B87A01"/>
    <w:rsid w:val="00CA62F5"/>
    <w:rsid w:val="00CB0664"/>
    <w:rsid w:val="00CC5BC1"/>
    <w:rsid w:val="00D35164"/>
    <w:rsid w:val="00DC25B5"/>
    <w:rsid w:val="00DC7112"/>
    <w:rsid w:val="00E56E33"/>
    <w:rsid w:val="00EA492E"/>
    <w:rsid w:val="00F33B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CB5D4"/>
  <w14:defaultImageDpi w14:val="300"/>
  <w15:docId w15:val="{438984D8-DFB1-9A4F-AE34-65A9C949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2025-05-06T11:44:00Z</dcterms:created>
  <dcterms:modified xsi:type="dcterms:W3CDTF">2025-05-06T11:44:00Z</dcterms:modified>
  <cp:category/>
</cp:coreProperties>
</file>