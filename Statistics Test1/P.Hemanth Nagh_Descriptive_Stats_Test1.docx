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0F9" w:rsidRDefault="00E970F9">
      <w:pPr>
        <w:autoSpaceDE w:val="0"/>
        <w:autoSpaceDN w:val="0"/>
        <w:spacing w:after="360" w:line="220" w:lineRule="exact"/>
      </w:pPr>
    </w:p>
    <w:p w:rsidR="00E970F9" w:rsidRDefault="003E0997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:rsidR="00E970F9" w:rsidRDefault="003E0997">
      <w:pPr>
        <w:autoSpaceDE w:val="0"/>
        <w:autoSpaceDN w:val="0"/>
        <w:spacing w:before="390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F9" w:rsidRDefault="003E0997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:rsidR="00E970F9" w:rsidRDefault="003E0997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:rsidR="00E970F9" w:rsidRDefault="003E0997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Parameters describe populations, while statistics describe samples.</w:t>
      </w:r>
    </w:p>
    <w:p w:rsidR="00E970F9" w:rsidRDefault="003E0997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:rsidR="00E970F9" w:rsidRDefault="003E0997">
      <w:pPr>
        <w:autoSpaceDE w:val="0"/>
        <w:autoSpaceDN w:val="0"/>
        <w:spacing w:before="150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a) </w:t>
      </w:r>
      <w:r w:rsidRPr="00D055EC">
        <w:rPr>
          <w:rStyle w:val="Strong"/>
          <w:b w:val="0"/>
        </w:rPr>
        <w:t>Parameters describe populations, while statistics describe samples</w:t>
      </w:r>
      <w:r>
        <w:rPr>
          <w:rStyle w:val="Strong"/>
        </w:rPr>
        <w:t>.</w:t>
      </w:r>
    </w:p>
    <w:p w:rsidR="00D055EC" w:rsidRDefault="00D055EC">
      <w:pPr>
        <w:autoSpaceDE w:val="0"/>
        <w:autoSpaceDN w:val="0"/>
        <w:spacing w:before="150" w:after="0" w:line="240" w:lineRule="exact"/>
        <w:ind w:left="600"/>
      </w:pPr>
    </w:p>
    <w:p w:rsidR="00E970F9" w:rsidRDefault="003E0997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</w:t>
      </w:r>
      <w:r>
        <w:rPr>
          <w:rFonts w:ascii="Helv" w:eastAsia="Helv" w:hAnsi="Helv"/>
          <w:color w:val="1F1F1F"/>
          <w:w w:val="98"/>
          <w:sz w:val="24"/>
        </w:rPr>
        <w:t>le of student grades.</w:t>
      </w:r>
    </w:p>
    <w:p w:rsidR="00E970F9" w:rsidRDefault="003E0997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Images collected from social media.</w:t>
      </w:r>
    </w:p>
    <w:p w:rsidR="00E970F9" w:rsidRDefault="003E0997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:rsidR="00D055EC" w:rsidRDefault="00D055EC">
      <w:pPr>
        <w:autoSpaceDE w:val="0"/>
        <w:autoSpaceDN w:val="0"/>
        <w:spacing w:after="0" w:line="382" w:lineRule="exact"/>
        <w:ind w:left="600" w:right="4752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b) </w:t>
      </w:r>
      <w:r w:rsidRPr="00D055EC">
        <w:rPr>
          <w:rStyle w:val="Strong"/>
          <w:b w:val="0"/>
        </w:rPr>
        <w:t>Images collected from social media.</w:t>
      </w:r>
    </w:p>
    <w:p w:rsidR="00D055EC" w:rsidRDefault="00D055EC">
      <w:pPr>
        <w:autoSpaceDE w:val="0"/>
        <w:autoSpaceDN w:val="0"/>
        <w:spacing w:after="0" w:line="382" w:lineRule="exact"/>
        <w:ind w:left="600" w:right="4752"/>
      </w:pPr>
    </w:p>
    <w:p w:rsidR="00E970F9" w:rsidRDefault="003E0997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>
        <w:rPr>
          <w:rFonts w:ascii="Helv" w:eastAsia="Helv" w:hAnsi="Helv"/>
          <w:color w:val="1F1F1F"/>
          <w:sz w:val="24"/>
        </w:rPr>
        <w:t>a) Nominal and ordinal data.</w:t>
      </w:r>
    </w:p>
    <w:p w:rsidR="00E970F9" w:rsidRDefault="003E0997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:rsidR="00E970F9" w:rsidRDefault="003E0997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:rsidR="00D055EC" w:rsidRDefault="00D055EC">
      <w:pPr>
        <w:autoSpaceDE w:val="0"/>
        <w:autoSpaceDN w:val="0"/>
        <w:spacing w:after="0" w:line="382" w:lineRule="exact"/>
        <w:ind w:left="600" w:right="5760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a) </w:t>
      </w:r>
      <w:r w:rsidRPr="00D055EC">
        <w:rPr>
          <w:rStyle w:val="Strong"/>
          <w:b w:val="0"/>
        </w:rPr>
        <w:t>Nominal and ordinal data.</w:t>
      </w:r>
    </w:p>
    <w:p w:rsidR="00D055EC" w:rsidRDefault="00D055EC">
      <w:pPr>
        <w:autoSpaceDE w:val="0"/>
        <w:autoSpaceDN w:val="0"/>
        <w:spacing w:after="0" w:line="382" w:lineRule="exact"/>
        <w:ind w:left="600" w:right="5760"/>
      </w:pPr>
    </w:p>
    <w:p w:rsidR="00D055EC" w:rsidRDefault="00D055EC">
      <w:pPr>
        <w:autoSpaceDE w:val="0"/>
        <w:autoSpaceDN w:val="0"/>
        <w:spacing w:after="0" w:line="382" w:lineRule="exact"/>
        <w:ind w:left="600" w:right="5760"/>
      </w:pPr>
    </w:p>
    <w:p w:rsidR="00D055EC" w:rsidRDefault="00D055EC">
      <w:pPr>
        <w:autoSpaceDE w:val="0"/>
        <w:autoSpaceDN w:val="0"/>
        <w:spacing w:after="0" w:line="382" w:lineRule="exact"/>
        <w:ind w:left="600" w:right="5760"/>
      </w:pPr>
    </w:p>
    <w:p w:rsidR="00E970F9" w:rsidRDefault="003E0997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lastRenderedPageBreak/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:rsidR="00E970F9" w:rsidRDefault="003E0997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:rsidR="00E970F9" w:rsidRDefault="003E0997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>
        <w:rPr>
          <w:rFonts w:ascii="Helv" w:eastAsia="Helv" w:hAnsi="Helv"/>
          <w:color w:val="1F1F1F"/>
          <w:sz w:val="24"/>
        </w:rPr>
        <w:t>d) Difficult to ana</w:t>
      </w:r>
      <w:r>
        <w:rPr>
          <w:rFonts w:ascii="Helv" w:eastAsia="Helv" w:hAnsi="Helv"/>
          <w:color w:val="1F1F1F"/>
          <w:sz w:val="24"/>
        </w:rPr>
        <w:t>lyze with statistical tools.</w:t>
      </w:r>
    </w:p>
    <w:p w:rsidR="00D055EC" w:rsidRDefault="00D055EC">
      <w:pPr>
        <w:autoSpaceDE w:val="0"/>
        <w:autoSpaceDN w:val="0"/>
        <w:spacing w:after="0" w:line="382" w:lineRule="exact"/>
        <w:ind w:left="600" w:right="5040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>d</w:t>
      </w:r>
      <w:r w:rsidRPr="00D055EC">
        <w:rPr>
          <w:rStyle w:val="Strong"/>
          <w:b w:val="0"/>
        </w:rPr>
        <w:t xml:space="preserve">) Difficult to </w:t>
      </w:r>
      <w:proofErr w:type="spellStart"/>
      <w:r w:rsidRPr="00D055EC">
        <w:rPr>
          <w:rStyle w:val="Strong"/>
          <w:b w:val="0"/>
        </w:rPr>
        <w:t>analyze</w:t>
      </w:r>
      <w:proofErr w:type="spellEnd"/>
      <w:r w:rsidRPr="00D055EC">
        <w:rPr>
          <w:rStyle w:val="Strong"/>
          <w:b w:val="0"/>
        </w:rPr>
        <w:t xml:space="preserve"> with statistical tools.</w:t>
      </w:r>
    </w:p>
    <w:p w:rsidR="00D055EC" w:rsidRDefault="00D055EC">
      <w:pPr>
        <w:autoSpaceDE w:val="0"/>
        <w:autoSpaceDN w:val="0"/>
        <w:spacing w:after="0" w:line="382" w:lineRule="exact"/>
        <w:ind w:left="600" w:right="5040"/>
      </w:pPr>
    </w:p>
    <w:p w:rsidR="00E970F9" w:rsidRDefault="003E0997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:rsidR="00E970F9" w:rsidRDefault="003E0997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>
        <w:rPr>
          <w:rFonts w:ascii="Helv" w:eastAsia="Helv" w:hAnsi="Helv"/>
          <w:color w:val="1F1F1F"/>
          <w:sz w:val="24"/>
        </w:rPr>
        <w:t>d) Continuous</w:t>
      </w:r>
    </w:p>
    <w:p w:rsidR="00D055EC" w:rsidRDefault="00D055EC">
      <w:pPr>
        <w:autoSpaceDE w:val="0"/>
        <w:autoSpaceDN w:val="0"/>
        <w:spacing w:before="6" w:after="0" w:line="384" w:lineRule="exact"/>
        <w:ind w:left="600" w:right="8064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c) </w:t>
      </w:r>
      <w:r w:rsidRPr="00D055EC">
        <w:rPr>
          <w:rStyle w:val="Strong"/>
          <w:b w:val="0"/>
        </w:rPr>
        <w:t>Discrete</w:t>
      </w:r>
    </w:p>
    <w:p w:rsidR="00D055EC" w:rsidRDefault="00D055EC">
      <w:pPr>
        <w:autoSpaceDE w:val="0"/>
        <w:autoSpaceDN w:val="0"/>
        <w:spacing w:before="6" w:after="0" w:line="384" w:lineRule="exact"/>
        <w:ind w:left="600" w:right="8064"/>
      </w:pPr>
    </w:p>
    <w:p w:rsidR="00E970F9" w:rsidRDefault="003E0997">
      <w:pPr>
        <w:autoSpaceDE w:val="0"/>
        <w:autoSpaceDN w:val="0"/>
        <w:spacing w:before="16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F9" w:rsidRDefault="003E0997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:rsidR="00E970F9" w:rsidRDefault="003E0997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3"/>
        </w:rPr>
        <w:t>d) Range</w:t>
      </w:r>
    </w:p>
    <w:p w:rsidR="00E970F9" w:rsidRDefault="00E970F9"/>
    <w:p w:rsidR="00D055EC" w:rsidRDefault="00D055EC"/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a) </w:t>
      </w:r>
      <w:r w:rsidRPr="00D055EC">
        <w:rPr>
          <w:rStyle w:val="Strong"/>
          <w:b w:val="0"/>
        </w:rPr>
        <w:t>Mean</w:t>
      </w:r>
    </w:p>
    <w:p w:rsidR="00D055EC" w:rsidRDefault="00D055EC">
      <w:pPr>
        <w:sectPr w:rsidR="00D055EC">
          <w:pgSz w:w="11899" w:h="16838"/>
          <w:pgMar w:top="580" w:right="700" w:bottom="606" w:left="960" w:header="720" w:footer="720" w:gutter="0"/>
          <w:cols w:space="720"/>
          <w:docGrid w:linePitch="360"/>
        </w:sectPr>
      </w:pPr>
    </w:p>
    <w:p w:rsidR="00E970F9" w:rsidRDefault="00E970F9">
      <w:pPr>
        <w:autoSpaceDE w:val="0"/>
        <w:autoSpaceDN w:val="0"/>
        <w:spacing w:after="110" w:line="220" w:lineRule="exact"/>
      </w:pPr>
    </w:p>
    <w:p w:rsidR="00E970F9" w:rsidRDefault="003E0997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:rsidR="00E970F9" w:rsidRDefault="003E0997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b) Negatively </w:t>
      </w:r>
      <w:r>
        <w:rPr>
          <w:rFonts w:ascii="Helv" w:eastAsia="Helv" w:hAnsi="Helv"/>
          <w:color w:val="1F1F1F"/>
          <w:sz w:val="24"/>
        </w:rPr>
        <w:t>skewed.</w:t>
      </w:r>
    </w:p>
    <w:p w:rsidR="00E970F9" w:rsidRDefault="003E0997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:rsidR="00D055EC" w:rsidRDefault="00D055EC">
      <w:pPr>
        <w:autoSpaceDE w:val="0"/>
        <w:autoSpaceDN w:val="0"/>
        <w:spacing w:before="12" w:after="0" w:line="376" w:lineRule="exact"/>
        <w:ind w:left="600" w:right="6480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c) </w:t>
      </w:r>
      <w:r w:rsidRPr="00D055EC">
        <w:rPr>
          <w:rStyle w:val="Strong"/>
          <w:b w:val="0"/>
        </w:rPr>
        <w:t>Symmetrically distributed</w:t>
      </w:r>
    </w:p>
    <w:p w:rsidR="00D055EC" w:rsidRDefault="00D055EC">
      <w:pPr>
        <w:autoSpaceDE w:val="0"/>
        <w:autoSpaceDN w:val="0"/>
        <w:spacing w:before="12" w:after="0" w:line="376" w:lineRule="exact"/>
        <w:ind w:left="600" w:right="6480"/>
      </w:pPr>
    </w:p>
    <w:p w:rsidR="00E970F9" w:rsidRDefault="003E0997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:rsidR="00E970F9" w:rsidRDefault="003E0997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Mean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:rsidR="00D055EC" w:rsidRDefault="00D055EC">
      <w:pPr>
        <w:autoSpaceDE w:val="0"/>
        <w:autoSpaceDN w:val="0"/>
        <w:spacing w:before="10" w:after="0" w:line="380" w:lineRule="exact"/>
        <w:ind w:left="600" w:right="7344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c) </w:t>
      </w:r>
      <w:r w:rsidRPr="00D055EC">
        <w:rPr>
          <w:rStyle w:val="Strong"/>
          <w:b w:val="0"/>
        </w:rPr>
        <w:t>Mode</w:t>
      </w:r>
    </w:p>
    <w:p w:rsidR="00D055EC" w:rsidRDefault="00D055EC">
      <w:pPr>
        <w:autoSpaceDE w:val="0"/>
        <w:autoSpaceDN w:val="0"/>
        <w:spacing w:before="10" w:after="0" w:line="380" w:lineRule="exact"/>
        <w:ind w:left="600" w:right="7344"/>
      </w:pPr>
    </w:p>
    <w:p w:rsidR="00E970F9" w:rsidRDefault="003E0997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:rsidR="00E970F9" w:rsidRDefault="003E0997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>
        <w:rPr>
          <w:rFonts w:ascii="Helv" w:eastAsia="Helv" w:hAnsi="Helv"/>
          <w:color w:val="1F1F1F"/>
          <w:sz w:val="24"/>
        </w:rPr>
        <w:t xml:space="preserve">b) 3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 10</w:t>
      </w: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>b)</w:t>
      </w:r>
      <w:r w:rsidRPr="00D055EC">
        <w:rPr>
          <w:rStyle w:val="Strong"/>
          <w:b w:val="0"/>
        </w:rPr>
        <w:t xml:space="preserve"> 3</w:t>
      </w: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D055EC" w:rsidRDefault="00D055EC">
      <w:pPr>
        <w:autoSpaceDE w:val="0"/>
        <w:autoSpaceDN w:val="0"/>
        <w:spacing w:before="20" w:after="0" w:line="380" w:lineRule="exact"/>
        <w:ind w:left="600" w:right="9092"/>
        <w:jc w:val="both"/>
      </w:pPr>
    </w:p>
    <w:p w:rsidR="00E970F9" w:rsidRDefault="003E0997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:rsidR="00E970F9" w:rsidRDefault="003E0997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lastRenderedPageBreak/>
        <w:t>a) The middle value.</w:t>
      </w:r>
    </w:p>
    <w:p w:rsidR="00E970F9" w:rsidRDefault="003E0997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b) The most frequently occurring value.</w:t>
      </w:r>
    </w:p>
    <w:p w:rsidR="00E970F9" w:rsidRDefault="003E0997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:rsidR="00E970F9" w:rsidRDefault="003E0997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:rsidR="00D055EC" w:rsidRDefault="00D055EC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Pr="00D055EC" w:rsidRDefault="00D055EC" w:rsidP="00D055EC">
      <w:pPr>
        <w:pStyle w:val="NormalWeb"/>
        <w:rPr>
          <w:b/>
        </w:rPr>
      </w:pPr>
      <w:r>
        <w:rPr>
          <w:rStyle w:val="Strong"/>
        </w:rPr>
        <w:t xml:space="preserve">b) </w:t>
      </w:r>
      <w:r w:rsidRPr="00D055EC">
        <w:rPr>
          <w:rStyle w:val="Strong"/>
          <w:b w:val="0"/>
        </w:rPr>
        <w:t>The most frequently occurring value.</w:t>
      </w:r>
    </w:p>
    <w:p w:rsidR="00D055EC" w:rsidRDefault="00D055EC">
      <w:pPr>
        <w:autoSpaceDE w:val="0"/>
        <w:autoSpaceDN w:val="0"/>
        <w:spacing w:before="136" w:after="0" w:line="240" w:lineRule="exact"/>
        <w:ind w:left="600"/>
      </w:pPr>
    </w:p>
    <w:p w:rsidR="00E970F9" w:rsidRDefault="003E0997">
      <w:pPr>
        <w:autoSpaceDE w:val="0"/>
        <w:autoSpaceDN w:val="0"/>
        <w:spacing w:before="172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F9" w:rsidRDefault="003E0997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:rsidR="00E970F9" w:rsidRDefault="003E0997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>11. Wha</w:t>
      </w:r>
      <w:r>
        <w:rPr>
          <w:rFonts w:ascii="Helv" w:eastAsia="Helv" w:hAnsi="Helv"/>
          <w:color w:val="1F1F1F"/>
          <w:sz w:val="24"/>
        </w:rPr>
        <w:t xml:space="preserve">t is the formula for calculating the range of a dataset? </w:t>
      </w:r>
      <w:r>
        <w:rPr>
          <w:rFonts w:ascii="Helv" w:eastAsia="Helv" w:hAnsi="Helv"/>
          <w:color w:val="1F1F1F"/>
          <w:w w:val="102"/>
          <w:sz w:val="23"/>
        </w:rPr>
        <w:t xml:space="preserve">a) </w:t>
      </w:r>
      <w:r>
        <w:rPr>
          <w:rFonts w:ascii="Helv" w:eastAsia="Helv" w:hAnsi="Helv"/>
          <w:color w:val="1F1F1F"/>
          <w:sz w:val="29"/>
        </w:rPr>
        <w:t xml:space="preserve">Maximum value −Minimum value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:rsidR="00E970F9" w:rsidRDefault="003E0997">
      <w:pPr>
        <w:autoSpaceDE w:val="0"/>
        <w:autoSpaceDN w:val="0"/>
        <w:spacing w:after="0" w:line="382" w:lineRule="exact"/>
        <w:ind w:left="600" w:right="5184"/>
        <w:rPr>
          <w:rFonts w:ascii="Helv" w:eastAsia="Helv" w:hAnsi="Helv"/>
          <w:color w:val="1F1F1F"/>
          <w:sz w:val="29"/>
        </w:rPr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:rsidR="00D055EC" w:rsidRDefault="00D055EC">
      <w:pPr>
        <w:autoSpaceDE w:val="0"/>
        <w:autoSpaceDN w:val="0"/>
        <w:spacing w:after="0" w:line="382" w:lineRule="exact"/>
        <w:ind w:left="600" w:right="5184"/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a) </w:t>
      </w:r>
      <w:r w:rsidRPr="00D055EC">
        <w:rPr>
          <w:rStyle w:val="Strong"/>
          <w:b w:val="0"/>
        </w:rPr>
        <w:t>Maximum value − Minimum value</w:t>
      </w:r>
    </w:p>
    <w:p w:rsidR="00D055EC" w:rsidRDefault="00D055EC">
      <w:pPr>
        <w:autoSpaceDE w:val="0"/>
        <w:autoSpaceDN w:val="0"/>
        <w:spacing w:after="0" w:line="382" w:lineRule="exact"/>
        <w:ind w:left="600" w:right="5184"/>
      </w:pPr>
    </w:p>
    <w:p w:rsidR="00E970F9" w:rsidRDefault="003E0997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:rsidR="00E970F9" w:rsidRDefault="003E0997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E970F9" w:rsidRDefault="003E0997">
      <w:pPr>
        <w:autoSpaceDE w:val="0"/>
        <w:autoSpaceDN w:val="0"/>
        <w:spacing w:before="4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Variability or dispersion.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sz w:val="24"/>
        </w:rPr>
        <w:t>Correlation.</w:t>
      </w:r>
    </w:p>
    <w:p w:rsidR="00E970F9" w:rsidRDefault="003E0997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Distribution symmetry.</w:t>
      </w:r>
    </w:p>
    <w:p w:rsidR="00D055EC" w:rsidRDefault="00D055EC">
      <w:pPr>
        <w:autoSpaceDE w:val="0"/>
        <w:autoSpaceDN w:val="0"/>
        <w:spacing w:before="136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b) </w:t>
      </w:r>
      <w:r w:rsidRPr="00D055EC">
        <w:rPr>
          <w:rStyle w:val="Strong"/>
          <w:b w:val="0"/>
        </w:rPr>
        <w:t>Variability or dispersion.</w:t>
      </w:r>
    </w:p>
    <w:p w:rsidR="00D055EC" w:rsidRDefault="00D055EC">
      <w:pPr>
        <w:autoSpaceDE w:val="0"/>
        <w:autoSpaceDN w:val="0"/>
        <w:spacing w:before="136" w:after="0" w:line="240" w:lineRule="exact"/>
        <w:ind w:left="600"/>
      </w:pPr>
    </w:p>
    <w:p w:rsidR="00D055EC" w:rsidRDefault="00D055EC">
      <w:pPr>
        <w:autoSpaceDE w:val="0"/>
        <w:autoSpaceDN w:val="0"/>
        <w:spacing w:before="270" w:after="0" w:line="240" w:lineRule="exact"/>
        <w:ind w:left="208"/>
        <w:rPr>
          <w:rFonts w:ascii="Helv" w:eastAsia="Helv" w:hAnsi="Helv"/>
          <w:color w:val="1F1F1F"/>
          <w:sz w:val="24"/>
        </w:rPr>
      </w:pPr>
    </w:p>
    <w:p w:rsidR="00D055EC" w:rsidRDefault="00D055EC">
      <w:pPr>
        <w:autoSpaceDE w:val="0"/>
        <w:autoSpaceDN w:val="0"/>
        <w:spacing w:before="270" w:after="0" w:line="240" w:lineRule="exact"/>
        <w:ind w:left="208"/>
        <w:rPr>
          <w:rFonts w:ascii="Helv" w:eastAsia="Helv" w:hAnsi="Helv"/>
          <w:color w:val="1F1F1F"/>
          <w:sz w:val="24"/>
        </w:rPr>
      </w:pPr>
    </w:p>
    <w:p w:rsidR="00D055EC" w:rsidRDefault="00D055EC">
      <w:pPr>
        <w:autoSpaceDE w:val="0"/>
        <w:autoSpaceDN w:val="0"/>
        <w:spacing w:before="270" w:after="0" w:line="240" w:lineRule="exact"/>
        <w:ind w:left="208"/>
        <w:rPr>
          <w:rFonts w:ascii="Helv" w:eastAsia="Helv" w:hAnsi="Helv"/>
          <w:color w:val="1F1F1F"/>
          <w:sz w:val="24"/>
        </w:rPr>
      </w:pPr>
    </w:p>
    <w:p w:rsidR="00D055EC" w:rsidRDefault="00D055EC">
      <w:pPr>
        <w:autoSpaceDE w:val="0"/>
        <w:autoSpaceDN w:val="0"/>
        <w:spacing w:before="270" w:after="0" w:line="240" w:lineRule="exact"/>
        <w:ind w:left="208"/>
        <w:rPr>
          <w:rFonts w:ascii="Helv" w:eastAsia="Helv" w:hAnsi="Helv"/>
          <w:color w:val="1F1F1F"/>
          <w:sz w:val="24"/>
        </w:rPr>
      </w:pPr>
    </w:p>
    <w:p w:rsidR="00D055EC" w:rsidRDefault="00D055EC">
      <w:pPr>
        <w:autoSpaceDE w:val="0"/>
        <w:autoSpaceDN w:val="0"/>
        <w:spacing w:before="270" w:after="0" w:line="240" w:lineRule="exact"/>
        <w:ind w:left="208"/>
        <w:rPr>
          <w:rFonts w:ascii="Helv" w:eastAsia="Helv" w:hAnsi="Helv"/>
          <w:color w:val="1F1F1F"/>
          <w:sz w:val="24"/>
        </w:rPr>
      </w:pPr>
    </w:p>
    <w:p w:rsidR="00E970F9" w:rsidRDefault="003E0997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:rsidR="00E970F9" w:rsidRDefault="00E970F9"/>
    <w:p w:rsidR="00D055EC" w:rsidRDefault="00D055EC" w:rsidP="00D055E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:rsidR="00D055EC" w:rsidRDefault="00D055EC" w:rsidP="00D055EC">
      <w:pPr>
        <w:autoSpaceDE w:val="0"/>
        <w:autoSpaceDN w:val="0"/>
        <w:spacing w:before="2" w:after="0" w:line="388" w:lineRule="exact"/>
        <w:ind w:left="600" w:right="6768"/>
      </w:pPr>
      <w:r>
        <w:rPr>
          <w:rFonts w:ascii="Helv" w:eastAsia="Helv" w:hAnsi="Helv"/>
          <w:color w:val="1F1F1F"/>
          <w:sz w:val="24"/>
        </w:rPr>
        <w:t xml:space="preserve">b) High relative variability.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:rsidR="00D055EC" w:rsidRDefault="00D055EC" w:rsidP="00D055EC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:rsidR="00D055EC" w:rsidRDefault="00D055EC"/>
    <w:p w:rsidR="00D055EC" w:rsidRDefault="00D055EC"/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b) </w:t>
      </w:r>
      <w:r w:rsidRPr="00D055EC">
        <w:rPr>
          <w:rStyle w:val="Strong"/>
          <w:b w:val="0"/>
        </w:rPr>
        <w:t>High relative variability.</w:t>
      </w:r>
    </w:p>
    <w:p w:rsidR="00D055EC" w:rsidRDefault="00D055EC">
      <w:pPr>
        <w:sectPr w:rsidR="00D055EC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:rsidR="00E970F9" w:rsidRDefault="00E970F9">
      <w:pPr>
        <w:autoSpaceDE w:val="0"/>
        <w:autoSpaceDN w:val="0"/>
        <w:spacing w:after="110" w:line="220" w:lineRule="exact"/>
      </w:pPr>
    </w:p>
    <w:p w:rsidR="00E970F9" w:rsidRDefault="003E0997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</w:t>
      </w:r>
      <w:r>
        <w:rPr>
          <w:rFonts w:ascii="Helv" w:eastAsia="Helv" w:hAnsi="Helv"/>
          <w:color w:val="1F1F1F"/>
          <w:sz w:val="24"/>
        </w:rPr>
        <w:t>ange (IQR)?</w:t>
      </w:r>
    </w:p>
    <w:p w:rsidR="00E970F9" w:rsidRDefault="003E0997">
      <w:pPr>
        <w:autoSpaceDE w:val="0"/>
        <w:autoSpaceDN w:val="0"/>
        <w:spacing w:before="16" w:after="0" w:line="374" w:lineRule="exact"/>
        <w:ind w:left="600" w:right="2448"/>
      </w:pPr>
      <w:r>
        <w:rPr>
          <w:rFonts w:ascii="Helv" w:eastAsia="Helv" w:hAnsi="Helv"/>
          <w:color w:val="1F1F1F"/>
          <w:sz w:val="24"/>
        </w:rPr>
        <w:t>a) Difference between the first quartile (Q1) and third quartile (Q3). b) Difference between the minimum and maximum value.</w:t>
      </w:r>
    </w:p>
    <w:p w:rsidR="00E970F9" w:rsidRDefault="003E0997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:rsidR="00E970F9" w:rsidRDefault="003E0997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:rsidR="00D055EC" w:rsidRDefault="00D055EC">
      <w:pPr>
        <w:autoSpaceDE w:val="0"/>
        <w:autoSpaceDN w:val="0"/>
        <w:spacing w:before="138" w:after="0" w:line="232" w:lineRule="exact"/>
        <w:ind w:left="600"/>
        <w:rPr>
          <w:rFonts w:ascii="Helv" w:eastAsia="Helv" w:hAnsi="Helv"/>
          <w:color w:val="1F1F1F"/>
          <w:w w:val="101"/>
          <w:sz w:val="23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Pr="00D055EC" w:rsidRDefault="00D055EC" w:rsidP="00D055EC">
      <w:pPr>
        <w:pStyle w:val="NormalWeb"/>
        <w:rPr>
          <w:b/>
        </w:rPr>
      </w:pPr>
      <w:r>
        <w:rPr>
          <w:rStyle w:val="Strong"/>
        </w:rPr>
        <w:t xml:space="preserve">a) </w:t>
      </w:r>
      <w:r w:rsidRPr="00D055EC">
        <w:rPr>
          <w:rStyle w:val="Strong"/>
          <w:b w:val="0"/>
        </w:rPr>
        <w:t>Difference between the first quartile (Q1) and third quartile (Q3).</w:t>
      </w:r>
    </w:p>
    <w:p w:rsidR="00D055EC" w:rsidRDefault="00D055EC">
      <w:pPr>
        <w:autoSpaceDE w:val="0"/>
        <w:autoSpaceDN w:val="0"/>
        <w:spacing w:before="138" w:after="0" w:line="232" w:lineRule="exact"/>
        <w:ind w:left="600"/>
      </w:pPr>
    </w:p>
    <w:p w:rsidR="00E970F9" w:rsidRDefault="003E0997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:rsidR="00E970F9" w:rsidRDefault="003E0997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 xml:space="preserve">a) </w:t>
      </w:r>
      <w:r>
        <w:rPr>
          <w:rFonts w:ascii="Helv" w:eastAsia="Helv" w:hAnsi="Helv"/>
          <w:color w:val="1F1F1F"/>
          <w:sz w:val="24"/>
        </w:rPr>
        <w:t>All values are identical.</w:t>
      </w:r>
    </w:p>
    <w:p w:rsidR="00E970F9" w:rsidRDefault="003E0997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c) Both a and b.</w:t>
      </w:r>
    </w:p>
    <w:p w:rsidR="00D055EC" w:rsidRDefault="003E0997">
      <w:pPr>
        <w:autoSpaceDE w:val="0"/>
        <w:autoSpaceDN w:val="0"/>
        <w:spacing w:before="140" w:after="0" w:line="234" w:lineRule="exact"/>
        <w:ind w:left="600"/>
        <w:rPr>
          <w:noProof/>
          <w:lang w:val="en-IN" w:eastAsia="en-IN"/>
        </w:rPr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  <w:r w:rsidR="00D055EC" w:rsidRPr="00D055EC">
        <w:rPr>
          <w:noProof/>
          <w:lang w:val="en-IN" w:eastAsia="en-IN"/>
        </w:rPr>
        <w:t xml:space="preserve"> </w:t>
      </w:r>
    </w:p>
    <w:p w:rsidR="00D055EC" w:rsidRDefault="00D055EC">
      <w:pPr>
        <w:autoSpaceDE w:val="0"/>
        <w:autoSpaceDN w:val="0"/>
        <w:spacing w:before="140" w:after="0" w:line="234" w:lineRule="exact"/>
        <w:ind w:left="600"/>
        <w:rPr>
          <w:noProof/>
          <w:lang w:val="en-IN" w:eastAsia="en-IN"/>
        </w:rPr>
      </w:pPr>
    </w:p>
    <w:p w:rsidR="00D055EC" w:rsidRDefault="00D055EC">
      <w:pPr>
        <w:autoSpaceDE w:val="0"/>
        <w:autoSpaceDN w:val="0"/>
        <w:spacing w:before="140" w:after="0" w:line="234" w:lineRule="exact"/>
        <w:ind w:left="600"/>
        <w:rPr>
          <w:noProof/>
          <w:lang w:val="en-IN" w:eastAsia="en-IN"/>
        </w:rPr>
      </w:pPr>
    </w:p>
    <w:p w:rsidR="00D055EC" w:rsidRDefault="00D055EC" w:rsidP="00D055EC">
      <w:pPr>
        <w:pStyle w:val="NormalWeb"/>
      </w:pPr>
      <w:r>
        <w:t>The correct answer is:</w:t>
      </w:r>
    </w:p>
    <w:p w:rsidR="00D055EC" w:rsidRDefault="00D055EC" w:rsidP="00D055EC">
      <w:pPr>
        <w:pStyle w:val="NormalWeb"/>
      </w:pPr>
      <w:r>
        <w:rPr>
          <w:rStyle w:val="Strong"/>
        </w:rPr>
        <w:t xml:space="preserve">c) </w:t>
      </w:r>
      <w:r w:rsidRPr="00D055EC">
        <w:rPr>
          <w:rStyle w:val="Strong"/>
          <w:b w:val="0"/>
        </w:rPr>
        <w:t xml:space="preserve">Both </w:t>
      </w:r>
      <w:proofErr w:type="gramStart"/>
      <w:r w:rsidRPr="00D055EC">
        <w:rPr>
          <w:rStyle w:val="Strong"/>
          <w:b w:val="0"/>
        </w:rPr>
        <w:t>a</w:t>
      </w:r>
      <w:proofErr w:type="gramEnd"/>
      <w:r w:rsidRPr="00D055EC">
        <w:rPr>
          <w:rStyle w:val="Strong"/>
          <w:b w:val="0"/>
        </w:rPr>
        <w:t xml:space="preserve"> and b.</w:t>
      </w:r>
    </w:p>
    <w:p w:rsidR="00E970F9" w:rsidRDefault="00D055EC">
      <w:pPr>
        <w:autoSpaceDE w:val="0"/>
        <w:autoSpaceDN w:val="0"/>
        <w:spacing w:before="140" w:after="0" w:line="234" w:lineRule="exact"/>
        <w:ind w:left="600"/>
      </w:pPr>
      <w:r>
        <w:rPr>
          <w:noProof/>
          <w:lang w:val="en-IN" w:eastAsia="en-IN"/>
        </w:rPr>
        <w:drawing>
          <wp:inline distT="0" distB="0" distL="0" distR="0" wp14:anchorId="05BE6137" wp14:editId="73A425FD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F9" w:rsidRDefault="00E970F9">
      <w:pPr>
        <w:autoSpaceDE w:val="0"/>
        <w:autoSpaceDN w:val="0"/>
        <w:spacing w:before="174" w:after="0" w:line="240" w:lineRule="auto"/>
        <w:jc w:val="center"/>
      </w:pPr>
    </w:p>
    <w:p w:rsidR="00E970F9" w:rsidRDefault="003E0997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:rsidR="00E970F9" w:rsidRDefault="003E0997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:rsidR="00E970F9" w:rsidRDefault="003E0997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>
        <w:rPr>
          <w:rFonts w:ascii="Helv" w:eastAsia="Helv" w:hAnsi="Helv"/>
          <w:color w:val="1F1F1F"/>
          <w:sz w:val="24"/>
        </w:rPr>
        <w:t xml:space="preserve">b) Perfect negative correlation.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:rsidR="00E970F9" w:rsidRDefault="003E0997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:rsidR="003E0997" w:rsidRDefault="003E0997">
      <w:pPr>
        <w:autoSpaceDE w:val="0"/>
        <w:autoSpaceDN w:val="0"/>
        <w:spacing w:before="138" w:after="0" w:line="238" w:lineRule="exact"/>
        <w:ind w:left="600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Pr="003E0997" w:rsidRDefault="003E0997" w:rsidP="003E0997">
      <w:pPr>
        <w:pStyle w:val="NormalWeb"/>
        <w:rPr>
          <w:b/>
        </w:rPr>
      </w:pPr>
      <w:r>
        <w:rPr>
          <w:rStyle w:val="Strong"/>
        </w:rPr>
        <w:t xml:space="preserve">b) </w:t>
      </w:r>
      <w:r w:rsidRPr="003E0997">
        <w:rPr>
          <w:rStyle w:val="Strong"/>
          <w:b w:val="0"/>
        </w:rPr>
        <w:t>Perfect negative correlation</w:t>
      </w: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3E0997" w:rsidRDefault="003E0997">
      <w:pPr>
        <w:autoSpaceDE w:val="0"/>
        <w:autoSpaceDN w:val="0"/>
        <w:spacing w:before="138" w:after="0" w:line="238" w:lineRule="exact"/>
        <w:ind w:left="600"/>
      </w:pPr>
    </w:p>
    <w:p w:rsidR="00E970F9" w:rsidRDefault="003E0997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lastRenderedPageBreak/>
        <w:t>17. Positive skewness in a dataset means:</w:t>
      </w:r>
    </w:p>
    <w:p w:rsidR="00E970F9" w:rsidRDefault="003E0997">
      <w:pPr>
        <w:autoSpaceDE w:val="0"/>
        <w:autoSpaceDN w:val="0"/>
        <w:spacing w:before="36" w:after="0" w:line="376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a) The tail is longer on the right side.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:rsidR="00E970F9" w:rsidRDefault="003E0997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</w:t>
      </w:r>
      <w:r>
        <w:rPr>
          <w:rFonts w:ascii="Helv" w:eastAsia="Helv" w:hAnsi="Helv"/>
          <w:color w:val="1F1F1F"/>
          <w:sz w:val="24"/>
        </w:rPr>
        <w:t xml:space="preserve"> data has no outliers.</w:t>
      </w:r>
    </w:p>
    <w:p w:rsidR="003E0997" w:rsidRDefault="003E0997">
      <w:pPr>
        <w:autoSpaceDE w:val="0"/>
        <w:autoSpaceDN w:val="0"/>
        <w:spacing w:before="16" w:after="0" w:line="374" w:lineRule="exact"/>
        <w:ind w:left="600" w:right="5328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a) </w:t>
      </w:r>
      <w:r w:rsidRPr="003E0997">
        <w:rPr>
          <w:rStyle w:val="Strong"/>
          <w:b w:val="0"/>
        </w:rPr>
        <w:t>The tail is longer on the right side.</w:t>
      </w:r>
    </w:p>
    <w:p w:rsidR="003E0997" w:rsidRDefault="003E0997">
      <w:pPr>
        <w:autoSpaceDE w:val="0"/>
        <w:autoSpaceDN w:val="0"/>
        <w:spacing w:before="16" w:after="0" w:line="374" w:lineRule="exact"/>
        <w:ind w:left="600" w:right="5328"/>
      </w:pPr>
    </w:p>
    <w:p w:rsidR="00E970F9" w:rsidRDefault="003E0997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:rsidR="00E970F9" w:rsidRDefault="003E0997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:rsidR="00E970F9" w:rsidRDefault="003E0997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:rsidR="00E970F9" w:rsidRDefault="003E0997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The sharpness of the peak of a distribution.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:rsidR="003E0997" w:rsidRDefault="003E0997">
      <w:pPr>
        <w:autoSpaceDE w:val="0"/>
        <w:autoSpaceDN w:val="0"/>
        <w:spacing w:before="18" w:after="0" w:line="374" w:lineRule="exact"/>
        <w:ind w:left="600" w:right="4608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c) </w:t>
      </w:r>
      <w:r w:rsidRPr="003E0997">
        <w:rPr>
          <w:rStyle w:val="Strong"/>
          <w:b w:val="0"/>
        </w:rPr>
        <w:t>The sharpness of the peak of a distribution</w:t>
      </w:r>
    </w:p>
    <w:p w:rsidR="00E970F9" w:rsidRDefault="003E0997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:rsidR="00E970F9" w:rsidRDefault="003E0997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-1 to 1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:rsidR="003E0997" w:rsidRDefault="003E0997">
      <w:pPr>
        <w:autoSpaceDE w:val="0"/>
        <w:autoSpaceDN w:val="0"/>
        <w:spacing w:after="0" w:line="382" w:lineRule="exact"/>
        <w:ind w:left="600" w:right="8208"/>
        <w:rPr>
          <w:rFonts w:ascii="Helv" w:eastAsia="Helv" w:hAnsi="Helv"/>
          <w:color w:val="1F1F1F"/>
          <w:w w:val="98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b) </w:t>
      </w:r>
      <w:r w:rsidRPr="003E0997">
        <w:rPr>
          <w:rStyle w:val="Strong"/>
          <w:b w:val="0"/>
        </w:rPr>
        <w:t>-1 to 1</w:t>
      </w:r>
    </w:p>
    <w:p w:rsidR="003E0997" w:rsidRDefault="003E0997">
      <w:pPr>
        <w:autoSpaceDE w:val="0"/>
        <w:autoSpaceDN w:val="0"/>
        <w:spacing w:after="0" w:line="382" w:lineRule="exact"/>
        <w:ind w:left="600" w:right="8208"/>
      </w:pPr>
    </w:p>
    <w:p w:rsidR="00E970F9" w:rsidRDefault="003E0997">
      <w:pPr>
        <w:autoSpaceDE w:val="0"/>
        <w:autoSpaceDN w:val="0"/>
        <w:spacing w:before="128" w:after="0" w:line="382" w:lineRule="exact"/>
        <w:ind w:left="600" w:right="3312" w:hanging="392"/>
        <w:rPr>
          <w:rFonts w:ascii="Helv" w:eastAsia="Helv" w:hAnsi="Helv"/>
          <w:color w:val="1F1F1F"/>
          <w:w w:val="101"/>
          <w:sz w:val="23"/>
        </w:rPr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>
        <w:rPr>
          <w:rFonts w:ascii="Helv" w:eastAsia="Helv" w:hAnsi="Helv"/>
          <w:color w:val="1F1F1F"/>
          <w:w w:val="101"/>
          <w:sz w:val="23"/>
        </w:rPr>
        <w:t xml:space="preserve">a) ( r = 0.75 )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:rsidR="003E0997" w:rsidRDefault="003E0997">
      <w:pPr>
        <w:autoSpaceDE w:val="0"/>
        <w:autoSpaceDN w:val="0"/>
        <w:spacing w:before="128" w:after="0" w:line="382" w:lineRule="exact"/>
        <w:ind w:left="600" w:right="3312" w:hanging="392"/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b) </w:t>
      </w:r>
      <w:proofErr w:type="gramStart"/>
      <w:r w:rsidRPr="003E0997">
        <w:rPr>
          <w:rStyle w:val="Strong"/>
          <w:b w:val="0"/>
        </w:rPr>
        <w:t>( r</w:t>
      </w:r>
      <w:proofErr w:type="gramEnd"/>
      <w:r w:rsidRPr="003E0997">
        <w:rPr>
          <w:rStyle w:val="Strong"/>
          <w:b w:val="0"/>
        </w:rPr>
        <w:t xml:space="preserve"> = -0.85 )</w:t>
      </w:r>
    </w:p>
    <w:p w:rsidR="003E0997" w:rsidRDefault="003E0997">
      <w:pPr>
        <w:autoSpaceDE w:val="0"/>
        <w:autoSpaceDN w:val="0"/>
        <w:spacing w:before="128" w:after="0" w:line="382" w:lineRule="exact"/>
        <w:ind w:left="600" w:right="3312" w:hanging="392"/>
      </w:pPr>
    </w:p>
    <w:p w:rsidR="00E970F9" w:rsidRDefault="003E0997">
      <w:pPr>
        <w:autoSpaceDE w:val="0"/>
        <w:autoSpaceDN w:val="0"/>
        <w:spacing w:before="184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F9" w:rsidRDefault="00E970F9">
      <w:pPr>
        <w:sectPr w:rsidR="00E970F9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:rsidR="00E970F9" w:rsidRDefault="00E970F9">
      <w:pPr>
        <w:autoSpaceDE w:val="0"/>
        <w:autoSpaceDN w:val="0"/>
        <w:spacing w:after="124" w:line="220" w:lineRule="exact"/>
      </w:pPr>
    </w:p>
    <w:p w:rsidR="00E970F9" w:rsidRDefault="003E0997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</w:t>
      </w:r>
      <w:r>
        <w:rPr>
          <w:rFonts w:ascii="Helv" w:eastAsia="Helv" w:hAnsi="Helv"/>
          <w:color w:val="1F1F1F"/>
          <w:sz w:val="30"/>
        </w:rPr>
        <w:t>zation</w:t>
      </w:r>
    </w:p>
    <w:p w:rsidR="00E970F9" w:rsidRDefault="003E0997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>a) Mean, median, mode, variance, and standard deviation. b) Minimum, Q1, median, Q3, and maximum.</w:t>
      </w:r>
    </w:p>
    <w:p w:rsidR="00E970F9" w:rsidRDefault="003E0997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:rsidR="003E0997" w:rsidRDefault="003E0997">
      <w:pPr>
        <w:autoSpaceDE w:val="0"/>
        <w:autoSpaceDN w:val="0"/>
        <w:spacing w:before="16" w:after="0" w:line="374" w:lineRule="exact"/>
        <w:ind w:left="600" w:right="4896"/>
        <w:rPr>
          <w:rFonts w:ascii="Helv" w:eastAsia="Helv" w:hAnsi="Helv"/>
          <w:color w:val="1F1F1F"/>
          <w:sz w:val="23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Pr="003E0997" w:rsidRDefault="003E0997" w:rsidP="003E0997">
      <w:pPr>
        <w:pStyle w:val="NormalWeb"/>
        <w:rPr>
          <w:b/>
        </w:rPr>
      </w:pPr>
      <w:r>
        <w:rPr>
          <w:rStyle w:val="Strong"/>
        </w:rPr>
        <w:t xml:space="preserve">b) </w:t>
      </w:r>
      <w:r w:rsidRPr="003E0997">
        <w:rPr>
          <w:rStyle w:val="Strong"/>
          <w:b w:val="0"/>
        </w:rPr>
        <w:t>Minimum, Q1, median, Q3, and maximum.</w:t>
      </w:r>
    </w:p>
    <w:p w:rsidR="003E0997" w:rsidRDefault="003E0997">
      <w:pPr>
        <w:autoSpaceDE w:val="0"/>
        <w:autoSpaceDN w:val="0"/>
        <w:spacing w:before="16" w:after="0" w:line="374" w:lineRule="exact"/>
        <w:ind w:left="600" w:right="4896"/>
      </w:pPr>
    </w:p>
    <w:p w:rsidR="00E970F9" w:rsidRDefault="003E0997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>
        <w:rPr>
          <w:rFonts w:ascii="Helv" w:eastAsia="Helv" w:hAnsi="Helv"/>
          <w:color w:val="1F1F1F"/>
          <w:sz w:val="24"/>
        </w:rPr>
        <w:t>d) Bar chart</w:t>
      </w:r>
    </w:p>
    <w:p w:rsidR="003E0997" w:rsidRDefault="003E0997">
      <w:pPr>
        <w:autoSpaceDE w:val="0"/>
        <w:autoSpaceDN w:val="0"/>
        <w:spacing w:before="132" w:after="0" w:line="382" w:lineRule="exact"/>
        <w:ind w:left="600" w:right="864" w:hanging="392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b) </w:t>
      </w:r>
      <w:r w:rsidRPr="003E0997">
        <w:rPr>
          <w:rStyle w:val="Strong"/>
          <w:b w:val="0"/>
        </w:rPr>
        <w:t>Histogram</w:t>
      </w:r>
    </w:p>
    <w:p w:rsidR="003E0997" w:rsidRDefault="003E0997">
      <w:pPr>
        <w:autoSpaceDE w:val="0"/>
        <w:autoSpaceDN w:val="0"/>
        <w:spacing w:before="132" w:after="0" w:line="382" w:lineRule="exact"/>
        <w:ind w:left="600" w:right="864" w:hanging="392"/>
      </w:pPr>
    </w:p>
    <w:p w:rsidR="00E970F9" w:rsidRDefault="003E0997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:rsidR="00E970F9" w:rsidRDefault="003E0997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a) Box plot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d) Scatter </w:t>
      </w:r>
      <w:r>
        <w:rPr>
          <w:rFonts w:ascii="Helv" w:eastAsia="Helv" w:hAnsi="Helv"/>
          <w:color w:val="1F1F1F"/>
          <w:sz w:val="24"/>
        </w:rPr>
        <w:t>plot</w:t>
      </w:r>
    </w:p>
    <w:p w:rsidR="003E0997" w:rsidRDefault="003E0997">
      <w:pPr>
        <w:autoSpaceDE w:val="0"/>
        <w:autoSpaceDN w:val="0"/>
        <w:spacing w:before="10" w:after="0" w:line="380" w:lineRule="exact"/>
        <w:ind w:left="600" w:right="8064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a) </w:t>
      </w:r>
      <w:r w:rsidRPr="003E0997">
        <w:rPr>
          <w:rStyle w:val="Strong"/>
          <w:b w:val="0"/>
        </w:rPr>
        <w:t>Box plot</w:t>
      </w:r>
    </w:p>
    <w:p w:rsidR="003E0997" w:rsidRDefault="003E0997">
      <w:pPr>
        <w:autoSpaceDE w:val="0"/>
        <w:autoSpaceDN w:val="0"/>
        <w:spacing w:before="10" w:after="0" w:line="380" w:lineRule="exact"/>
        <w:ind w:left="600" w:right="8064"/>
      </w:pPr>
    </w:p>
    <w:p w:rsidR="003E0997" w:rsidRDefault="003E0997">
      <w:pPr>
        <w:autoSpaceDE w:val="0"/>
        <w:autoSpaceDN w:val="0"/>
        <w:spacing w:before="10" w:after="0" w:line="380" w:lineRule="exact"/>
        <w:ind w:left="600" w:right="8064"/>
      </w:pPr>
    </w:p>
    <w:p w:rsidR="003E0997" w:rsidRDefault="003E0997">
      <w:pPr>
        <w:autoSpaceDE w:val="0"/>
        <w:autoSpaceDN w:val="0"/>
        <w:spacing w:before="10" w:after="0" w:line="380" w:lineRule="exact"/>
        <w:ind w:left="600" w:right="8064"/>
      </w:pPr>
    </w:p>
    <w:p w:rsidR="00E970F9" w:rsidRDefault="003E0997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lastRenderedPageBreak/>
        <w:t xml:space="preserve">24. What does a positively skewed box plot look like? </w:t>
      </w:r>
      <w:r>
        <w:br/>
      </w:r>
      <w:r>
        <w:rPr>
          <w:rFonts w:ascii="Helv" w:eastAsia="Helv" w:hAnsi="Helv"/>
          <w:color w:val="1F1F1F"/>
          <w:sz w:val="24"/>
        </w:rPr>
        <w:t>a) The median is closer to Q3, with a longer tail on the left. b) The median is closer to Q1, with a longer tail on the right. c) The box is symmetrical.</w:t>
      </w:r>
    </w:p>
    <w:p w:rsidR="00E970F9" w:rsidRDefault="003E0997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:rsidR="003E0997" w:rsidRDefault="003E0997">
      <w:pPr>
        <w:autoSpaceDE w:val="0"/>
        <w:autoSpaceDN w:val="0"/>
        <w:spacing w:before="136" w:after="0" w:line="238" w:lineRule="exact"/>
        <w:ind w:left="600"/>
        <w:rPr>
          <w:rFonts w:ascii="Helv" w:eastAsia="Helv" w:hAnsi="Helv"/>
          <w:color w:val="1F1F1F"/>
          <w:w w:val="98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b) </w:t>
      </w:r>
      <w:r w:rsidRPr="003E0997">
        <w:rPr>
          <w:rStyle w:val="Strong"/>
          <w:b w:val="0"/>
        </w:rPr>
        <w:t>The median is closer to Q1, with a longer tail on the right.</w:t>
      </w:r>
    </w:p>
    <w:p w:rsidR="003E0997" w:rsidRDefault="003E0997">
      <w:pPr>
        <w:autoSpaceDE w:val="0"/>
        <w:autoSpaceDN w:val="0"/>
        <w:spacing w:before="136" w:after="0" w:line="238" w:lineRule="exact"/>
        <w:ind w:left="600"/>
      </w:pPr>
    </w:p>
    <w:p w:rsidR="00E970F9" w:rsidRDefault="003E0997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>25. Scatter plot</w:t>
      </w:r>
      <w:r>
        <w:rPr>
          <w:rFonts w:ascii="Helv" w:eastAsia="Helv" w:hAnsi="Helv"/>
          <w:color w:val="1F1F1F"/>
          <w:sz w:val="24"/>
        </w:rPr>
        <w:t xml:space="preserve">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:rsidR="00E970F9" w:rsidRDefault="003E0997">
      <w:pPr>
        <w:autoSpaceDE w:val="0"/>
        <w:autoSpaceDN w:val="0"/>
        <w:spacing w:before="2" w:after="0" w:line="390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b) Display correlation between two variables.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:rsidR="00E970F9" w:rsidRDefault="003E0997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:rsidR="003E0997" w:rsidRDefault="003E0997">
      <w:pPr>
        <w:autoSpaceDE w:val="0"/>
        <w:autoSpaceDN w:val="0"/>
        <w:spacing w:before="134" w:after="0" w:line="240" w:lineRule="exact"/>
        <w:ind w:left="600"/>
        <w:rPr>
          <w:rFonts w:ascii="Helv" w:eastAsia="Helv" w:hAnsi="Helv"/>
          <w:color w:val="1F1F1F"/>
          <w:sz w:val="24"/>
        </w:rPr>
      </w:pPr>
    </w:p>
    <w:p w:rsidR="003E0997" w:rsidRDefault="003E0997" w:rsidP="003E0997">
      <w:pPr>
        <w:pStyle w:val="NormalWeb"/>
      </w:pPr>
      <w:r>
        <w:t>The correct answer is:</w:t>
      </w:r>
    </w:p>
    <w:p w:rsidR="003E0997" w:rsidRDefault="003E0997" w:rsidP="003E0997">
      <w:pPr>
        <w:pStyle w:val="NormalWeb"/>
      </w:pPr>
      <w:r>
        <w:rPr>
          <w:rStyle w:val="Strong"/>
        </w:rPr>
        <w:t xml:space="preserve">b) </w:t>
      </w:r>
      <w:bookmarkStart w:id="0" w:name="_GoBack"/>
      <w:r w:rsidRPr="003E0997">
        <w:rPr>
          <w:rStyle w:val="Strong"/>
          <w:b w:val="0"/>
        </w:rPr>
        <w:t>Display correlation between two variables.</w:t>
      </w:r>
      <w:bookmarkEnd w:id="0"/>
    </w:p>
    <w:p w:rsidR="003E0997" w:rsidRDefault="003E0997">
      <w:pPr>
        <w:autoSpaceDE w:val="0"/>
        <w:autoSpaceDN w:val="0"/>
        <w:spacing w:before="134" w:after="0" w:line="240" w:lineRule="exact"/>
        <w:ind w:left="600"/>
      </w:pPr>
    </w:p>
    <w:p w:rsidR="00E970F9" w:rsidRDefault="003E0997">
      <w:pPr>
        <w:autoSpaceDE w:val="0"/>
        <w:autoSpaceDN w:val="0"/>
        <w:spacing w:before="182" w:after="0" w:line="24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0F9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997"/>
    <w:rsid w:val="00AA1D8D"/>
    <w:rsid w:val="00B47730"/>
    <w:rsid w:val="00CB0664"/>
    <w:rsid w:val="00D055EC"/>
    <w:rsid w:val="00E970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14ACF"/>
  <w14:defaultImageDpi w14:val="300"/>
  <w15:docId w15:val="{483EDFC0-6E08-4572-A80C-3B96D046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05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030AFD-1133-4100-B5E0-96D2EA226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hemanth nagh</cp:lastModifiedBy>
  <cp:revision>2</cp:revision>
  <dcterms:created xsi:type="dcterms:W3CDTF">2025-05-06T11:00:00Z</dcterms:created>
  <dcterms:modified xsi:type="dcterms:W3CDTF">2025-05-06T11:00:00Z</dcterms:modified>
  <cp:category/>
</cp:coreProperties>
</file>