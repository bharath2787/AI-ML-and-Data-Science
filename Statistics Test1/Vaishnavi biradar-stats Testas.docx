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72A2" w14:textId="77777777" w:rsidR="00B00C71" w:rsidRDefault="00B00C71">
      <w:pPr>
        <w:autoSpaceDE w:val="0"/>
        <w:autoSpaceDN w:val="0"/>
        <w:spacing w:after="360" w:line="220" w:lineRule="exact"/>
      </w:pPr>
    </w:p>
    <w:p w14:paraId="0BDFA1C6" w14:textId="77777777" w:rsidR="00B00C71" w:rsidRDefault="009D2423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1D4DD238" w14:textId="77777777" w:rsidR="00B00C71" w:rsidRDefault="009D2423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0751082F" wp14:editId="4AB3B037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50A" w14:textId="77777777" w:rsidR="00B00C71" w:rsidRDefault="009D2423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37DF2167" w14:textId="77777777" w:rsidR="00B00C71" w:rsidRDefault="009D2423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06112E0F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14:paraId="5C20AD6B" w14:textId="77777777" w:rsidR="00B00C71" w:rsidRDefault="009D2423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6CA9D602" w14:textId="77777777" w:rsidR="00B00C71" w:rsidRDefault="009D2423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144255DF" w14:textId="77777777" w:rsidR="00E12064" w:rsidRDefault="00E12064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14:paraId="691A752A" w14:textId="0F1F6E0B" w:rsidR="00E12064" w:rsidRPr="00E12064" w:rsidRDefault="00E12064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a) Parameters describe populations, while statistics describe samples.</w:t>
      </w:r>
    </w:p>
    <w:p w14:paraId="3879CF18" w14:textId="77777777" w:rsidR="00E12064" w:rsidRDefault="00E12064">
      <w:pPr>
        <w:autoSpaceDE w:val="0"/>
        <w:autoSpaceDN w:val="0"/>
        <w:spacing w:before="150" w:after="0" w:line="240" w:lineRule="exact"/>
        <w:ind w:left="600"/>
      </w:pPr>
    </w:p>
    <w:p w14:paraId="4A83F965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44037C78" w14:textId="77777777" w:rsidR="00B00C71" w:rsidRDefault="009D2423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14:paraId="54CAED32" w14:textId="77777777" w:rsidR="00B00C71" w:rsidRDefault="009D2423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03549E53" w14:textId="77777777" w:rsidR="00E12064" w:rsidRDefault="00E12064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</w:p>
    <w:p w14:paraId="1EBCF500" w14:textId="1BB09E1E" w:rsidR="00E12064" w:rsidRDefault="00E12064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b) Image collected from social media</w:t>
      </w:r>
      <w:r>
        <w:rPr>
          <w:rFonts w:ascii="Helv" w:eastAsia="Helv" w:hAnsi="Helv"/>
          <w:color w:val="1F1F1F"/>
          <w:sz w:val="24"/>
        </w:rPr>
        <w:t>.</w:t>
      </w:r>
    </w:p>
    <w:p w14:paraId="278BABC9" w14:textId="77777777" w:rsidR="00E12064" w:rsidRDefault="00E12064">
      <w:pPr>
        <w:autoSpaceDE w:val="0"/>
        <w:autoSpaceDN w:val="0"/>
        <w:spacing w:after="0" w:line="382" w:lineRule="exact"/>
        <w:ind w:left="600" w:right="4752"/>
      </w:pPr>
    </w:p>
    <w:p w14:paraId="07FA7CB2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14:paraId="2F8E70DD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068C8A9B" w14:textId="77777777" w:rsidR="00B00C71" w:rsidRDefault="009D2423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65A5960F" w14:textId="77777777" w:rsidR="00E12064" w:rsidRDefault="00E12064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</w:p>
    <w:p w14:paraId="1488BDE3" w14:textId="66ECC04B" w:rsidR="00E12064" w:rsidRDefault="00E12064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a) Nominal and ordinal data.</w:t>
      </w:r>
    </w:p>
    <w:p w14:paraId="29DEF775" w14:textId="77777777" w:rsidR="00E12064" w:rsidRPr="00E12064" w:rsidRDefault="00E12064">
      <w:pPr>
        <w:autoSpaceDE w:val="0"/>
        <w:autoSpaceDN w:val="0"/>
        <w:spacing w:after="0" w:line="382" w:lineRule="exact"/>
        <w:ind w:left="600" w:right="5760"/>
        <w:rPr>
          <w:b/>
          <w:bCs/>
        </w:rPr>
      </w:pPr>
    </w:p>
    <w:p w14:paraId="58AE1840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29E53514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59321455" w14:textId="77777777" w:rsidR="00B00C71" w:rsidRDefault="009D2423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analyze with statistical tools.</w:t>
      </w:r>
    </w:p>
    <w:p w14:paraId="3968D531" w14:textId="77777777" w:rsidR="00E12064" w:rsidRDefault="00E12064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</w:p>
    <w:p w14:paraId="50777B9C" w14:textId="415FB0EE" w:rsidR="00E12064" w:rsidRDefault="00E12064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d) Difficult to analyze with statistical tools.</w:t>
      </w:r>
    </w:p>
    <w:p w14:paraId="78F4190C" w14:textId="77777777" w:rsidR="00E12064" w:rsidRPr="00E12064" w:rsidRDefault="00E12064">
      <w:pPr>
        <w:autoSpaceDE w:val="0"/>
        <w:autoSpaceDN w:val="0"/>
        <w:spacing w:after="0" w:line="382" w:lineRule="exact"/>
        <w:ind w:left="600" w:right="5040"/>
        <w:rPr>
          <w:b/>
          <w:bCs/>
        </w:rPr>
      </w:pPr>
    </w:p>
    <w:p w14:paraId="7142F970" w14:textId="77777777" w:rsidR="00B00C71" w:rsidRDefault="009D2423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lastRenderedPageBreak/>
        <w:t>5. What type of data is represented by the "number of cars owned by a family"?</w:t>
      </w:r>
    </w:p>
    <w:p w14:paraId="3168217E" w14:textId="77777777" w:rsidR="00B00C71" w:rsidRDefault="009D2423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7415A371" w14:textId="77777777" w:rsidR="00E12064" w:rsidRDefault="00E12064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</w:p>
    <w:p w14:paraId="217C80AC" w14:textId="513E143B" w:rsidR="00E12064" w:rsidRPr="00E12064" w:rsidRDefault="00E12064">
      <w:pPr>
        <w:autoSpaceDE w:val="0"/>
        <w:autoSpaceDN w:val="0"/>
        <w:spacing w:before="6" w:after="0" w:line="384" w:lineRule="exact"/>
        <w:ind w:left="600" w:right="8064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Discrete</w:t>
      </w:r>
    </w:p>
    <w:p w14:paraId="02D9B685" w14:textId="77777777" w:rsidR="00B00C71" w:rsidRDefault="009D2423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7C1036" wp14:editId="3486C67A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B453" w14:textId="77777777" w:rsidR="00B00C71" w:rsidRDefault="009D2423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0E81D436" w14:textId="77777777" w:rsidR="00B00C71" w:rsidRDefault="009D2423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338CBDF1" w14:textId="77777777" w:rsidR="00B00C71" w:rsidRDefault="00B00C71"/>
    <w:p w14:paraId="25B6CFFE" w14:textId="5B47CC80" w:rsidR="00E12064" w:rsidRPr="00E12064" w:rsidRDefault="00E12064">
      <w:pPr>
        <w:rPr>
          <w:b/>
          <w:bCs/>
        </w:rPr>
        <w:sectPr w:rsidR="00E12064" w:rsidRPr="00E12064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 w:rsidRPr="00E12064">
        <w:rPr>
          <w:b/>
          <w:bCs/>
        </w:rPr>
        <w:t xml:space="preserve">Ans:  a) Mean   </w:t>
      </w:r>
    </w:p>
    <w:p w14:paraId="71561BD6" w14:textId="77777777" w:rsidR="00B00C71" w:rsidRDefault="00B00C71">
      <w:pPr>
        <w:autoSpaceDE w:val="0"/>
        <w:autoSpaceDN w:val="0"/>
        <w:spacing w:after="110" w:line="220" w:lineRule="exact"/>
      </w:pPr>
    </w:p>
    <w:p w14:paraId="0F76D569" w14:textId="77777777" w:rsidR="00B00C71" w:rsidRDefault="009D2423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5CE5C993" w14:textId="77777777" w:rsidR="00B00C71" w:rsidRDefault="009D2423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76730196" w14:textId="77777777" w:rsidR="00B00C71" w:rsidRDefault="009D2423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025D7BC6" w14:textId="181B2C8A" w:rsidR="00E12064" w:rsidRPr="00E12064" w:rsidRDefault="00E12064" w:rsidP="00E12064">
      <w:pPr>
        <w:autoSpaceDE w:val="0"/>
        <w:autoSpaceDN w:val="0"/>
        <w:spacing w:before="12" w:after="0" w:line="376" w:lineRule="exact"/>
        <w:ind w:right="6480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Symmetrically distributed.</w:t>
      </w:r>
    </w:p>
    <w:p w14:paraId="3510DAFE" w14:textId="77777777" w:rsidR="00B00C71" w:rsidRDefault="009D2423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62AE13B8" w14:textId="77777777" w:rsidR="00B00C71" w:rsidRDefault="009D2423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3EB7D619" w14:textId="32E24A0B" w:rsidR="00E12064" w:rsidRPr="00E12064" w:rsidRDefault="00E12064">
      <w:pPr>
        <w:autoSpaceDE w:val="0"/>
        <w:autoSpaceDN w:val="0"/>
        <w:spacing w:before="10" w:after="0" w:line="380" w:lineRule="exact"/>
        <w:ind w:left="600" w:right="7344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Mode</w:t>
      </w:r>
    </w:p>
    <w:p w14:paraId="4B3764B1" w14:textId="77777777" w:rsidR="00B00C71" w:rsidRDefault="009D2423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271EB4E4" w14:textId="1D961681" w:rsidR="00B00C71" w:rsidRDefault="009D2423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</w:t>
      </w:r>
      <w:r w:rsidR="00F22AC7">
        <w:rPr>
          <w:rFonts w:ascii="Helv" w:eastAsia="Helv" w:hAnsi="Helv"/>
          <w:color w:val="1F1F1F"/>
          <w:sz w:val="24"/>
        </w:rPr>
        <w:t>)</w:t>
      </w:r>
      <w:r>
        <w:rPr>
          <w:rFonts w:ascii="Helv" w:eastAsia="Helv" w:hAnsi="Helv"/>
          <w:color w:val="1F1F1F"/>
          <w:sz w:val="24"/>
        </w:rPr>
        <w:t>10</w:t>
      </w:r>
    </w:p>
    <w:p w14:paraId="2C1B9118" w14:textId="3279C9C3" w:rsidR="00F22AC7" w:rsidRPr="00F22AC7" w:rsidRDefault="00F22AC7">
      <w:pPr>
        <w:autoSpaceDE w:val="0"/>
        <w:autoSpaceDN w:val="0"/>
        <w:spacing w:before="20" w:after="0" w:line="380" w:lineRule="exact"/>
        <w:ind w:left="600" w:right="9092"/>
        <w:jc w:val="both"/>
        <w:rPr>
          <w:b/>
          <w:bCs/>
        </w:rPr>
      </w:pPr>
      <w:r w:rsidRPr="00F22AC7">
        <w:rPr>
          <w:rFonts w:ascii="Helv" w:eastAsia="Helv" w:hAnsi="Helv"/>
          <w:b/>
          <w:bCs/>
          <w:color w:val="1F1F1F"/>
          <w:w w:val="98"/>
          <w:sz w:val="24"/>
        </w:rPr>
        <w:t>Ans:b) 3</w:t>
      </w:r>
    </w:p>
    <w:p w14:paraId="600E5974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218AB40C" w14:textId="77777777" w:rsidR="00B00C71" w:rsidRDefault="009D2423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612A0254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14:paraId="23A845C8" w14:textId="77777777" w:rsidR="00B00C71" w:rsidRDefault="009D2423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14:paraId="0989C767" w14:textId="77777777" w:rsidR="00B00C71" w:rsidRDefault="009D2423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738C1297" w14:textId="4DA54A99" w:rsidR="0016073C" w:rsidRPr="0016073C" w:rsidRDefault="0016073C">
      <w:pPr>
        <w:autoSpaceDE w:val="0"/>
        <w:autoSpaceDN w:val="0"/>
        <w:spacing w:before="136" w:after="0" w:line="240" w:lineRule="exact"/>
        <w:ind w:left="600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b) The most frequently occurring value.</w:t>
      </w:r>
    </w:p>
    <w:p w14:paraId="05B3614F" w14:textId="77777777" w:rsidR="00B00C71" w:rsidRDefault="009D2423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31790E83" wp14:editId="0C2E896A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197" w14:textId="77777777" w:rsidR="00B00C71" w:rsidRDefault="009D2423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607D690B" w14:textId="77777777" w:rsidR="00B00C71" w:rsidRDefault="009D2423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4633A702" w14:textId="77777777" w:rsidR="00B00C71" w:rsidRDefault="009D2423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7E709EFA" w14:textId="736D244B" w:rsidR="0016073C" w:rsidRPr="0016073C" w:rsidRDefault="0016073C">
      <w:pPr>
        <w:autoSpaceDE w:val="0"/>
        <w:autoSpaceDN w:val="0"/>
        <w:spacing w:after="0" w:line="382" w:lineRule="exact"/>
        <w:ind w:left="600" w:right="5184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a) Maximum value – Minimum value</w:t>
      </w:r>
    </w:p>
    <w:p w14:paraId="469AD3AA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3CB6F5BA" w14:textId="77777777" w:rsidR="00B00C71" w:rsidRDefault="009D2423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51FDB9A9" w14:textId="77777777" w:rsidR="00B00C71" w:rsidRDefault="009D2423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lastRenderedPageBreak/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0DC8611D" w14:textId="77777777" w:rsidR="00B00C71" w:rsidRDefault="009D2423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1D6A6D14" w14:textId="610FAB7B" w:rsidR="0016073C" w:rsidRPr="0016073C" w:rsidRDefault="0016073C">
      <w:pPr>
        <w:autoSpaceDE w:val="0"/>
        <w:autoSpaceDN w:val="0"/>
        <w:spacing w:before="136" w:after="0" w:line="240" w:lineRule="exact"/>
        <w:ind w:left="600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b) Variability or dispersion.</w:t>
      </w:r>
    </w:p>
    <w:p w14:paraId="5B424B68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1953C5A0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14:paraId="3DD153BB" w14:textId="77777777" w:rsidR="00B00C71" w:rsidRDefault="009D2423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22860726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4733DB6E" w14:textId="77777777" w:rsidR="00B00C71" w:rsidRPr="000F1D59" w:rsidRDefault="00B00C71">
      <w:pPr>
        <w:rPr>
          <w:b/>
          <w:bCs/>
        </w:rPr>
      </w:pPr>
    </w:p>
    <w:p w14:paraId="0ACD0AF5" w14:textId="102BBBC5" w:rsidR="000F1D59" w:rsidRPr="000F1D59" w:rsidRDefault="000F1D59">
      <w:pPr>
        <w:rPr>
          <w:b/>
          <w:bCs/>
        </w:rPr>
        <w:sectPr w:rsidR="000F1D59" w:rsidRPr="000F1D59">
          <w:pgSz w:w="11899" w:h="16838"/>
          <w:pgMar w:top="328" w:right="700" w:bottom="680" w:left="960" w:header="720" w:footer="720" w:gutter="0"/>
          <w:cols w:space="720"/>
          <w:docGrid w:linePitch="360"/>
        </w:sectPr>
      </w:pPr>
      <w:r w:rsidRPr="000F1D59">
        <w:rPr>
          <w:b/>
          <w:bCs/>
        </w:rPr>
        <w:t xml:space="preserve">Ans:  b) High relative variability. </w:t>
      </w:r>
    </w:p>
    <w:p w14:paraId="772A1DC9" w14:textId="77777777" w:rsidR="00B00C71" w:rsidRDefault="00B00C71">
      <w:pPr>
        <w:autoSpaceDE w:val="0"/>
        <w:autoSpaceDN w:val="0"/>
        <w:spacing w:after="110" w:line="220" w:lineRule="exact"/>
      </w:pPr>
    </w:p>
    <w:p w14:paraId="25C59E7C" w14:textId="77777777" w:rsidR="00B00C71" w:rsidRDefault="009D2423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295DB545" w14:textId="77777777" w:rsidR="00B00C71" w:rsidRDefault="009D2423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14:paraId="0AFFD0B7" w14:textId="77777777" w:rsidR="00B00C71" w:rsidRDefault="009D2423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12F6BC3F" w14:textId="77777777" w:rsidR="00B00C71" w:rsidRDefault="009D2423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3DD5A474" w14:textId="675D552A" w:rsidR="000F1D59" w:rsidRPr="000F1D59" w:rsidRDefault="000F1D59">
      <w:pPr>
        <w:autoSpaceDE w:val="0"/>
        <w:autoSpaceDN w:val="0"/>
        <w:spacing w:before="138" w:after="0" w:line="232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101"/>
          <w:sz w:val="23"/>
        </w:rPr>
        <w:t>Ans: a) Difference between the first quartile(Q1) and third quartile(Q3).</w:t>
      </w:r>
    </w:p>
    <w:p w14:paraId="1EA08678" w14:textId="77777777" w:rsidR="00B00C71" w:rsidRDefault="009D2423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0F536B4F" w14:textId="77777777" w:rsidR="00B00C71" w:rsidRDefault="009D2423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0E4874A4" w14:textId="77777777" w:rsidR="00B00C71" w:rsidRDefault="009D2423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14:paraId="0CAF813C" w14:textId="77777777" w:rsidR="00B00C71" w:rsidRDefault="009D2423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4662FE09" w14:textId="0C697C88" w:rsidR="000F1D59" w:rsidRPr="000F1D59" w:rsidRDefault="000F1D59">
      <w:pPr>
        <w:autoSpaceDE w:val="0"/>
        <w:autoSpaceDN w:val="0"/>
        <w:spacing w:before="140" w:after="0" w:line="234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>Ans: c) Both a and b.</w:t>
      </w:r>
    </w:p>
    <w:p w14:paraId="43FDA37A" w14:textId="77777777" w:rsidR="00B00C71" w:rsidRDefault="009D2423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705A6878" wp14:editId="5766AFF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080" w14:textId="77777777" w:rsidR="00B00C71" w:rsidRDefault="009D2423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5603FEE4" w14:textId="77777777" w:rsidR="00B00C71" w:rsidRDefault="009D2423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72565C59" w14:textId="77777777" w:rsidR="00B00C71" w:rsidRDefault="009D2423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7621B545" w14:textId="77777777" w:rsidR="00B00C71" w:rsidRDefault="009D2423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04AE5713" w14:textId="507B4223" w:rsidR="000F1D59" w:rsidRPr="000F1D59" w:rsidRDefault="000F1D59">
      <w:pPr>
        <w:autoSpaceDE w:val="0"/>
        <w:autoSpaceDN w:val="0"/>
        <w:spacing w:before="138" w:after="0" w:line="238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Perfect negative correlation.</w:t>
      </w:r>
    </w:p>
    <w:p w14:paraId="06340A7C" w14:textId="77777777" w:rsidR="00B00C71" w:rsidRDefault="009D2423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1582F89D" w14:textId="77777777" w:rsidR="00B00C71" w:rsidRDefault="009D2423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5C885009" w14:textId="77777777" w:rsidR="00B00C71" w:rsidRDefault="009D2423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1149864B" w14:textId="1F95FDB3" w:rsidR="000F1D59" w:rsidRPr="000F1D59" w:rsidRDefault="000F1D59">
      <w:pPr>
        <w:autoSpaceDE w:val="0"/>
        <w:autoSpaceDN w:val="0"/>
        <w:spacing w:before="16" w:after="0" w:line="374" w:lineRule="exact"/>
        <w:ind w:left="600" w:right="532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a) The tail is longer on the right side</w:t>
      </w:r>
    </w:p>
    <w:p w14:paraId="74736187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09716657" w14:textId="77777777" w:rsidR="00B00C71" w:rsidRDefault="009D2423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5E6FD977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03F69D79" w14:textId="77777777" w:rsidR="00B00C71" w:rsidRDefault="009D2423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260E49F2" w14:textId="70C003B9" w:rsidR="000F1D59" w:rsidRPr="000F1D59" w:rsidRDefault="000F1D59">
      <w:pPr>
        <w:autoSpaceDE w:val="0"/>
        <w:autoSpaceDN w:val="0"/>
        <w:spacing w:before="18" w:after="0" w:line="374" w:lineRule="exact"/>
        <w:ind w:left="600" w:right="460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c) The sharpness of the peak of distribution</w:t>
      </w:r>
    </w:p>
    <w:p w14:paraId="2703EC5F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14:paraId="5C8FC1F1" w14:textId="77777777" w:rsidR="00B00C71" w:rsidRDefault="009D2423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lastRenderedPageBreak/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073AE1CB" w14:textId="77A45F02" w:rsidR="000F1D59" w:rsidRPr="000F1D59" w:rsidRDefault="000F1D59">
      <w:pPr>
        <w:autoSpaceDE w:val="0"/>
        <w:autoSpaceDN w:val="0"/>
        <w:spacing w:after="0" w:line="382" w:lineRule="exact"/>
        <w:ind w:left="600" w:right="820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 xml:space="preserve">Ans: b) -1 to </w:t>
      </w:r>
      <w:r>
        <w:rPr>
          <w:rFonts w:ascii="Helv" w:eastAsia="Helv" w:hAnsi="Helv"/>
          <w:b/>
          <w:bCs/>
          <w:color w:val="1F1F1F"/>
          <w:w w:val="98"/>
          <w:sz w:val="24"/>
        </w:rPr>
        <w:t>1</w:t>
      </w:r>
    </w:p>
    <w:p w14:paraId="121014B1" w14:textId="77777777" w:rsidR="00B00C71" w:rsidRDefault="009D2423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0.75 )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-0.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85 )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</w:t>
      </w:r>
      <w:proofErr w:type="gramStart"/>
      <w:r>
        <w:rPr>
          <w:rFonts w:ascii="Helv" w:eastAsia="Helv" w:hAnsi="Helv"/>
          <w:color w:val="1F1F1F"/>
          <w:w w:val="98"/>
          <w:sz w:val="24"/>
        </w:rPr>
        <w:t>( r</w:t>
      </w:r>
      <w:proofErr w:type="gramEnd"/>
      <w:r>
        <w:rPr>
          <w:rFonts w:ascii="Helv" w:eastAsia="Helv" w:hAnsi="Helv"/>
          <w:color w:val="1F1F1F"/>
          <w:w w:val="98"/>
          <w:sz w:val="24"/>
        </w:rPr>
        <w:t xml:space="preserve"> = </w:t>
      </w:r>
      <w:proofErr w:type="gramStart"/>
      <w:r>
        <w:rPr>
          <w:rFonts w:ascii="Helv" w:eastAsia="Helv" w:hAnsi="Helv"/>
          <w:color w:val="1F1F1F"/>
          <w:w w:val="98"/>
          <w:sz w:val="24"/>
        </w:rPr>
        <w:t>0.50 )</w:t>
      </w:r>
      <w:proofErr w:type="gramEnd"/>
      <w:r>
        <w:rPr>
          <w:rFonts w:ascii="Helv" w:eastAsia="Helv" w:hAnsi="Helv"/>
          <w:color w:val="1F1F1F"/>
          <w:w w:val="98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d) 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( r</w:t>
      </w:r>
      <w:proofErr w:type="gramEnd"/>
      <w:r>
        <w:rPr>
          <w:rFonts w:ascii="Helv" w:eastAsia="Helv" w:hAnsi="Helv"/>
          <w:color w:val="1F1F1F"/>
          <w:w w:val="101"/>
          <w:sz w:val="23"/>
        </w:rPr>
        <w:t xml:space="preserve"> = -0.</w:t>
      </w:r>
      <w:proofErr w:type="gramStart"/>
      <w:r>
        <w:rPr>
          <w:rFonts w:ascii="Helv" w:eastAsia="Helv" w:hAnsi="Helv"/>
          <w:color w:val="1F1F1F"/>
          <w:w w:val="101"/>
          <w:sz w:val="23"/>
        </w:rPr>
        <w:t>65 )</w:t>
      </w:r>
      <w:proofErr w:type="gramEnd"/>
    </w:p>
    <w:p w14:paraId="1153E83F" w14:textId="195DF4B4" w:rsidR="000F1D59" w:rsidRPr="000F1D59" w:rsidRDefault="000F1D59">
      <w:pPr>
        <w:autoSpaceDE w:val="0"/>
        <w:autoSpaceDN w:val="0"/>
        <w:spacing w:before="128" w:after="0" w:line="382" w:lineRule="exact"/>
        <w:ind w:left="600" w:right="3312" w:hanging="392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</w:t>
      </w:r>
      <w:r w:rsidRPr="000F1D59">
        <w:rPr>
          <w:b/>
          <w:bCs/>
        </w:rPr>
        <w:t xml:space="preserve">: b) </w:t>
      </w:r>
      <w:proofErr w:type="gramStart"/>
      <w:r w:rsidRPr="000F1D59">
        <w:rPr>
          <w:b/>
          <w:bCs/>
        </w:rPr>
        <w:t>( r</w:t>
      </w:r>
      <w:proofErr w:type="gramEnd"/>
      <w:r w:rsidRPr="000F1D59">
        <w:rPr>
          <w:b/>
          <w:bCs/>
        </w:rPr>
        <w:t xml:space="preserve"> = -0.85)</w:t>
      </w:r>
    </w:p>
    <w:p w14:paraId="0DF6917C" w14:textId="77777777" w:rsidR="00B00C71" w:rsidRDefault="009D2423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 wp14:anchorId="19787D35" wp14:editId="3E6806C3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AF4" w14:textId="77777777" w:rsidR="00B00C71" w:rsidRDefault="00B00C71">
      <w:pPr>
        <w:sectPr w:rsidR="00B00C71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4C09025D" w14:textId="77777777" w:rsidR="00B00C71" w:rsidRDefault="00B00C71">
      <w:pPr>
        <w:autoSpaceDE w:val="0"/>
        <w:autoSpaceDN w:val="0"/>
        <w:spacing w:after="124" w:line="220" w:lineRule="exact"/>
      </w:pPr>
    </w:p>
    <w:p w14:paraId="10AC8DD1" w14:textId="77777777" w:rsidR="00B00C71" w:rsidRDefault="009D2423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46C95135" w14:textId="77777777" w:rsidR="00B00C71" w:rsidRDefault="009D2423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14:paraId="343D46A1" w14:textId="77777777" w:rsidR="00B00C71" w:rsidRDefault="009D2423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33E7D9B4" w14:textId="58D085D3" w:rsidR="000F1D59" w:rsidRPr="000F1D59" w:rsidRDefault="000F1D59">
      <w:pPr>
        <w:autoSpaceDE w:val="0"/>
        <w:autoSpaceDN w:val="0"/>
        <w:spacing w:before="16" w:after="0" w:line="374" w:lineRule="exact"/>
        <w:ind w:left="600" w:right="4896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3"/>
        </w:rPr>
        <w:t xml:space="preserve">Ans: b) Minimum, Q1, </w:t>
      </w:r>
      <w:proofErr w:type="gramStart"/>
      <w:r w:rsidRPr="000F1D59">
        <w:rPr>
          <w:rFonts w:ascii="Helv" w:eastAsia="Helv" w:hAnsi="Helv"/>
          <w:b/>
          <w:bCs/>
          <w:color w:val="1F1F1F"/>
          <w:sz w:val="23"/>
        </w:rPr>
        <w:t>median,Q3,and</w:t>
      </w:r>
      <w:proofErr w:type="gramEnd"/>
      <w:r w:rsidRPr="000F1D59">
        <w:rPr>
          <w:rFonts w:ascii="Helv" w:eastAsia="Helv" w:hAnsi="Helv"/>
          <w:b/>
          <w:bCs/>
          <w:color w:val="1F1F1F"/>
          <w:sz w:val="23"/>
        </w:rPr>
        <w:t xml:space="preserve"> maximum.</w:t>
      </w:r>
    </w:p>
    <w:p w14:paraId="2DCB694E" w14:textId="77777777" w:rsidR="00B00C71" w:rsidRDefault="009D2423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0005F5A9" w14:textId="1E817DDA" w:rsidR="000F1D59" w:rsidRPr="000F1D59" w:rsidRDefault="000F1D59">
      <w:pPr>
        <w:autoSpaceDE w:val="0"/>
        <w:autoSpaceDN w:val="0"/>
        <w:spacing w:before="132" w:after="0" w:line="382" w:lineRule="exact"/>
        <w:ind w:left="600" w:right="864" w:hanging="392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Histogram</w:t>
      </w:r>
    </w:p>
    <w:p w14:paraId="6F938E81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0ACEDB69" w14:textId="77777777" w:rsidR="00B00C71" w:rsidRDefault="009D2423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0781180A" w14:textId="3C956614" w:rsidR="000F1D59" w:rsidRPr="000F1D59" w:rsidRDefault="000F1D59">
      <w:pPr>
        <w:autoSpaceDE w:val="0"/>
        <w:autoSpaceDN w:val="0"/>
        <w:spacing w:before="10" w:after="0" w:line="380" w:lineRule="exact"/>
        <w:ind w:left="600" w:right="8064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a) Box plot</w:t>
      </w:r>
    </w:p>
    <w:p w14:paraId="3CC3F807" w14:textId="77777777" w:rsidR="00B00C71" w:rsidRDefault="009D2423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14:paraId="450EF6D0" w14:textId="77777777" w:rsidR="00B00C71" w:rsidRDefault="009D2423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41FCE479" w14:textId="3F0617FA" w:rsidR="000F1D59" w:rsidRPr="000F1D59" w:rsidRDefault="000F1D59">
      <w:pPr>
        <w:autoSpaceDE w:val="0"/>
        <w:autoSpaceDN w:val="0"/>
        <w:spacing w:before="136" w:after="0" w:line="238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>Ans: b) The median is closer to Q1, with a longer tail on the right.</w:t>
      </w:r>
    </w:p>
    <w:p w14:paraId="6A1F7455" w14:textId="77777777" w:rsidR="00B00C71" w:rsidRDefault="009D2423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53BEDADC" w14:textId="77777777" w:rsidR="00B00C71" w:rsidRDefault="009D2423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5BDF1F09" w14:textId="77777777" w:rsidR="00B00C71" w:rsidRDefault="009D2423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19FBCDF4" w14:textId="5FDFC592" w:rsidR="000F1D59" w:rsidRPr="000F1D59" w:rsidRDefault="000F1D59">
      <w:pPr>
        <w:autoSpaceDE w:val="0"/>
        <w:autoSpaceDN w:val="0"/>
        <w:spacing w:before="134" w:after="0" w:line="240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Display correlation between two variables.</w:t>
      </w:r>
    </w:p>
    <w:p w14:paraId="19B67271" w14:textId="77777777" w:rsidR="00B00C71" w:rsidRDefault="009D2423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37D83CA2" wp14:editId="7D9AEBDD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71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991126">
    <w:abstractNumId w:val="8"/>
  </w:num>
  <w:num w:numId="2" w16cid:durableId="1291745229">
    <w:abstractNumId w:val="6"/>
  </w:num>
  <w:num w:numId="3" w16cid:durableId="1970747777">
    <w:abstractNumId w:val="5"/>
  </w:num>
  <w:num w:numId="4" w16cid:durableId="908537622">
    <w:abstractNumId w:val="4"/>
  </w:num>
  <w:num w:numId="5" w16cid:durableId="2051227650">
    <w:abstractNumId w:val="7"/>
  </w:num>
  <w:num w:numId="6" w16cid:durableId="1478498888">
    <w:abstractNumId w:val="3"/>
  </w:num>
  <w:num w:numId="7" w16cid:durableId="2012677623">
    <w:abstractNumId w:val="2"/>
  </w:num>
  <w:num w:numId="8" w16cid:durableId="804931150">
    <w:abstractNumId w:val="1"/>
  </w:num>
  <w:num w:numId="9" w16cid:durableId="7355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D59"/>
    <w:rsid w:val="0015074B"/>
    <w:rsid w:val="0016073C"/>
    <w:rsid w:val="0029639D"/>
    <w:rsid w:val="00326F90"/>
    <w:rsid w:val="007839EB"/>
    <w:rsid w:val="00907325"/>
    <w:rsid w:val="009D2423"/>
    <w:rsid w:val="00AA1D8D"/>
    <w:rsid w:val="00B00C71"/>
    <w:rsid w:val="00B47730"/>
    <w:rsid w:val="00CB0664"/>
    <w:rsid w:val="00CB1770"/>
    <w:rsid w:val="00E12064"/>
    <w:rsid w:val="00F22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7EB09"/>
  <w14:defaultImageDpi w14:val="300"/>
  <w15:docId w15:val="{69991A95-BE1B-4C41-95EF-7177BBCC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Swapnil Shetgar</cp:lastModifiedBy>
  <cp:revision>2</cp:revision>
  <cp:lastPrinted>2025-05-06T08:12:00Z</cp:lastPrinted>
  <dcterms:created xsi:type="dcterms:W3CDTF">2025-05-06T08:14:00Z</dcterms:created>
  <dcterms:modified xsi:type="dcterms:W3CDTF">2025-05-06T08:14:00Z</dcterms:modified>
  <cp:category/>
</cp:coreProperties>
</file>