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972A2" w14:textId="77777777" w:rsidR="00B00C71" w:rsidRDefault="00B00C71">
      <w:pPr>
        <w:autoSpaceDE w:val="0"/>
        <w:autoSpaceDN w:val="0"/>
        <w:spacing w:after="360" w:line="220" w:lineRule="exact"/>
      </w:pPr>
    </w:p>
    <w:p w14:paraId="0BDFA1C6" w14:textId="77777777" w:rsidR="00B00C71" w:rsidRDefault="009D2423">
      <w:pPr>
        <w:autoSpaceDE w:val="0"/>
        <w:autoSpaceDN w:val="0"/>
        <w:spacing w:after="0" w:line="390" w:lineRule="exact"/>
      </w:pPr>
      <w:r>
        <w:rPr>
          <w:rFonts w:ascii="Helv" w:eastAsia="Helv" w:hAnsi="Helv"/>
          <w:color w:val="1F1F1F"/>
          <w:sz w:val="39"/>
        </w:rPr>
        <w:t>25-question test for Descriptive statistics: (30 mins)</w:t>
      </w:r>
    </w:p>
    <w:p w14:paraId="1D4DD238" w14:textId="77777777" w:rsidR="00B00C71" w:rsidRDefault="009D2423">
      <w:pPr>
        <w:autoSpaceDE w:val="0"/>
        <w:autoSpaceDN w:val="0"/>
        <w:spacing w:before="390" w:after="0" w:line="240" w:lineRule="auto"/>
        <w:jc w:val="center"/>
      </w:pPr>
      <w:r>
        <w:rPr>
          <w:noProof/>
        </w:rPr>
        <w:drawing>
          <wp:inline distT="0" distB="0" distL="0" distR="0" wp14:anchorId="0751082F" wp14:editId="4AB3B037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650A" w14:textId="77777777" w:rsidR="00B00C71" w:rsidRDefault="009D2423">
      <w:pPr>
        <w:autoSpaceDE w:val="0"/>
        <w:autoSpaceDN w:val="0"/>
        <w:spacing w:before="238" w:after="0" w:line="300" w:lineRule="exact"/>
      </w:pPr>
      <w:r>
        <w:rPr>
          <w:rFonts w:ascii="Helv" w:eastAsia="Helv" w:hAnsi="Helv"/>
          <w:color w:val="1F1F1F"/>
          <w:sz w:val="30"/>
        </w:rPr>
        <w:t>Introduction to Statistics</w:t>
      </w:r>
    </w:p>
    <w:p w14:paraId="37DF2167" w14:textId="77777777" w:rsidR="00B00C71" w:rsidRDefault="009D2423">
      <w:pPr>
        <w:autoSpaceDE w:val="0"/>
        <w:autoSpaceDN w:val="0"/>
        <w:spacing w:before="330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1. What is the primary difference between a parameter and a statistic?</w:t>
      </w:r>
    </w:p>
    <w:p w14:paraId="06112E0F" w14:textId="77777777" w:rsidR="00B00C71" w:rsidRDefault="009D2423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a) Parameters describe populations, while statistics describe samples.</w:t>
      </w:r>
    </w:p>
    <w:p w14:paraId="5C20AD6B" w14:textId="77777777" w:rsidR="00B00C71" w:rsidRDefault="009D2423">
      <w:pPr>
        <w:autoSpaceDE w:val="0"/>
        <w:autoSpaceDN w:val="0"/>
        <w:spacing w:before="16" w:after="0" w:line="374" w:lineRule="exact"/>
        <w:ind w:left="600" w:right="576"/>
      </w:pPr>
      <w:r>
        <w:rPr>
          <w:rFonts w:ascii="Helv" w:eastAsia="Helv" w:hAnsi="Helv"/>
          <w:color w:val="1F1F1F"/>
          <w:sz w:val="24"/>
        </w:rPr>
        <w:t>b) Parameters are used for qualitative data, while statistics are for quantitative data. c) Parameters are always smaller than statistics.</w:t>
      </w:r>
    </w:p>
    <w:p w14:paraId="6CA9D602" w14:textId="77777777" w:rsidR="00B00C71" w:rsidRDefault="009D2423">
      <w:pPr>
        <w:autoSpaceDE w:val="0"/>
        <w:autoSpaceDN w:val="0"/>
        <w:spacing w:before="150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d) Parameters are calculated from samples.</w:t>
      </w:r>
    </w:p>
    <w:p w14:paraId="144255DF" w14:textId="77777777" w:rsidR="00E12064" w:rsidRDefault="00E12064">
      <w:pPr>
        <w:autoSpaceDE w:val="0"/>
        <w:autoSpaceDN w:val="0"/>
        <w:spacing w:before="150" w:after="0" w:line="240" w:lineRule="exact"/>
        <w:ind w:left="600"/>
        <w:rPr>
          <w:rFonts w:ascii="Helv" w:eastAsia="Helv" w:hAnsi="Helv"/>
          <w:color w:val="1F1F1F"/>
          <w:sz w:val="24"/>
        </w:rPr>
      </w:pPr>
    </w:p>
    <w:p w14:paraId="691A752A" w14:textId="0F1F6E0B" w:rsidR="00E12064" w:rsidRPr="00E12064" w:rsidRDefault="00E12064">
      <w:pPr>
        <w:autoSpaceDE w:val="0"/>
        <w:autoSpaceDN w:val="0"/>
        <w:spacing w:before="150" w:after="0" w:line="240" w:lineRule="exact"/>
        <w:ind w:left="600"/>
        <w:rPr>
          <w:rFonts w:ascii="Helv" w:eastAsia="Helv" w:hAnsi="Helv"/>
          <w:b/>
          <w:bCs/>
          <w:color w:val="1F1F1F"/>
          <w:sz w:val="24"/>
        </w:rPr>
      </w:pPr>
      <w:r w:rsidRPr="00E12064">
        <w:rPr>
          <w:rFonts w:ascii="Helv" w:eastAsia="Helv" w:hAnsi="Helv"/>
          <w:b/>
          <w:bCs/>
          <w:color w:val="1F1F1F"/>
          <w:sz w:val="24"/>
        </w:rPr>
        <w:t>Ans: a) Parameters describe populations, while statistics describe samples.</w:t>
      </w:r>
    </w:p>
    <w:p w14:paraId="3879CF18" w14:textId="77777777" w:rsidR="00E12064" w:rsidRDefault="00E12064">
      <w:pPr>
        <w:autoSpaceDE w:val="0"/>
        <w:autoSpaceDN w:val="0"/>
        <w:spacing w:before="150" w:after="0" w:line="240" w:lineRule="exact"/>
        <w:ind w:left="600"/>
      </w:pPr>
    </w:p>
    <w:p w14:paraId="4A83F965" w14:textId="77777777" w:rsidR="00B00C71" w:rsidRDefault="009D2423">
      <w:pPr>
        <w:tabs>
          <w:tab w:val="left" w:pos="600"/>
        </w:tabs>
        <w:autoSpaceDE w:val="0"/>
        <w:autoSpaceDN w:val="0"/>
        <w:spacing w:before="136" w:after="0" w:line="374" w:lineRule="exact"/>
        <w:ind w:left="342" w:right="3168"/>
      </w:pPr>
      <w:r>
        <w:rPr>
          <w:rFonts w:ascii="Helv" w:eastAsia="Helv" w:hAnsi="Helv"/>
          <w:color w:val="1F1F1F"/>
          <w:sz w:val="24"/>
        </w:rPr>
        <w:t xml:space="preserve">2. Which of the following is an example of unstructured data? </w:t>
      </w:r>
      <w:r>
        <w:tab/>
      </w:r>
      <w:r>
        <w:rPr>
          <w:rFonts w:ascii="Helv" w:eastAsia="Helv" w:hAnsi="Helv"/>
          <w:color w:val="1F1F1F"/>
          <w:w w:val="98"/>
          <w:sz w:val="24"/>
        </w:rPr>
        <w:t>a) A CSV file of student grades.</w:t>
      </w:r>
    </w:p>
    <w:p w14:paraId="44037C78" w14:textId="77777777" w:rsidR="00B00C71" w:rsidRDefault="009D2423">
      <w:pPr>
        <w:autoSpaceDE w:val="0"/>
        <w:autoSpaceDN w:val="0"/>
        <w:spacing w:before="152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b) Images collected from social media.</w:t>
      </w:r>
    </w:p>
    <w:p w14:paraId="54CAED32" w14:textId="77777777" w:rsidR="00B00C71" w:rsidRDefault="009D2423">
      <w:pPr>
        <w:autoSpaceDE w:val="0"/>
        <w:autoSpaceDN w:val="0"/>
        <w:spacing w:after="0" w:line="382" w:lineRule="exact"/>
        <w:ind w:left="600" w:right="4752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c) A database table of customer transactions. </w:t>
      </w:r>
      <w:r>
        <w:br/>
      </w:r>
      <w:r>
        <w:rPr>
          <w:rFonts w:ascii="Helv" w:eastAsia="Helv" w:hAnsi="Helv"/>
          <w:color w:val="1F1F1F"/>
          <w:sz w:val="24"/>
        </w:rPr>
        <w:t>d) A sales report spreadsheet.</w:t>
      </w:r>
    </w:p>
    <w:p w14:paraId="03549E53" w14:textId="77777777" w:rsidR="00E12064" w:rsidRDefault="00E12064">
      <w:pPr>
        <w:autoSpaceDE w:val="0"/>
        <w:autoSpaceDN w:val="0"/>
        <w:spacing w:after="0" w:line="382" w:lineRule="exact"/>
        <w:ind w:left="600" w:right="4752"/>
        <w:rPr>
          <w:rFonts w:ascii="Helv" w:eastAsia="Helv" w:hAnsi="Helv"/>
          <w:color w:val="1F1F1F"/>
          <w:sz w:val="24"/>
        </w:rPr>
      </w:pPr>
    </w:p>
    <w:p w14:paraId="1EBCF500" w14:textId="1BB09E1E" w:rsidR="00E12064" w:rsidRDefault="00E12064">
      <w:pPr>
        <w:autoSpaceDE w:val="0"/>
        <w:autoSpaceDN w:val="0"/>
        <w:spacing w:after="0" w:line="382" w:lineRule="exact"/>
        <w:ind w:left="600" w:right="4752"/>
        <w:rPr>
          <w:rFonts w:ascii="Helv" w:eastAsia="Helv" w:hAnsi="Helv"/>
          <w:color w:val="1F1F1F"/>
          <w:sz w:val="24"/>
        </w:rPr>
      </w:pPr>
      <w:r w:rsidRPr="00E12064">
        <w:rPr>
          <w:rFonts w:ascii="Helv" w:eastAsia="Helv" w:hAnsi="Helv"/>
          <w:b/>
          <w:bCs/>
          <w:color w:val="1F1F1F"/>
          <w:sz w:val="24"/>
        </w:rPr>
        <w:t>Ans: b) Image collected from social media</w:t>
      </w:r>
      <w:r>
        <w:rPr>
          <w:rFonts w:ascii="Helv" w:eastAsia="Helv" w:hAnsi="Helv"/>
          <w:color w:val="1F1F1F"/>
          <w:sz w:val="24"/>
        </w:rPr>
        <w:t>.</w:t>
      </w:r>
    </w:p>
    <w:p w14:paraId="278BABC9" w14:textId="77777777" w:rsidR="00E12064" w:rsidRDefault="00E12064">
      <w:pPr>
        <w:autoSpaceDE w:val="0"/>
        <w:autoSpaceDN w:val="0"/>
        <w:spacing w:after="0" w:line="382" w:lineRule="exact"/>
        <w:ind w:left="600" w:right="4752"/>
      </w:pPr>
    </w:p>
    <w:p w14:paraId="07FA7CB2" w14:textId="77777777" w:rsidR="00B00C71" w:rsidRDefault="009D2423">
      <w:pPr>
        <w:tabs>
          <w:tab w:val="left" w:pos="600"/>
        </w:tabs>
        <w:autoSpaceDE w:val="0"/>
        <w:autoSpaceDN w:val="0"/>
        <w:spacing w:before="136" w:after="0" w:line="374" w:lineRule="exact"/>
        <w:ind w:left="342" w:right="4608"/>
      </w:pPr>
      <w:r>
        <w:rPr>
          <w:rFonts w:ascii="Helv" w:eastAsia="Helv" w:hAnsi="Helv"/>
          <w:color w:val="1F1F1F"/>
          <w:sz w:val="24"/>
        </w:rPr>
        <w:t xml:space="preserve">3. Categorical data can be further classified into: </w:t>
      </w:r>
      <w:r>
        <w:tab/>
      </w:r>
      <w:r>
        <w:rPr>
          <w:rFonts w:ascii="Helv" w:eastAsia="Helv" w:hAnsi="Helv"/>
          <w:color w:val="1F1F1F"/>
          <w:sz w:val="24"/>
        </w:rPr>
        <w:t>a) Nominal and ordinal data.</w:t>
      </w:r>
    </w:p>
    <w:p w14:paraId="2F8E70DD" w14:textId="77777777" w:rsidR="00B00C71" w:rsidRDefault="009D2423">
      <w:pPr>
        <w:autoSpaceDE w:val="0"/>
        <w:autoSpaceDN w:val="0"/>
        <w:spacing w:before="152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b) Interval and ratio data.</w:t>
      </w:r>
    </w:p>
    <w:p w14:paraId="068C8A9B" w14:textId="77777777" w:rsidR="00B00C71" w:rsidRDefault="009D2423">
      <w:pPr>
        <w:autoSpaceDE w:val="0"/>
        <w:autoSpaceDN w:val="0"/>
        <w:spacing w:after="0" w:line="382" w:lineRule="exact"/>
        <w:ind w:left="600" w:right="576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c) Discrete and continuous data. </w:t>
      </w:r>
      <w:r>
        <w:br/>
      </w:r>
      <w:r>
        <w:rPr>
          <w:rFonts w:ascii="Helv" w:eastAsia="Helv" w:hAnsi="Helv"/>
          <w:color w:val="1F1F1F"/>
          <w:sz w:val="24"/>
        </w:rPr>
        <w:t>d) Qualitative and quantitative data.</w:t>
      </w:r>
    </w:p>
    <w:p w14:paraId="65A5960F" w14:textId="77777777" w:rsidR="00E12064" w:rsidRDefault="00E12064">
      <w:pPr>
        <w:autoSpaceDE w:val="0"/>
        <w:autoSpaceDN w:val="0"/>
        <w:spacing w:after="0" w:line="382" w:lineRule="exact"/>
        <w:ind w:left="600" w:right="5760"/>
        <w:rPr>
          <w:rFonts w:ascii="Helv" w:eastAsia="Helv" w:hAnsi="Helv"/>
          <w:color w:val="1F1F1F"/>
          <w:sz w:val="24"/>
        </w:rPr>
      </w:pPr>
    </w:p>
    <w:p w14:paraId="1488BDE3" w14:textId="66ECC04B" w:rsidR="00E12064" w:rsidRDefault="00E12064">
      <w:pPr>
        <w:autoSpaceDE w:val="0"/>
        <w:autoSpaceDN w:val="0"/>
        <w:spacing w:after="0" w:line="382" w:lineRule="exact"/>
        <w:ind w:left="600" w:right="5760"/>
        <w:rPr>
          <w:rFonts w:ascii="Helv" w:eastAsia="Helv" w:hAnsi="Helv"/>
          <w:b/>
          <w:bCs/>
          <w:color w:val="1F1F1F"/>
          <w:sz w:val="24"/>
        </w:rPr>
      </w:pPr>
      <w:r w:rsidRPr="00E12064">
        <w:rPr>
          <w:rFonts w:ascii="Helv" w:eastAsia="Helv" w:hAnsi="Helv"/>
          <w:b/>
          <w:bCs/>
          <w:color w:val="1F1F1F"/>
          <w:sz w:val="24"/>
        </w:rPr>
        <w:t>Ans: a) Nominal and ordinal data.</w:t>
      </w:r>
    </w:p>
    <w:p w14:paraId="29DEF775" w14:textId="77777777" w:rsidR="00E12064" w:rsidRPr="00E12064" w:rsidRDefault="00E12064">
      <w:pPr>
        <w:autoSpaceDE w:val="0"/>
        <w:autoSpaceDN w:val="0"/>
        <w:spacing w:after="0" w:line="382" w:lineRule="exact"/>
        <w:ind w:left="600" w:right="5760"/>
        <w:rPr>
          <w:b/>
          <w:bCs/>
        </w:rPr>
      </w:pPr>
    </w:p>
    <w:p w14:paraId="58AE1840" w14:textId="77777777" w:rsidR="00B00C71" w:rsidRDefault="009D2423">
      <w:pPr>
        <w:tabs>
          <w:tab w:val="left" w:pos="600"/>
        </w:tabs>
        <w:autoSpaceDE w:val="0"/>
        <w:autoSpaceDN w:val="0"/>
        <w:spacing w:before="136" w:after="0" w:line="374" w:lineRule="exact"/>
        <w:ind w:left="342" w:right="2592"/>
      </w:pPr>
      <w:r>
        <w:rPr>
          <w:rFonts w:ascii="Helv" w:eastAsia="Helv" w:hAnsi="Helv"/>
          <w:color w:val="1F1F1F"/>
          <w:sz w:val="24"/>
        </w:rPr>
        <w:t xml:space="preserve">4. Which of the following is NOT a characteristic of structured data? </w:t>
      </w:r>
      <w:r>
        <w:tab/>
      </w:r>
      <w:r>
        <w:rPr>
          <w:rFonts w:ascii="Helv" w:eastAsia="Helv" w:hAnsi="Helv"/>
          <w:color w:val="1F1F1F"/>
          <w:w w:val="98"/>
          <w:sz w:val="24"/>
        </w:rPr>
        <w:t>a) Fixed schema.</w:t>
      </w:r>
    </w:p>
    <w:p w14:paraId="29E53514" w14:textId="77777777" w:rsidR="00B00C71" w:rsidRDefault="009D2423">
      <w:pPr>
        <w:autoSpaceDE w:val="0"/>
        <w:autoSpaceDN w:val="0"/>
        <w:spacing w:before="152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b) Organized in rows and columns.</w:t>
      </w:r>
    </w:p>
    <w:p w14:paraId="59321455" w14:textId="77777777" w:rsidR="00B00C71" w:rsidRDefault="009D2423">
      <w:pPr>
        <w:autoSpaceDE w:val="0"/>
        <w:autoSpaceDN w:val="0"/>
        <w:spacing w:after="0" w:line="382" w:lineRule="exact"/>
        <w:ind w:left="600" w:right="504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c) Easy to store in relational databases. </w:t>
      </w:r>
      <w:r>
        <w:br/>
      </w:r>
      <w:r>
        <w:rPr>
          <w:rFonts w:ascii="Helv" w:eastAsia="Helv" w:hAnsi="Helv"/>
          <w:color w:val="1F1F1F"/>
          <w:sz w:val="24"/>
        </w:rPr>
        <w:t>d) Difficult to analyze with statistical tools.</w:t>
      </w:r>
    </w:p>
    <w:p w14:paraId="3968D531" w14:textId="77777777" w:rsidR="00E12064" w:rsidRDefault="00E12064">
      <w:pPr>
        <w:autoSpaceDE w:val="0"/>
        <w:autoSpaceDN w:val="0"/>
        <w:spacing w:after="0" w:line="382" w:lineRule="exact"/>
        <w:ind w:left="600" w:right="5040"/>
        <w:rPr>
          <w:rFonts w:ascii="Helv" w:eastAsia="Helv" w:hAnsi="Helv"/>
          <w:color w:val="1F1F1F"/>
          <w:sz w:val="24"/>
        </w:rPr>
      </w:pPr>
    </w:p>
    <w:p w14:paraId="50777B9C" w14:textId="415FB0EE" w:rsidR="00E12064" w:rsidRDefault="00E12064">
      <w:pPr>
        <w:autoSpaceDE w:val="0"/>
        <w:autoSpaceDN w:val="0"/>
        <w:spacing w:after="0" w:line="382" w:lineRule="exact"/>
        <w:ind w:left="600" w:right="5040"/>
        <w:rPr>
          <w:rFonts w:ascii="Helv" w:eastAsia="Helv" w:hAnsi="Helv"/>
          <w:b/>
          <w:bCs/>
          <w:color w:val="1F1F1F"/>
          <w:sz w:val="24"/>
        </w:rPr>
      </w:pPr>
      <w:r w:rsidRPr="00E12064">
        <w:rPr>
          <w:rFonts w:ascii="Helv" w:eastAsia="Helv" w:hAnsi="Helv"/>
          <w:b/>
          <w:bCs/>
          <w:color w:val="1F1F1F"/>
          <w:sz w:val="24"/>
        </w:rPr>
        <w:t>Ans: d) Difficult to analyze with statistical tools.</w:t>
      </w:r>
    </w:p>
    <w:p w14:paraId="78F4190C" w14:textId="77777777" w:rsidR="00E12064" w:rsidRPr="00E12064" w:rsidRDefault="00E12064">
      <w:pPr>
        <w:autoSpaceDE w:val="0"/>
        <w:autoSpaceDN w:val="0"/>
        <w:spacing w:after="0" w:line="382" w:lineRule="exact"/>
        <w:ind w:left="600" w:right="5040"/>
        <w:rPr>
          <w:b/>
          <w:bCs/>
        </w:rPr>
      </w:pPr>
    </w:p>
    <w:p w14:paraId="7142F970" w14:textId="77777777" w:rsidR="00B00C71" w:rsidRDefault="009D2423">
      <w:pPr>
        <w:autoSpaceDE w:val="0"/>
        <w:autoSpaceDN w:val="0"/>
        <w:spacing w:before="254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5. What type of data is represented by the "number of cars owned by a family"?</w:t>
      </w:r>
    </w:p>
    <w:p w14:paraId="3168217E" w14:textId="77777777" w:rsidR="00B00C71" w:rsidRDefault="009D2423">
      <w:pPr>
        <w:autoSpaceDE w:val="0"/>
        <w:autoSpaceDN w:val="0"/>
        <w:spacing w:before="6" w:after="0" w:line="384" w:lineRule="exact"/>
        <w:ind w:left="600" w:right="8064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a) Nominal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 xml:space="preserve">b) Ordinal </w:t>
      </w:r>
      <w:r>
        <w:br/>
      </w:r>
      <w:r>
        <w:rPr>
          <w:rFonts w:ascii="Helv" w:eastAsia="Helv" w:hAnsi="Helv"/>
          <w:color w:val="1F1F1F"/>
          <w:sz w:val="24"/>
        </w:rPr>
        <w:t xml:space="preserve">c) Discrete </w:t>
      </w:r>
      <w:r>
        <w:br/>
      </w:r>
      <w:r>
        <w:rPr>
          <w:rFonts w:ascii="Helv" w:eastAsia="Helv" w:hAnsi="Helv"/>
          <w:color w:val="1F1F1F"/>
          <w:sz w:val="24"/>
        </w:rPr>
        <w:t>d) Continuous</w:t>
      </w:r>
    </w:p>
    <w:p w14:paraId="7415A371" w14:textId="77777777" w:rsidR="00E12064" w:rsidRDefault="00E12064">
      <w:pPr>
        <w:autoSpaceDE w:val="0"/>
        <w:autoSpaceDN w:val="0"/>
        <w:spacing w:before="6" w:after="0" w:line="384" w:lineRule="exact"/>
        <w:ind w:left="600" w:right="8064"/>
        <w:rPr>
          <w:rFonts w:ascii="Helv" w:eastAsia="Helv" w:hAnsi="Helv"/>
          <w:color w:val="1F1F1F"/>
          <w:sz w:val="24"/>
        </w:rPr>
      </w:pPr>
    </w:p>
    <w:p w14:paraId="217C80AC" w14:textId="513E143B" w:rsidR="00E12064" w:rsidRPr="00E12064" w:rsidRDefault="00E12064">
      <w:pPr>
        <w:autoSpaceDE w:val="0"/>
        <w:autoSpaceDN w:val="0"/>
        <w:spacing w:before="6" w:after="0" w:line="384" w:lineRule="exact"/>
        <w:ind w:left="600" w:right="8064"/>
        <w:rPr>
          <w:b/>
          <w:bCs/>
        </w:rPr>
      </w:pPr>
      <w:r w:rsidRPr="00E12064">
        <w:rPr>
          <w:rFonts w:ascii="Helv" w:eastAsia="Helv" w:hAnsi="Helv"/>
          <w:b/>
          <w:bCs/>
          <w:color w:val="1F1F1F"/>
          <w:sz w:val="24"/>
        </w:rPr>
        <w:t>Ans: c) Discrete</w:t>
      </w:r>
    </w:p>
    <w:p w14:paraId="02D9B685" w14:textId="77777777" w:rsidR="00B00C71" w:rsidRDefault="009D2423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6A7C1036" wp14:editId="3486C67A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B453" w14:textId="77777777" w:rsidR="00B00C71" w:rsidRDefault="009D2423">
      <w:pPr>
        <w:autoSpaceDE w:val="0"/>
        <w:autoSpaceDN w:val="0"/>
        <w:spacing w:before="262" w:after="0" w:line="300" w:lineRule="exact"/>
      </w:pPr>
      <w:r>
        <w:rPr>
          <w:rFonts w:ascii="Helv" w:eastAsia="Helv" w:hAnsi="Helv"/>
          <w:color w:val="1F1F1F"/>
          <w:sz w:val="30"/>
        </w:rPr>
        <w:t>Descriptive Statistics: Measures of Central Tendency</w:t>
      </w:r>
    </w:p>
    <w:p w14:paraId="0E81D436" w14:textId="77777777" w:rsidR="00B00C71" w:rsidRDefault="009D2423">
      <w:pPr>
        <w:autoSpaceDE w:val="0"/>
        <w:autoSpaceDN w:val="0"/>
        <w:spacing w:before="154" w:after="0" w:line="386" w:lineRule="exact"/>
        <w:ind w:left="600" w:right="864" w:hanging="258"/>
      </w:pPr>
      <w:r>
        <w:rPr>
          <w:rFonts w:ascii="Helv" w:eastAsia="Helv" w:hAnsi="Helv"/>
          <w:color w:val="1F1F1F"/>
          <w:sz w:val="24"/>
        </w:rPr>
        <w:t xml:space="preserve">6. What measure of central tendency is most affected by extreme values (outliers)? a) Mean </w:t>
      </w:r>
      <w:r>
        <w:br/>
      </w:r>
      <w:r>
        <w:rPr>
          <w:rFonts w:ascii="Helv" w:eastAsia="Helv" w:hAnsi="Helv"/>
          <w:color w:val="1F1F1F"/>
          <w:sz w:val="24"/>
        </w:rPr>
        <w:t xml:space="preserve">b) Median </w:t>
      </w:r>
      <w:r>
        <w:br/>
      </w:r>
      <w:r>
        <w:rPr>
          <w:rFonts w:ascii="Helv" w:eastAsia="Helv" w:hAnsi="Helv"/>
          <w:color w:val="1F1F1F"/>
          <w:sz w:val="24"/>
        </w:rPr>
        <w:t xml:space="preserve">c) Mode </w:t>
      </w:r>
      <w:r>
        <w:br/>
      </w:r>
      <w:r>
        <w:rPr>
          <w:rFonts w:ascii="Helv" w:eastAsia="Helv" w:hAnsi="Helv"/>
          <w:color w:val="1F1F1F"/>
          <w:sz w:val="23"/>
        </w:rPr>
        <w:t>d) Range</w:t>
      </w:r>
    </w:p>
    <w:p w14:paraId="338CBDF1" w14:textId="77777777" w:rsidR="00B00C71" w:rsidRDefault="00B00C71"/>
    <w:p w14:paraId="25B6CFFE" w14:textId="5B47CC80" w:rsidR="00E12064" w:rsidRPr="00E12064" w:rsidRDefault="00E12064">
      <w:pPr>
        <w:rPr>
          <w:b/>
          <w:bCs/>
        </w:rPr>
        <w:sectPr w:rsidR="00E12064" w:rsidRPr="00E12064">
          <w:pgSz w:w="11899" w:h="16838"/>
          <w:pgMar w:top="580" w:right="700" w:bottom="606" w:left="960" w:header="720" w:footer="720" w:gutter="0"/>
          <w:cols w:space="720"/>
          <w:docGrid w:linePitch="360"/>
        </w:sectPr>
      </w:pPr>
      <w:r w:rsidRPr="00E12064">
        <w:rPr>
          <w:b/>
          <w:bCs/>
        </w:rPr>
        <w:t xml:space="preserve">Ans:  a) Mean   </w:t>
      </w:r>
    </w:p>
    <w:p w14:paraId="71561BD6" w14:textId="77777777" w:rsidR="00B00C71" w:rsidRDefault="00B00C71">
      <w:pPr>
        <w:autoSpaceDE w:val="0"/>
        <w:autoSpaceDN w:val="0"/>
        <w:spacing w:after="110" w:line="220" w:lineRule="exact"/>
      </w:pPr>
    </w:p>
    <w:p w14:paraId="0F76D569" w14:textId="77777777" w:rsidR="00B00C71" w:rsidRDefault="009D2423">
      <w:pPr>
        <w:tabs>
          <w:tab w:val="left" w:pos="600"/>
        </w:tabs>
        <w:autoSpaceDE w:val="0"/>
        <w:autoSpaceDN w:val="0"/>
        <w:spacing w:after="0" w:line="316" w:lineRule="exact"/>
        <w:ind w:left="342" w:right="2160"/>
      </w:pPr>
      <w:r>
        <w:rPr>
          <w:rFonts w:ascii="Helv" w:eastAsia="Helv" w:hAnsi="Helv"/>
          <w:color w:val="1F1F1F"/>
          <w:sz w:val="24"/>
        </w:rPr>
        <w:t xml:space="preserve">7. If the mean and median of a dataset are equal, the data is likely to be: </w:t>
      </w:r>
      <w:r>
        <w:tab/>
      </w:r>
      <w:r>
        <w:rPr>
          <w:rFonts w:ascii="Helv" w:eastAsia="Helv" w:hAnsi="Helv"/>
          <w:color w:val="1F1F1F"/>
          <w:sz w:val="24"/>
        </w:rPr>
        <w:t>a) Positively skewed.</w:t>
      </w:r>
    </w:p>
    <w:p w14:paraId="5CE5C993" w14:textId="77777777" w:rsidR="00B00C71" w:rsidRDefault="009D2423">
      <w:pPr>
        <w:autoSpaceDE w:val="0"/>
        <w:autoSpaceDN w:val="0"/>
        <w:spacing w:before="138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b) Negatively skewed.</w:t>
      </w:r>
    </w:p>
    <w:p w14:paraId="76730196" w14:textId="77777777" w:rsidR="00B00C71" w:rsidRDefault="009D2423">
      <w:pPr>
        <w:autoSpaceDE w:val="0"/>
        <w:autoSpaceDN w:val="0"/>
        <w:spacing w:before="12" w:after="0" w:line="376" w:lineRule="exact"/>
        <w:ind w:left="600" w:right="648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c) Symmetrically distributed. </w:t>
      </w:r>
      <w:r>
        <w:br/>
      </w:r>
      <w:r>
        <w:rPr>
          <w:rFonts w:ascii="Helv" w:eastAsia="Helv" w:hAnsi="Helv"/>
          <w:color w:val="1F1F1F"/>
          <w:sz w:val="24"/>
        </w:rPr>
        <w:t>d) Bimodal.</w:t>
      </w:r>
    </w:p>
    <w:p w14:paraId="025D7BC6" w14:textId="181B2C8A" w:rsidR="00E12064" w:rsidRPr="00E12064" w:rsidRDefault="00E12064" w:rsidP="00E12064">
      <w:pPr>
        <w:autoSpaceDE w:val="0"/>
        <w:autoSpaceDN w:val="0"/>
        <w:spacing w:before="12" w:after="0" w:line="376" w:lineRule="exact"/>
        <w:ind w:right="6480"/>
        <w:rPr>
          <w:b/>
          <w:bCs/>
        </w:rPr>
      </w:pPr>
      <w:r w:rsidRPr="00E12064">
        <w:rPr>
          <w:rFonts w:ascii="Helv" w:eastAsia="Helv" w:hAnsi="Helv"/>
          <w:b/>
          <w:bCs/>
          <w:color w:val="1F1F1F"/>
          <w:sz w:val="24"/>
        </w:rPr>
        <w:t>Ans: c) Symmetrically distributed.</w:t>
      </w:r>
    </w:p>
    <w:p w14:paraId="3510DAFE" w14:textId="77777777" w:rsidR="00B00C71" w:rsidRDefault="009D2423">
      <w:pPr>
        <w:autoSpaceDE w:val="0"/>
        <w:autoSpaceDN w:val="0"/>
        <w:spacing w:before="270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8. Which measure of central tendency is appropriate for categorical data?</w:t>
      </w:r>
    </w:p>
    <w:p w14:paraId="62AE13B8" w14:textId="77777777" w:rsidR="00B00C71" w:rsidRDefault="009D2423">
      <w:pPr>
        <w:autoSpaceDE w:val="0"/>
        <w:autoSpaceDN w:val="0"/>
        <w:spacing w:before="10" w:after="0" w:line="380" w:lineRule="exact"/>
        <w:ind w:left="600" w:right="7344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a) Mean </w:t>
      </w:r>
      <w:r>
        <w:br/>
      </w:r>
      <w:r>
        <w:rPr>
          <w:rFonts w:ascii="Helv" w:eastAsia="Helv" w:hAnsi="Helv"/>
          <w:color w:val="1F1F1F"/>
          <w:sz w:val="24"/>
        </w:rPr>
        <w:t xml:space="preserve">b) Median </w:t>
      </w:r>
      <w:r>
        <w:br/>
      </w:r>
      <w:r>
        <w:rPr>
          <w:rFonts w:ascii="Helv" w:eastAsia="Helv" w:hAnsi="Helv"/>
          <w:color w:val="1F1F1F"/>
          <w:sz w:val="24"/>
        </w:rPr>
        <w:t xml:space="preserve">c) Mode </w:t>
      </w:r>
      <w:r>
        <w:br/>
      </w:r>
      <w:r>
        <w:rPr>
          <w:rFonts w:ascii="Helv" w:eastAsia="Helv" w:hAnsi="Helv"/>
          <w:color w:val="1F1F1F"/>
          <w:sz w:val="24"/>
        </w:rPr>
        <w:t>d) Standard deviation</w:t>
      </w:r>
    </w:p>
    <w:p w14:paraId="3EB7D619" w14:textId="32E24A0B" w:rsidR="00E12064" w:rsidRPr="00E12064" w:rsidRDefault="00E12064">
      <w:pPr>
        <w:autoSpaceDE w:val="0"/>
        <w:autoSpaceDN w:val="0"/>
        <w:spacing w:before="10" w:after="0" w:line="380" w:lineRule="exact"/>
        <w:ind w:left="600" w:right="7344"/>
        <w:rPr>
          <w:b/>
          <w:bCs/>
        </w:rPr>
      </w:pPr>
      <w:r w:rsidRPr="00E12064">
        <w:rPr>
          <w:rFonts w:ascii="Helv" w:eastAsia="Helv" w:hAnsi="Helv"/>
          <w:b/>
          <w:bCs/>
          <w:color w:val="1F1F1F"/>
          <w:sz w:val="24"/>
        </w:rPr>
        <w:t>Ans: c) Mode</w:t>
      </w:r>
    </w:p>
    <w:p w14:paraId="4B3764B1" w14:textId="77777777" w:rsidR="00B00C71" w:rsidRDefault="009D2423">
      <w:pPr>
        <w:autoSpaceDE w:val="0"/>
        <w:autoSpaceDN w:val="0"/>
        <w:spacing w:before="264" w:after="0" w:line="238" w:lineRule="exact"/>
        <w:ind w:left="342"/>
      </w:pPr>
      <w:r>
        <w:rPr>
          <w:rFonts w:ascii="Helv" w:eastAsia="Helv" w:hAnsi="Helv"/>
          <w:color w:val="1F1F1F"/>
          <w:sz w:val="24"/>
        </w:rPr>
        <w:t>9. A dataset has values 2, 2, 3, 4, and 10. What is the median?</w:t>
      </w:r>
    </w:p>
    <w:p w14:paraId="271EB4E4" w14:textId="1D961681" w:rsidR="00B00C71" w:rsidRDefault="009D2423">
      <w:pPr>
        <w:autoSpaceDE w:val="0"/>
        <w:autoSpaceDN w:val="0"/>
        <w:spacing w:before="20" w:after="0" w:line="380" w:lineRule="exact"/>
        <w:ind w:left="600" w:right="9092"/>
        <w:jc w:val="both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w w:val="98"/>
          <w:sz w:val="24"/>
        </w:rPr>
        <w:t xml:space="preserve">a) 2 </w:t>
      </w:r>
      <w:r>
        <w:br/>
      </w:r>
      <w:r>
        <w:rPr>
          <w:rFonts w:ascii="Helv" w:eastAsia="Helv" w:hAnsi="Helv"/>
          <w:color w:val="1F1F1F"/>
          <w:sz w:val="24"/>
        </w:rPr>
        <w:t xml:space="preserve">b) 3 </w:t>
      </w:r>
      <w:r>
        <w:br/>
      </w:r>
      <w:r>
        <w:rPr>
          <w:rFonts w:ascii="Helv" w:eastAsia="Helv" w:hAnsi="Helv"/>
          <w:color w:val="1F1F1F"/>
          <w:sz w:val="24"/>
        </w:rPr>
        <w:t xml:space="preserve">c) 4 </w:t>
      </w:r>
      <w:r>
        <w:br/>
      </w:r>
      <w:r>
        <w:rPr>
          <w:rFonts w:ascii="Helv" w:eastAsia="Helv" w:hAnsi="Helv"/>
          <w:color w:val="1F1F1F"/>
          <w:sz w:val="24"/>
        </w:rPr>
        <w:t>d</w:t>
      </w:r>
      <w:r w:rsidR="00F22AC7">
        <w:rPr>
          <w:rFonts w:ascii="Helv" w:eastAsia="Helv" w:hAnsi="Helv"/>
          <w:color w:val="1F1F1F"/>
          <w:sz w:val="24"/>
        </w:rPr>
        <w:t>)</w:t>
      </w:r>
      <w:r>
        <w:rPr>
          <w:rFonts w:ascii="Helv" w:eastAsia="Helv" w:hAnsi="Helv"/>
          <w:color w:val="1F1F1F"/>
          <w:sz w:val="24"/>
        </w:rPr>
        <w:t>10</w:t>
      </w:r>
    </w:p>
    <w:p w14:paraId="2C1B9118" w14:textId="3279C9C3" w:rsidR="00F22AC7" w:rsidRPr="00F22AC7" w:rsidRDefault="00F22AC7">
      <w:pPr>
        <w:autoSpaceDE w:val="0"/>
        <w:autoSpaceDN w:val="0"/>
        <w:spacing w:before="20" w:after="0" w:line="380" w:lineRule="exact"/>
        <w:ind w:left="600" w:right="9092"/>
        <w:jc w:val="both"/>
        <w:rPr>
          <w:b/>
          <w:bCs/>
        </w:rPr>
      </w:pPr>
      <w:r w:rsidRPr="00F22AC7">
        <w:rPr>
          <w:rFonts w:ascii="Helv" w:eastAsia="Helv" w:hAnsi="Helv"/>
          <w:b/>
          <w:bCs/>
          <w:color w:val="1F1F1F"/>
          <w:w w:val="98"/>
          <w:sz w:val="24"/>
        </w:rPr>
        <w:t>Ans:b) 3</w:t>
      </w:r>
    </w:p>
    <w:p w14:paraId="600E5974" w14:textId="77777777" w:rsidR="00B00C71" w:rsidRDefault="009D2423">
      <w:pPr>
        <w:autoSpaceDE w:val="0"/>
        <w:autoSpaceDN w:val="0"/>
        <w:spacing w:before="246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10. The mode of a dataset is defined as:</w:t>
      </w:r>
    </w:p>
    <w:p w14:paraId="218AB40C" w14:textId="77777777" w:rsidR="00B00C71" w:rsidRDefault="009D2423">
      <w:pPr>
        <w:autoSpaceDE w:val="0"/>
        <w:autoSpaceDN w:val="0"/>
        <w:spacing w:before="176" w:after="0" w:line="238" w:lineRule="exact"/>
        <w:ind w:left="600"/>
      </w:pPr>
      <w:r>
        <w:rPr>
          <w:rFonts w:ascii="Helv" w:eastAsia="Helv" w:hAnsi="Helv"/>
          <w:color w:val="1F1F1F"/>
          <w:w w:val="98"/>
          <w:sz w:val="24"/>
        </w:rPr>
        <w:t>a) The middle value.</w:t>
      </w:r>
    </w:p>
    <w:p w14:paraId="612A0254" w14:textId="77777777" w:rsidR="00B00C71" w:rsidRDefault="009D2423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b) The most frequently occurring value.</w:t>
      </w:r>
    </w:p>
    <w:p w14:paraId="23A845C8" w14:textId="77777777" w:rsidR="00B00C71" w:rsidRDefault="009D2423">
      <w:pPr>
        <w:autoSpaceDE w:val="0"/>
        <w:autoSpaceDN w:val="0"/>
        <w:spacing w:before="152" w:after="0" w:line="236" w:lineRule="exact"/>
        <w:ind w:left="600"/>
      </w:pPr>
      <w:r>
        <w:rPr>
          <w:rFonts w:ascii="Helv" w:eastAsia="Helv" w:hAnsi="Helv"/>
          <w:color w:val="1F1F1F"/>
          <w:w w:val="98"/>
          <w:sz w:val="24"/>
        </w:rPr>
        <w:t>c) The average of all values.</w:t>
      </w:r>
    </w:p>
    <w:p w14:paraId="0989C767" w14:textId="77777777" w:rsidR="00B00C71" w:rsidRDefault="009D2423">
      <w:pPr>
        <w:autoSpaceDE w:val="0"/>
        <w:autoSpaceDN w:val="0"/>
        <w:spacing w:before="136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d) The difference between the highest and lowest value.</w:t>
      </w:r>
    </w:p>
    <w:p w14:paraId="738C1297" w14:textId="4DA54A99" w:rsidR="0016073C" w:rsidRPr="0016073C" w:rsidRDefault="0016073C">
      <w:pPr>
        <w:autoSpaceDE w:val="0"/>
        <w:autoSpaceDN w:val="0"/>
        <w:spacing w:before="136" w:after="0" w:line="240" w:lineRule="exact"/>
        <w:ind w:left="600"/>
        <w:rPr>
          <w:b/>
          <w:bCs/>
        </w:rPr>
      </w:pPr>
      <w:r w:rsidRPr="0016073C">
        <w:rPr>
          <w:rFonts w:ascii="Helv" w:eastAsia="Helv" w:hAnsi="Helv"/>
          <w:b/>
          <w:bCs/>
          <w:color w:val="1F1F1F"/>
          <w:sz w:val="24"/>
        </w:rPr>
        <w:t>Ans: b) The most frequently occurring value.</w:t>
      </w:r>
    </w:p>
    <w:p w14:paraId="05B3614F" w14:textId="77777777" w:rsidR="00B00C71" w:rsidRDefault="009D2423">
      <w:pPr>
        <w:autoSpaceDE w:val="0"/>
        <w:autoSpaceDN w:val="0"/>
        <w:spacing w:before="172" w:after="0" w:line="240" w:lineRule="auto"/>
        <w:jc w:val="center"/>
      </w:pPr>
      <w:r>
        <w:rPr>
          <w:noProof/>
        </w:rPr>
        <w:drawing>
          <wp:inline distT="0" distB="0" distL="0" distR="0" wp14:anchorId="31790E83" wp14:editId="0C2E896A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D197" w14:textId="77777777" w:rsidR="00B00C71" w:rsidRDefault="009D2423">
      <w:pPr>
        <w:autoSpaceDE w:val="0"/>
        <w:autoSpaceDN w:val="0"/>
        <w:spacing w:before="266" w:after="0" w:line="300" w:lineRule="exact"/>
      </w:pPr>
      <w:r>
        <w:rPr>
          <w:rFonts w:ascii="Helv" w:eastAsia="Helv" w:hAnsi="Helv"/>
          <w:color w:val="1F1F1F"/>
          <w:sz w:val="30"/>
        </w:rPr>
        <w:t>Descriptive Statistics: Measures of Dispersion</w:t>
      </w:r>
    </w:p>
    <w:p w14:paraId="607D690B" w14:textId="77777777" w:rsidR="00B00C71" w:rsidRDefault="009D2423">
      <w:pPr>
        <w:autoSpaceDE w:val="0"/>
        <w:autoSpaceDN w:val="0"/>
        <w:spacing w:before="160" w:after="0" w:line="382" w:lineRule="exact"/>
        <w:ind w:left="600" w:right="3312" w:hanging="392"/>
      </w:pPr>
      <w:r>
        <w:rPr>
          <w:rFonts w:ascii="Helv" w:eastAsia="Helv" w:hAnsi="Helv"/>
          <w:color w:val="1F1F1F"/>
          <w:sz w:val="24"/>
        </w:rPr>
        <w:t xml:space="preserve">11. What is the formula for calculating the range of a dataset? </w:t>
      </w:r>
      <w:r>
        <w:rPr>
          <w:rFonts w:ascii="Helv" w:eastAsia="Helv" w:hAnsi="Helv"/>
          <w:color w:val="1F1F1F"/>
          <w:w w:val="102"/>
          <w:sz w:val="23"/>
        </w:rPr>
        <w:t xml:space="preserve">a) </w:t>
      </w:r>
      <w:r>
        <w:rPr>
          <w:rFonts w:ascii="Helv" w:eastAsia="Helv" w:hAnsi="Helv"/>
          <w:color w:val="1F1F1F"/>
          <w:sz w:val="29"/>
        </w:rPr>
        <w:t xml:space="preserve">Maximum value −Minimum value </w:t>
      </w:r>
      <w:r>
        <w:br/>
      </w:r>
      <w:r>
        <w:rPr>
          <w:rFonts w:ascii="Helv" w:eastAsia="Helv" w:hAnsi="Helv"/>
          <w:color w:val="1F1F1F"/>
          <w:sz w:val="24"/>
        </w:rPr>
        <w:t xml:space="preserve">b) </w:t>
      </w:r>
      <w:r>
        <w:rPr>
          <w:rFonts w:ascii="Helv" w:eastAsia="Helv" w:hAnsi="Helv"/>
          <w:color w:val="1F1F1F"/>
          <w:sz w:val="29"/>
        </w:rPr>
        <w:t>Mean + Median</w:t>
      </w:r>
    </w:p>
    <w:p w14:paraId="4633A702" w14:textId="77777777" w:rsidR="00B00C71" w:rsidRDefault="009D2423">
      <w:pPr>
        <w:autoSpaceDE w:val="0"/>
        <w:autoSpaceDN w:val="0"/>
        <w:spacing w:after="0" w:line="382" w:lineRule="exact"/>
        <w:ind w:left="600" w:right="5184"/>
        <w:rPr>
          <w:rFonts w:ascii="Helv" w:eastAsia="Helv" w:hAnsi="Helv"/>
          <w:color w:val="1F1F1F"/>
          <w:sz w:val="29"/>
        </w:rPr>
      </w:pPr>
      <w:r>
        <w:rPr>
          <w:rFonts w:ascii="Helv" w:eastAsia="Helv" w:hAnsi="Helv"/>
          <w:color w:val="1F1F1F"/>
          <w:sz w:val="24"/>
        </w:rPr>
        <w:t xml:space="preserve">c) </w:t>
      </w:r>
      <w:r>
        <w:rPr>
          <w:rFonts w:ascii="Helv" w:eastAsia="Helv" w:hAnsi="Helv"/>
          <w:color w:val="1F1F1F"/>
          <w:w w:val="101"/>
          <w:sz w:val="28"/>
        </w:rPr>
        <w:t xml:space="preserve">Sum of values/Number of values </w:t>
      </w:r>
      <w:r>
        <w:br/>
      </w:r>
      <w:r>
        <w:rPr>
          <w:rFonts w:ascii="Helv" w:eastAsia="Helv" w:hAnsi="Helv"/>
          <w:color w:val="1F1F1F"/>
          <w:sz w:val="24"/>
        </w:rPr>
        <w:t xml:space="preserve">d) </w:t>
      </w:r>
      <w:r>
        <w:rPr>
          <w:rFonts w:ascii="Helv" w:eastAsia="Helv" w:hAnsi="Helv"/>
          <w:color w:val="1F1F1F"/>
          <w:sz w:val="29"/>
        </w:rPr>
        <w:t>Median × 2</w:t>
      </w:r>
    </w:p>
    <w:p w14:paraId="7E709EFA" w14:textId="736D244B" w:rsidR="0016073C" w:rsidRPr="0016073C" w:rsidRDefault="0016073C">
      <w:pPr>
        <w:autoSpaceDE w:val="0"/>
        <w:autoSpaceDN w:val="0"/>
        <w:spacing w:after="0" w:line="382" w:lineRule="exact"/>
        <w:ind w:left="600" w:right="5184"/>
        <w:rPr>
          <w:b/>
          <w:bCs/>
        </w:rPr>
      </w:pPr>
      <w:r w:rsidRPr="0016073C">
        <w:rPr>
          <w:rFonts w:ascii="Helv" w:eastAsia="Helv" w:hAnsi="Helv"/>
          <w:b/>
          <w:bCs/>
          <w:color w:val="1F1F1F"/>
          <w:sz w:val="24"/>
        </w:rPr>
        <w:t>Ans: a) Maximum value – Minimum value</w:t>
      </w:r>
    </w:p>
    <w:p w14:paraId="469AD3AA" w14:textId="77777777" w:rsidR="00B00C71" w:rsidRDefault="009D2423">
      <w:pPr>
        <w:autoSpaceDE w:val="0"/>
        <w:autoSpaceDN w:val="0"/>
        <w:spacing w:before="246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12. Standard deviation is a measure of:</w:t>
      </w:r>
    </w:p>
    <w:p w14:paraId="3CB6F5BA" w14:textId="77777777" w:rsidR="00B00C71" w:rsidRDefault="009D2423">
      <w:pPr>
        <w:autoSpaceDE w:val="0"/>
        <w:autoSpaceDN w:val="0"/>
        <w:spacing w:before="162" w:after="0" w:line="236" w:lineRule="exact"/>
        <w:ind w:left="600"/>
      </w:pPr>
      <w:r>
        <w:rPr>
          <w:rFonts w:ascii="Helv" w:eastAsia="Helv" w:hAnsi="Helv"/>
          <w:color w:val="1F1F1F"/>
          <w:w w:val="97"/>
          <w:sz w:val="24"/>
        </w:rPr>
        <w:t>a) Central tendency.</w:t>
      </w:r>
    </w:p>
    <w:p w14:paraId="51FDB9A9" w14:textId="77777777" w:rsidR="00B00C71" w:rsidRDefault="009D2423">
      <w:pPr>
        <w:autoSpaceDE w:val="0"/>
        <w:autoSpaceDN w:val="0"/>
        <w:spacing w:before="4" w:after="0" w:line="388" w:lineRule="exact"/>
        <w:ind w:left="600" w:right="6768"/>
      </w:pPr>
      <w:r>
        <w:rPr>
          <w:rFonts w:ascii="Helv" w:eastAsia="Helv" w:hAnsi="Helv"/>
          <w:color w:val="1F1F1F"/>
          <w:sz w:val="24"/>
        </w:rPr>
        <w:t xml:space="preserve">b) Variability or dispersion. </w:t>
      </w:r>
      <w:r>
        <w:br/>
      </w:r>
      <w:r>
        <w:rPr>
          <w:rFonts w:ascii="Helv" w:eastAsia="Helv" w:hAnsi="Helv"/>
          <w:color w:val="1F1F1F"/>
          <w:sz w:val="24"/>
        </w:rPr>
        <w:t>c) Correlation.</w:t>
      </w:r>
    </w:p>
    <w:p w14:paraId="0DC8611D" w14:textId="77777777" w:rsidR="00B00C71" w:rsidRDefault="009D2423">
      <w:pPr>
        <w:autoSpaceDE w:val="0"/>
        <w:autoSpaceDN w:val="0"/>
        <w:spacing w:before="136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d) Distribution symmetry.</w:t>
      </w:r>
    </w:p>
    <w:p w14:paraId="1D6A6D14" w14:textId="610FAB7B" w:rsidR="0016073C" w:rsidRPr="0016073C" w:rsidRDefault="0016073C">
      <w:pPr>
        <w:autoSpaceDE w:val="0"/>
        <w:autoSpaceDN w:val="0"/>
        <w:spacing w:before="136" w:after="0" w:line="240" w:lineRule="exact"/>
        <w:ind w:left="600"/>
        <w:rPr>
          <w:b/>
          <w:bCs/>
        </w:rPr>
      </w:pPr>
      <w:r w:rsidRPr="0016073C">
        <w:rPr>
          <w:rFonts w:ascii="Helv" w:eastAsia="Helv" w:hAnsi="Helv"/>
          <w:b/>
          <w:bCs/>
          <w:color w:val="1F1F1F"/>
          <w:sz w:val="24"/>
        </w:rPr>
        <w:t>Ans: b) Variability or dispersion.</w:t>
      </w:r>
    </w:p>
    <w:p w14:paraId="5B424B68" w14:textId="77777777" w:rsidR="00B00C71" w:rsidRDefault="009D2423">
      <w:pPr>
        <w:autoSpaceDE w:val="0"/>
        <w:autoSpaceDN w:val="0"/>
        <w:spacing w:before="270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13. What does a high coefficient of variation indicate?</w:t>
      </w:r>
    </w:p>
    <w:p w14:paraId="1953C5A0" w14:textId="77777777" w:rsidR="00B00C71" w:rsidRDefault="009D2423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a) Low relative variability.</w:t>
      </w:r>
    </w:p>
    <w:p w14:paraId="3DD153BB" w14:textId="77777777" w:rsidR="00B00C71" w:rsidRDefault="009D2423">
      <w:pPr>
        <w:autoSpaceDE w:val="0"/>
        <w:autoSpaceDN w:val="0"/>
        <w:spacing w:before="2" w:after="0" w:line="388" w:lineRule="exact"/>
        <w:ind w:left="600" w:right="6768"/>
      </w:pPr>
      <w:r>
        <w:rPr>
          <w:rFonts w:ascii="Helv" w:eastAsia="Helv" w:hAnsi="Helv"/>
          <w:color w:val="1F1F1F"/>
          <w:sz w:val="24"/>
        </w:rPr>
        <w:t xml:space="preserve">b) High relative variability. </w:t>
      </w:r>
      <w:r>
        <w:br/>
      </w:r>
      <w:r>
        <w:rPr>
          <w:rFonts w:ascii="Helv" w:eastAsia="Helv" w:hAnsi="Helv"/>
          <w:color w:val="1F1F1F"/>
          <w:sz w:val="24"/>
        </w:rPr>
        <w:t>c) Perfect correlation.</w:t>
      </w:r>
    </w:p>
    <w:p w14:paraId="22860726" w14:textId="77777777" w:rsidR="00B00C71" w:rsidRDefault="009D2423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d) Symmetrical distribution.</w:t>
      </w:r>
    </w:p>
    <w:p w14:paraId="4733DB6E" w14:textId="77777777" w:rsidR="00B00C71" w:rsidRPr="000F1D59" w:rsidRDefault="00B00C71">
      <w:pPr>
        <w:rPr>
          <w:b/>
          <w:bCs/>
        </w:rPr>
      </w:pPr>
    </w:p>
    <w:p w14:paraId="0ACD0AF5" w14:textId="102BBBC5" w:rsidR="000F1D59" w:rsidRPr="000F1D59" w:rsidRDefault="000F1D59">
      <w:pPr>
        <w:rPr>
          <w:b/>
          <w:bCs/>
        </w:rPr>
        <w:sectPr w:rsidR="000F1D59" w:rsidRPr="000F1D59">
          <w:pgSz w:w="11899" w:h="16838"/>
          <w:pgMar w:top="328" w:right="700" w:bottom="680" w:left="960" w:header="720" w:footer="720" w:gutter="0"/>
          <w:cols w:space="720"/>
          <w:docGrid w:linePitch="360"/>
        </w:sectPr>
      </w:pPr>
      <w:r w:rsidRPr="000F1D59">
        <w:rPr>
          <w:b/>
          <w:bCs/>
        </w:rPr>
        <w:t xml:space="preserve">Ans:  b) High relative variability. </w:t>
      </w:r>
    </w:p>
    <w:p w14:paraId="772A1DC9" w14:textId="77777777" w:rsidR="00B00C71" w:rsidRDefault="00B00C71">
      <w:pPr>
        <w:autoSpaceDE w:val="0"/>
        <w:autoSpaceDN w:val="0"/>
        <w:spacing w:after="110" w:line="220" w:lineRule="exact"/>
      </w:pPr>
    </w:p>
    <w:p w14:paraId="25C59E7C" w14:textId="77777777" w:rsidR="00B00C71" w:rsidRDefault="009D2423">
      <w:pPr>
        <w:autoSpaceDE w:val="0"/>
        <w:autoSpaceDN w:val="0"/>
        <w:spacing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14. What is the interquartile range (IQR)?</w:t>
      </w:r>
    </w:p>
    <w:p w14:paraId="295DB545" w14:textId="77777777" w:rsidR="00B00C71" w:rsidRDefault="009D2423">
      <w:pPr>
        <w:autoSpaceDE w:val="0"/>
        <w:autoSpaceDN w:val="0"/>
        <w:spacing w:before="16" w:after="0" w:line="374" w:lineRule="exact"/>
        <w:ind w:left="600" w:right="2448"/>
      </w:pPr>
      <w:r>
        <w:rPr>
          <w:rFonts w:ascii="Helv" w:eastAsia="Helv" w:hAnsi="Helv"/>
          <w:color w:val="1F1F1F"/>
          <w:sz w:val="24"/>
        </w:rPr>
        <w:t>a) Difference between the first quartile (Q1) and third quartile (Q3). b) Difference between the minimum and maximum value.</w:t>
      </w:r>
    </w:p>
    <w:p w14:paraId="0AFFD0B7" w14:textId="77777777" w:rsidR="00B00C71" w:rsidRDefault="009D2423">
      <w:pPr>
        <w:autoSpaceDE w:val="0"/>
        <w:autoSpaceDN w:val="0"/>
        <w:spacing w:before="152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c) Average of all quartiles.</w:t>
      </w:r>
    </w:p>
    <w:p w14:paraId="12F6BC3F" w14:textId="77777777" w:rsidR="00B00C71" w:rsidRDefault="009D2423">
      <w:pPr>
        <w:autoSpaceDE w:val="0"/>
        <w:autoSpaceDN w:val="0"/>
        <w:spacing w:before="138" w:after="0" w:line="232" w:lineRule="exact"/>
        <w:ind w:left="600"/>
        <w:rPr>
          <w:rFonts w:ascii="Helv" w:eastAsia="Helv" w:hAnsi="Helv"/>
          <w:color w:val="1F1F1F"/>
          <w:w w:val="101"/>
          <w:sz w:val="23"/>
        </w:rPr>
      </w:pPr>
      <w:r>
        <w:rPr>
          <w:rFonts w:ascii="Helv" w:eastAsia="Helv" w:hAnsi="Helv"/>
          <w:color w:val="1F1F1F"/>
          <w:w w:val="101"/>
          <w:sz w:val="23"/>
        </w:rPr>
        <w:t>d) Sum of Q1 and Q3.</w:t>
      </w:r>
    </w:p>
    <w:p w14:paraId="3DD5A474" w14:textId="675D552A" w:rsidR="000F1D59" w:rsidRPr="000F1D59" w:rsidRDefault="000F1D59">
      <w:pPr>
        <w:autoSpaceDE w:val="0"/>
        <w:autoSpaceDN w:val="0"/>
        <w:spacing w:before="138" w:after="0" w:line="232" w:lineRule="exact"/>
        <w:ind w:left="600"/>
        <w:rPr>
          <w:b/>
          <w:bCs/>
        </w:rPr>
      </w:pPr>
      <w:r w:rsidRPr="000F1D59">
        <w:rPr>
          <w:rFonts w:ascii="Helv" w:eastAsia="Helv" w:hAnsi="Helv"/>
          <w:b/>
          <w:bCs/>
          <w:color w:val="1F1F1F"/>
          <w:w w:val="101"/>
          <w:sz w:val="23"/>
        </w:rPr>
        <w:t>Ans: a) Difference between the first quartile(Q1) and third quartile(Q3).</w:t>
      </w:r>
    </w:p>
    <w:p w14:paraId="1EA08678" w14:textId="77777777" w:rsidR="00B00C71" w:rsidRDefault="009D2423">
      <w:pPr>
        <w:autoSpaceDE w:val="0"/>
        <w:autoSpaceDN w:val="0"/>
        <w:spacing w:before="250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15. A dataset has a standard deviation of 0. What does this mean?</w:t>
      </w:r>
    </w:p>
    <w:p w14:paraId="0F536B4F" w14:textId="77777777" w:rsidR="00B00C71" w:rsidRDefault="009D2423">
      <w:pPr>
        <w:autoSpaceDE w:val="0"/>
        <w:autoSpaceDN w:val="0"/>
        <w:spacing w:before="176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a) All values are identical.</w:t>
      </w:r>
    </w:p>
    <w:p w14:paraId="0E4874A4" w14:textId="77777777" w:rsidR="00B00C71" w:rsidRDefault="009D2423">
      <w:pPr>
        <w:autoSpaceDE w:val="0"/>
        <w:autoSpaceDN w:val="0"/>
        <w:spacing w:after="0" w:line="382" w:lineRule="exact"/>
        <w:ind w:left="600" w:right="6480"/>
      </w:pPr>
      <w:r>
        <w:rPr>
          <w:rFonts w:ascii="Helv" w:eastAsia="Helv" w:hAnsi="Helv"/>
          <w:color w:val="1F1F1F"/>
          <w:w w:val="98"/>
          <w:sz w:val="24"/>
        </w:rPr>
        <w:t xml:space="preserve">b) The data has no variability.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>c) Both a and b.</w:t>
      </w:r>
    </w:p>
    <w:p w14:paraId="0CAF813C" w14:textId="77777777" w:rsidR="00B00C71" w:rsidRDefault="009D2423">
      <w:pPr>
        <w:autoSpaceDE w:val="0"/>
        <w:autoSpaceDN w:val="0"/>
        <w:spacing w:before="140" w:after="0" w:line="234" w:lineRule="exact"/>
        <w:ind w:left="600"/>
        <w:rPr>
          <w:rFonts w:ascii="Helv" w:eastAsia="Helv" w:hAnsi="Helv"/>
          <w:color w:val="1F1F1F"/>
          <w:w w:val="98"/>
          <w:sz w:val="24"/>
        </w:rPr>
      </w:pPr>
      <w:r>
        <w:rPr>
          <w:rFonts w:ascii="Helv" w:eastAsia="Helv" w:hAnsi="Helv"/>
          <w:color w:val="1F1F1F"/>
          <w:w w:val="98"/>
          <w:sz w:val="24"/>
        </w:rPr>
        <w:t>d) The mean is zero.</w:t>
      </w:r>
    </w:p>
    <w:p w14:paraId="4662FE09" w14:textId="0C697C88" w:rsidR="000F1D59" w:rsidRPr="000F1D59" w:rsidRDefault="000F1D59">
      <w:pPr>
        <w:autoSpaceDE w:val="0"/>
        <w:autoSpaceDN w:val="0"/>
        <w:spacing w:before="140" w:after="0" w:line="234" w:lineRule="exact"/>
        <w:ind w:left="600"/>
        <w:rPr>
          <w:b/>
          <w:bCs/>
        </w:rPr>
      </w:pPr>
      <w:r w:rsidRPr="000F1D59">
        <w:rPr>
          <w:rFonts w:ascii="Helv" w:eastAsia="Helv" w:hAnsi="Helv"/>
          <w:b/>
          <w:bCs/>
          <w:color w:val="1F1F1F"/>
          <w:w w:val="98"/>
          <w:sz w:val="24"/>
        </w:rPr>
        <w:t>Ans: c) Both a and b.</w:t>
      </w:r>
    </w:p>
    <w:p w14:paraId="43FDA37A" w14:textId="77777777" w:rsidR="00B00C71" w:rsidRDefault="009D2423">
      <w:pPr>
        <w:autoSpaceDE w:val="0"/>
        <w:autoSpaceDN w:val="0"/>
        <w:spacing w:before="174" w:after="0" w:line="240" w:lineRule="auto"/>
        <w:jc w:val="center"/>
      </w:pPr>
      <w:r>
        <w:rPr>
          <w:noProof/>
        </w:rPr>
        <w:drawing>
          <wp:inline distT="0" distB="0" distL="0" distR="0" wp14:anchorId="705A6878" wp14:editId="5766AFF0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6080" w14:textId="77777777" w:rsidR="00B00C71" w:rsidRDefault="009D2423">
      <w:pPr>
        <w:autoSpaceDE w:val="0"/>
        <w:autoSpaceDN w:val="0"/>
        <w:spacing w:before="266" w:after="0" w:line="300" w:lineRule="exact"/>
      </w:pPr>
      <w:r>
        <w:rPr>
          <w:rFonts w:ascii="Helv" w:eastAsia="Helv" w:hAnsi="Helv"/>
          <w:color w:val="1F1F1F"/>
          <w:sz w:val="30"/>
        </w:rPr>
        <w:t>Descriptive Statistics: Correlation and Skewness</w:t>
      </w:r>
    </w:p>
    <w:p w14:paraId="5603FEE4" w14:textId="77777777" w:rsidR="00B00C71" w:rsidRDefault="009D2423">
      <w:pPr>
        <w:autoSpaceDE w:val="0"/>
        <w:autoSpaceDN w:val="0"/>
        <w:spacing w:before="278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16. A correlation coefficient of -1 indicates:</w:t>
      </w:r>
    </w:p>
    <w:p w14:paraId="72565C59" w14:textId="77777777" w:rsidR="00B00C71" w:rsidRDefault="009D2423">
      <w:pPr>
        <w:autoSpaceDE w:val="0"/>
        <w:autoSpaceDN w:val="0"/>
        <w:spacing w:before="32" w:after="0" w:line="382" w:lineRule="exact"/>
        <w:ind w:left="600" w:right="6336"/>
      </w:pPr>
      <w:r>
        <w:rPr>
          <w:rFonts w:ascii="Helv" w:eastAsia="Helv" w:hAnsi="Helv"/>
          <w:color w:val="1F1F1F"/>
          <w:sz w:val="24"/>
        </w:rPr>
        <w:t xml:space="preserve">a) Perfect positive correlation. </w:t>
      </w:r>
      <w:r>
        <w:br/>
      </w:r>
      <w:r>
        <w:rPr>
          <w:rFonts w:ascii="Helv" w:eastAsia="Helv" w:hAnsi="Helv"/>
          <w:color w:val="1F1F1F"/>
          <w:sz w:val="24"/>
        </w:rPr>
        <w:t xml:space="preserve">b) Perfect negative correlation. </w:t>
      </w:r>
      <w:r>
        <w:br/>
      </w:r>
      <w:r>
        <w:rPr>
          <w:rFonts w:ascii="Helv" w:eastAsia="Helv" w:hAnsi="Helv"/>
          <w:color w:val="1F1F1F"/>
          <w:sz w:val="24"/>
        </w:rPr>
        <w:t>c) No correlation.</w:t>
      </w:r>
    </w:p>
    <w:p w14:paraId="7621B545" w14:textId="77777777" w:rsidR="00B00C71" w:rsidRDefault="009D2423">
      <w:pPr>
        <w:autoSpaceDE w:val="0"/>
        <w:autoSpaceDN w:val="0"/>
        <w:spacing w:before="138" w:after="0" w:line="238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d) Weak negative correlation.</w:t>
      </w:r>
    </w:p>
    <w:p w14:paraId="04AE5713" w14:textId="507B4223" w:rsidR="000F1D59" w:rsidRPr="000F1D59" w:rsidRDefault="000F1D59">
      <w:pPr>
        <w:autoSpaceDE w:val="0"/>
        <w:autoSpaceDN w:val="0"/>
        <w:spacing w:before="138" w:after="0" w:line="238" w:lineRule="exact"/>
        <w:ind w:left="600"/>
        <w:rPr>
          <w:b/>
          <w:bCs/>
        </w:rPr>
      </w:pPr>
      <w:r w:rsidRPr="000F1D59">
        <w:rPr>
          <w:rFonts w:ascii="Helv" w:eastAsia="Helv" w:hAnsi="Helv"/>
          <w:b/>
          <w:bCs/>
          <w:color w:val="1F1F1F"/>
          <w:sz w:val="24"/>
        </w:rPr>
        <w:t>Ans: b) Perfect negative correlation.</w:t>
      </w:r>
    </w:p>
    <w:p w14:paraId="06340A7C" w14:textId="77777777" w:rsidR="00B00C71" w:rsidRDefault="009D2423">
      <w:pPr>
        <w:autoSpaceDE w:val="0"/>
        <w:autoSpaceDN w:val="0"/>
        <w:spacing w:before="248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17. Positive skewness in a dataset means:</w:t>
      </w:r>
    </w:p>
    <w:p w14:paraId="1582F89D" w14:textId="77777777" w:rsidR="00B00C71" w:rsidRDefault="009D2423">
      <w:pPr>
        <w:autoSpaceDE w:val="0"/>
        <w:autoSpaceDN w:val="0"/>
        <w:spacing w:before="36" w:after="0" w:line="376" w:lineRule="exact"/>
        <w:ind w:left="600" w:right="5760"/>
      </w:pPr>
      <w:r>
        <w:rPr>
          <w:rFonts w:ascii="Helv" w:eastAsia="Helv" w:hAnsi="Helv"/>
          <w:color w:val="1F1F1F"/>
          <w:sz w:val="24"/>
        </w:rPr>
        <w:t xml:space="preserve">a) The tail is longer on the right side. </w:t>
      </w:r>
      <w:r>
        <w:br/>
      </w:r>
      <w:r>
        <w:rPr>
          <w:rFonts w:ascii="Helv" w:eastAsia="Helv" w:hAnsi="Helv"/>
          <w:color w:val="1F1F1F"/>
          <w:sz w:val="24"/>
        </w:rPr>
        <w:t>b) The tail is longer on the left side.</w:t>
      </w:r>
    </w:p>
    <w:p w14:paraId="5C885009" w14:textId="77777777" w:rsidR="00B00C71" w:rsidRDefault="009D2423">
      <w:pPr>
        <w:autoSpaceDE w:val="0"/>
        <w:autoSpaceDN w:val="0"/>
        <w:spacing w:before="16" w:after="0" w:line="374" w:lineRule="exact"/>
        <w:ind w:left="600" w:right="5328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c) The data is symmetrically distributed. </w:t>
      </w:r>
      <w:r>
        <w:br/>
      </w:r>
      <w:r>
        <w:rPr>
          <w:rFonts w:ascii="Helv" w:eastAsia="Helv" w:hAnsi="Helv"/>
          <w:color w:val="1F1F1F"/>
          <w:sz w:val="24"/>
        </w:rPr>
        <w:t>d) The data has no outliers.</w:t>
      </w:r>
    </w:p>
    <w:p w14:paraId="1149864B" w14:textId="1F95FDB3" w:rsidR="000F1D59" w:rsidRPr="000F1D59" w:rsidRDefault="000F1D59">
      <w:pPr>
        <w:autoSpaceDE w:val="0"/>
        <w:autoSpaceDN w:val="0"/>
        <w:spacing w:before="16" w:after="0" w:line="374" w:lineRule="exact"/>
        <w:ind w:left="600" w:right="5328"/>
        <w:rPr>
          <w:b/>
          <w:bCs/>
        </w:rPr>
      </w:pPr>
      <w:r w:rsidRPr="000F1D59">
        <w:rPr>
          <w:rFonts w:ascii="Helv" w:eastAsia="Helv" w:hAnsi="Helv"/>
          <w:b/>
          <w:bCs/>
          <w:color w:val="1F1F1F"/>
          <w:sz w:val="24"/>
        </w:rPr>
        <w:t>Ans: a) The tail is longer on the right side</w:t>
      </w:r>
    </w:p>
    <w:p w14:paraId="74736187" w14:textId="77777777" w:rsidR="00B00C71" w:rsidRDefault="009D2423">
      <w:pPr>
        <w:autoSpaceDE w:val="0"/>
        <w:autoSpaceDN w:val="0"/>
        <w:spacing w:before="246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18. What does kurtosis measure in a dataset?</w:t>
      </w:r>
    </w:p>
    <w:p w14:paraId="09716657" w14:textId="77777777" w:rsidR="00B00C71" w:rsidRDefault="009D2423">
      <w:pPr>
        <w:autoSpaceDE w:val="0"/>
        <w:autoSpaceDN w:val="0"/>
        <w:spacing w:before="162" w:after="0" w:line="236" w:lineRule="exact"/>
        <w:ind w:left="600"/>
      </w:pPr>
      <w:r>
        <w:rPr>
          <w:rFonts w:ascii="Helv" w:eastAsia="Helv" w:hAnsi="Helv"/>
          <w:color w:val="1F1F1F"/>
          <w:w w:val="97"/>
          <w:sz w:val="24"/>
        </w:rPr>
        <w:t>a) Central tendency.</w:t>
      </w:r>
    </w:p>
    <w:p w14:paraId="5E6FD977" w14:textId="77777777" w:rsidR="00B00C71" w:rsidRDefault="009D2423">
      <w:pPr>
        <w:autoSpaceDE w:val="0"/>
        <w:autoSpaceDN w:val="0"/>
        <w:spacing w:before="152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b) The spread of data.</w:t>
      </w:r>
    </w:p>
    <w:p w14:paraId="03F69D79" w14:textId="77777777" w:rsidR="00B00C71" w:rsidRDefault="009D2423">
      <w:pPr>
        <w:autoSpaceDE w:val="0"/>
        <w:autoSpaceDN w:val="0"/>
        <w:spacing w:before="18" w:after="0" w:line="374" w:lineRule="exact"/>
        <w:ind w:left="600" w:right="4608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c) The sharpness of the peak of a distribution. </w:t>
      </w:r>
      <w:r>
        <w:br/>
      </w:r>
      <w:r>
        <w:rPr>
          <w:rFonts w:ascii="Helv" w:eastAsia="Helv" w:hAnsi="Helv"/>
          <w:color w:val="1F1F1F"/>
          <w:sz w:val="24"/>
        </w:rPr>
        <w:t>d) Symmetry of the distribution.</w:t>
      </w:r>
    </w:p>
    <w:p w14:paraId="260E49F2" w14:textId="70C003B9" w:rsidR="000F1D59" w:rsidRPr="000F1D59" w:rsidRDefault="000F1D59">
      <w:pPr>
        <w:autoSpaceDE w:val="0"/>
        <w:autoSpaceDN w:val="0"/>
        <w:spacing w:before="18" w:after="0" w:line="374" w:lineRule="exact"/>
        <w:ind w:left="600" w:right="4608"/>
        <w:rPr>
          <w:b/>
          <w:bCs/>
        </w:rPr>
      </w:pPr>
      <w:r w:rsidRPr="000F1D59">
        <w:rPr>
          <w:rFonts w:ascii="Helv" w:eastAsia="Helv" w:hAnsi="Helv"/>
          <w:b/>
          <w:bCs/>
          <w:color w:val="1F1F1F"/>
          <w:sz w:val="24"/>
        </w:rPr>
        <w:t>Ans: c) The sharpness of the peak of distribution</w:t>
      </w:r>
    </w:p>
    <w:p w14:paraId="2703EC5F" w14:textId="77777777" w:rsidR="00B00C71" w:rsidRDefault="009D2423">
      <w:pPr>
        <w:autoSpaceDE w:val="0"/>
        <w:autoSpaceDN w:val="0"/>
        <w:spacing w:before="270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19. What is the range of the correlation coefficient (r)?</w:t>
      </w:r>
    </w:p>
    <w:p w14:paraId="5C8FC1F1" w14:textId="77777777" w:rsidR="00B00C71" w:rsidRDefault="009D2423">
      <w:pPr>
        <w:autoSpaceDE w:val="0"/>
        <w:autoSpaceDN w:val="0"/>
        <w:spacing w:after="0" w:line="382" w:lineRule="exact"/>
        <w:ind w:left="600" w:right="8208"/>
        <w:rPr>
          <w:rFonts w:ascii="Helv" w:eastAsia="Helv" w:hAnsi="Helv"/>
          <w:color w:val="1F1F1F"/>
          <w:w w:val="98"/>
          <w:sz w:val="24"/>
        </w:rPr>
      </w:pPr>
      <w:r>
        <w:rPr>
          <w:rFonts w:ascii="Helv" w:eastAsia="Helv" w:hAnsi="Helv"/>
          <w:color w:val="1F1F1F"/>
          <w:w w:val="98"/>
          <w:sz w:val="24"/>
        </w:rPr>
        <w:t xml:space="preserve">a) -2 to 2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 xml:space="preserve">b) -1 to 1 </w:t>
      </w:r>
      <w:r>
        <w:br/>
      </w:r>
      <w:r>
        <w:rPr>
          <w:rFonts w:ascii="Helv" w:eastAsia="Helv" w:hAnsi="Helv"/>
          <w:color w:val="1F1F1F"/>
          <w:sz w:val="24"/>
        </w:rPr>
        <w:t xml:space="preserve">c) 0 to 1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>d) -0.5 to 0.5</w:t>
      </w:r>
    </w:p>
    <w:p w14:paraId="073AE1CB" w14:textId="77A45F02" w:rsidR="000F1D59" w:rsidRPr="000F1D59" w:rsidRDefault="000F1D59">
      <w:pPr>
        <w:autoSpaceDE w:val="0"/>
        <w:autoSpaceDN w:val="0"/>
        <w:spacing w:after="0" w:line="382" w:lineRule="exact"/>
        <w:ind w:left="600" w:right="8208"/>
        <w:rPr>
          <w:b/>
          <w:bCs/>
        </w:rPr>
      </w:pPr>
      <w:r w:rsidRPr="000F1D59">
        <w:rPr>
          <w:rFonts w:ascii="Helv" w:eastAsia="Helv" w:hAnsi="Helv"/>
          <w:b/>
          <w:bCs/>
          <w:color w:val="1F1F1F"/>
          <w:w w:val="98"/>
          <w:sz w:val="24"/>
        </w:rPr>
        <w:t xml:space="preserve">Ans: b) -1 to </w:t>
      </w:r>
      <w:r>
        <w:rPr>
          <w:rFonts w:ascii="Helv" w:eastAsia="Helv" w:hAnsi="Helv"/>
          <w:b/>
          <w:bCs/>
          <w:color w:val="1F1F1F"/>
          <w:w w:val="98"/>
          <w:sz w:val="24"/>
        </w:rPr>
        <w:t>1</w:t>
      </w:r>
    </w:p>
    <w:p w14:paraId="121014B1" w14:textId="77777777" w:rsidR="00B00C71" w:rsidRDefault="009D2423">
      <w:pPr>
        <w:autoSpaceDE w:val="0"/>
        <w:autoSpaceDN w:val="0"/>
        <w:spacing w:before="128" w:after="0" w:line="382" w:lineRule="exact"/>
        <w:ind w:left="600" w:right="3312" w:hanging="392"/>
        <w:rPr>
          <w:rFonts w:ascii="Helv" w:eastAsia="Helv" w:hAnsi="Helv"/>
          <w:color w:val="1F1F1F"/>
          <w:w w:val="101"/>
          <w:sz w:val="23"/>
        </w:rPr>
      </w:pPr>
      <w:r>
        <w:rPr>
          <w:rFonts w:ascii="Helv" w:eastAsia="Helv" w:hAnsi="Helv"/>
          <w:color w:val="1F1F1F"/>
          <w:sz w:val="24"/>
        </w:rPr>
        <w:t xml:space="preserve">20. Which of the following indicates the strongest correlation? </w:t>
      </w:r>
      <w:r>
        <w:rPr>
          <w:rFonts w:ascii="Helv" w:eastAsia="Helv" w:hAnsi="Helv"/>
          <w:color w:val="1F1F1F"/>
          <w:w w:val="101"/>
          <w:sz w:val="23"/>
        </w:rPr>
        <w:t xml:space="preserve">a) ( r = 0.75 ) </w:t>
      </w:r>
      <w:r>
        <w:br/>
      </w:r>
      <w:r>
        <w:rPr>
          <w:rFonts w:ascii="Helv" w:eastAsia="Helv" w:hAnsi="Helv"/>
          <w:color w:val="1F1F1F"/>
          <w:w w:val="101"/>
          <w:sz w:val="23"/>
        </w:rPr>
        <w:t xml:space="preserve">b) ( r = -0.85 )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 xml:space="preserve">c) ( r = 0.50 ) </w:t>
      </w:r>
      <w:r>
        <w:br/>
      </w:r>
      <w:r>
        <w:rPr>
          <w:rFonts w:ascii="Helv" w:eastAsia="Helv" w:hAnsi="Helv"/>
          <w:color w:val="1F1F1F"/>
          <w:w w:val="101"/>
          <w:sz w:val="23"/>
        </w:rPr>
        <w:t>d) ( r = -0.65 )</w:t>
      </w:r>
    </w:p>
    <w:p w14:paraId="1153E83F" w14:textId="195DF4B4" w:rsidR="000F1D59" w:rsidRPr="000F1D59" w:rsidRDefault="000F1D59">
      <w:pPr>
        <w:autoSpaceDE w:val="0"/>
        <w:autoSpaceDN w:val="0"/>
        <w:spacing w:before="128" w:after="0" w:line="382" w:lineRule="exact"/>
        <w:ind w:left="600" w:right="3312" w:hanging="392"/>
        <w:rPr>
          <w:b/>
          <w:bCs/>
        </w:rPr>
      </w:pPr>
      <w:r w:rsidRPr="000F1D59">
        <w:rPr>
          <w:rFonts w:ascii="Helv" w:eastAsia="Helv" w:hAnsi="Helv"/>
          <w:b/>
          <w:bCs/>
          <w:color w:val="1F1F1F"/>
          <w:sz w:val="24"/>
        </w:rPr>
        <w:t>Ans</w:t>
      </w:r>
      <w:r w:rsidRPr="000F1D59">
        <w:rPr>
          <w:b/>
          <w:bCs/>
        </w:rPr>
        <w:t>: b) ( r = -0.85)</w:t>
      </w:r>
    </w:p>
    <w:p w14:paraId="0DF6917C" w14:textId="77777777" w:rsidR="00B00C71" w:rsidRDefault="009D2423">
      <w:pPr>
        <w:autoSpaceDE w:val="0"/>
        <w:autoSpaceDN w:val="0"/>
        <w:spacing w:before="184" w:after="0" w:line="240" w:lineRule="auto"/>
        <w:jc w:val="center"/>
      </w:pPr>
      <w:r>
        <w:rPr>
          <w:noProof/>
        </w:rPr>
        <w:drawing>
          <wp:inline distT="0" distB="0" distL="0" distR="0" wp14:anchorId="19787D35" wp14:editId="3E6806C3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0AF4" w14:textId="77777777" w:rsidR="00B00C71" w:rsidRDefault="00B00C71">
      <w:pPr>
        <w:sectPr w:rsidR="00B00C71">
          <w:pgSz w:w="11899" w:h="16838"/>
          <w:pgMar w:top="328" w:right="700" w:bottom="570" w:left="960" w:header="720" w:footer="720" w:gutter="0"/>
          <w:cols w:space="720"/>
          <w:docGrid w:linePitch="360"/>
        </w:sectPr>
      </w:pPr>
    </w:p>
    <w:p w14:paraId="4C09025D" w14:textId="77777777" w:rsidR="00B00C71" w:rsidRDefault="00B00C71">
      <w:pPr>
        <w:autoSpaceDE w:val="0"/>
        <w:autoSpaceDN w:val="0"/>
        <w:spacing w:after="124" w:line="220" w:lineRule="exact"/>
      </w:pPr>
    </w:p>
    <w:p w14:paraId="10AC8DD1" w14:textId="77777777" w:rsidR="00B00C71" w:rsidRDefault="009D2423">
      <w:pPr>
        <w:autoSpaceDE w:val="0"/>
        <w:autoSpaceDN w:val="0"/>
        <w:spacing w:after="0" w:line="300" w:lineRule="exact"/>
      </w:pPr>
      <w:r>
        <w:rPr>
          <w:rFonts w:ascii="Helv" w:eastAsia="Helv" w:hAnsi="Helv"/>
          <w:color w:val="1F1F1F"/>
          <w:sz w:val="30"/>
        </w:rPr>
        <w:t>Descriptive Statistics: Five Point Summary and Visualization</w:t>
      </w:r>
    </w:p>
    <w:p w14:paraId="46C95135" w14:textId="77777777" w:rsidR="00B00C71" w:rsidRDefault="009D2423">
      <w:pPr>
        <w:autoSpaceDE w:val="0"/>
        <w:autoSpaceDN w:val="0"/>
        <w:spacing w:before="162" w:after="0" w:line="380" w:lineRule="exact"/>
        <w:ind w:left="600" w:right="3456" w:hanging="392"/>
      </w:pPr>
      <w:r>
        <w:rPr>
          <w:rFonts w:ascii="Helv" w:eastAsia="Helv" w:hAnsi="Helv"/>
          <w:color w:val="1F1F1F"/>
          <w:sz w:val="24"/>
        </w:rPr>
        <w:t xml:space="preserve">21. What are the components of the five-point summary? </w:t>
      </w:r>
      <w:r>
        <w:rPr>
          <w:rFonts w:ascii="Helv" w:eastAsia="Helv" w:hAnsi="Helv"/>
          <w:color w:val="1F1F1F"/>
          <w:w w:val="98"/>
          <w:sz w:val="24"/>
        </w:rPr>
        <w:t>a) Mean, median, mode, variance, and standard deviation. b) Minimum, Q1, median, Q3, and maximum.</w:t>
      </w:r>
    </w:p>
    <w:p w14:paraId="343D46A1" w14:textId="77777777" w:rsidR="00B00C71" w:rsidRDefault="009D2423">
      <w:pPr>
        <w:autoSpaceDE w:val="0"/>
        <w:autoSpaceDN w:val="0"/>
        <w:spacing w:before="16" w:after="0" w:line="374" w:lineRule="exact"/>
        <w:ind w:left="600" w:right="4896"/>
        <w:rPr>
          <w:rFonts w:ascii="Helv" w:eastAsia="Helv" w:hAnsi="Helv"/>
          <w:color w:val="1F1F1F"/>
          <w:sz w:val="23"/>
        </w:rPr>
      </w:pPr>
      <w:r>
        <w:rPr>
          <w:rFonts w:ascii="Helv" w:eastAsia="Helv" w:hAnsi="Helv"/>
          <w:color w:val="1F1F1F"/>
          <w:w w:val="101"/>
          <w:sz w:val="23"/>
        </w:rPr>
        <w:t xml:space="preserve">c) Mean, range, skewness, kurtosis, and IQR. </w:t>
      </w:r>
      <w:r>
        <w:br/>
      </w:r>
      <w:r>
        <w:rPr>
          <w:rFonts w:ascii="Helv" w:eastAsia="Helv" w:hAnsi="Helv"/>
          <w:color w:val="1F1F1F"/>
          <w:sz w:val="23"/>
        </w:rPr>
        <w:t>d) Minimum, Q1, Q3, IQR, and range.</w:t>
      </w:r>
    </w:p>
    <w:p w14:paraId="33E7D9B4" w14:textId="58D085D3" w:rsidR="000F1D59" w:rsidRPr="000F1D59" w:rsidRDefault="000F1D59">
      <w:pPr>
        <w:autoSpaceDE w:val="0"/>
        <w:autoSpaceDN w:val="0"/>
        <w:spacing w:before="16" w:after="0" w:line="374" w:lineRule="exact"/>
        <w:ind w:left="600" w:right="4896"/>
        <w:rPr>
          <w:b/>
          <w:bCs/>
        </w:rPr>
      </w:pPr>
      <w:r w:rsidRPr="000F1D59">
        <w:rPr>
          <w:rFonts w:ascii="Helv" w:eastAsia="Helv" w:hAnsi="Helv"/>
          <w:b/>
          <w:bCs/>
          <w:color w:val="1F1F1F"/>
          <w:sz w:val="23"/>
        </w:rPr>
        <w:t>Ans: b) Minimum, Q1, median,Q3,and maximum.</w:t>
      </w:r>
    </w:p>
    <w:p w14:paraId="2DCB694E" w14:textId="77777777" w:rsidR="00B00C71" w:rsidRDefault="009D2423">
      <w:pPr>
        <w:autoSpaceDE w:val="0"/>
        <w:autoSpaceDN w:val="0"/>
        <w:spacing w:before="132" w:after="0" w:line="382" w:lineRule="exact"/>
        <w:ind w:left="600" w:right="864" w:hanging="392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22. What type of chart is best for visualizing the distribution of a numerical dataset? a) Line chart </w:t>
      </w:r>
      <w:r>
        <w:br/>
      </w:r>
      <w:r>
        <w:rPr>
          <w:rFonts w:ascii="Helv" w:eastAsia="Helv" w:hAnsi="Helv"/>
          <w:color w:val="1F1F1F"/>
          <w:sz w:val="24"/>
        </w:rPr>
        <w:t xml:space="preserve">b) Histogram </w:t>
      </w:r>
      <w:r>
        <w:br/>
      </w:r>
      <w:r>
        <w:rPr>
          <w:rFonts w:ascii="Helv" w:eastAsia="Helv" w:hAnsi="Helv"/>
          <w:color w:val="1F1F1F"/>
          <w:sz w:val="24"/>
        </w:rPr>
        <w:t xml:space="preserve">c) Pie chart </w:t>
      </w:r>
      <w:r>
        <w:br/>
      </w:r>
      <w:r>
        <w:rPr>
          <w:rFonts w:ascii="Helv" w:eastAsia="Helv" w:hAnsi="Helv"/>
          <w:color w:val="1F1F1F"/>
          <w:sz w:val="24"/>
        </w:rPr>
        <w:t>d) Bar chart</w:t>
      </w:r>
    </w:p>
    <w:p w14:paraId="0005F5A9" w14:textId="1E817DDA" w:rsidR="000F1D59" w:rsidRPr="000F1D59" w:rsidRDefault="000F1D59">
      <w:pPr>
        <w:autoSpaceDE w:val="0"/>
        <w:autoSpaceDN w:val="0"/>
        <w:spacing w:before="132" w:after="0" w:line="382" w:lineRule="exact"/>
        <w:ind w:left="600" w:right="864" w:hanging="392"/>
        <w:rPr>
          <w:b/>
          <w:bCs/>
        </w:rPr>
      </w:pPr>
      <w:r w:rsidRPr="000F1D59">
        <w:rPr>
          <w:rFonts w:ascii="Helv" w:eastAsia="Helv" w:hAnsi="Helv"/>
          <w:b/>
          <w:bCs/>
          <w:color w:val="1F1F1F"/>
          <w:sz w:val="24"/>
        </w:rPr>
        <w:t>Ans: b) Histogram</w:t>
      </w:r>
    </w:p>
    <w:p w14:paraId="6F938E81" w14:textId="77777777" w:rsidR="00B00C71" w:rsidRDefault="009D2423">
      <w:pPr>
        <w:autoSpaceDE w:val="0"/>
        <w:autoSpaceDN w:val="0"/>
        <w:spacing w:before="270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23. Which visualization is best for identifying outliers?</w:t>
      </w:r>
    </w:p>
    <w:p w14:paraId="0ACEDB69" w14:textId="77777777" w:rsidR="00B00C71" w:rsidRDefault="009D2423">
      <w:pPr>
        <w:autoSpaceDE w:val="0"/>
        <w:autoSpaceDN w:val="0"/>
        <w:spacing w:before="10" w:after="0" w:line="380" w:lineRule="exact"/>
        <w:ind w:left="600" w:right="8064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a) Box plot </w:t>
      </w:r>
      <w:r>
        <w:br/>
      </w:r>
      <w:r>
        <w:rPr>
          <w:rFonts w:ascii="Helv" w:eastAsia="Helv" w:hAnsi="Helv"/>
          <w:color w:val="1F1F1F"/>
          <w:sz w:val="24"/>
        </w:rPr>
        <w:t xml:space="preserve">b) Histogram </w:t>
      </w:r>
      <w:r>
        <w:br/>
      </w:r>
      <w:r>
        <w:rPr>
          <w:rFonts w:ascii="Helv" w:eastAsia="Helv" w:hAnsi="Helv"/>
          <w:color w:val="1F1F1F"/>
          <w:sz w:val="24"/>
        </w:rPr>
        <w:t xml:space="preserve">c) Line chart </w:t>
      </w:r>
      <w:r>
        <w:br/>
      </w:r>
      <w:r>
        <w:rPr>
          <w:rFonts w:ascii="Helv" w:eastAsia="Helv" w:hAnsi="Helv"/>
          <w:color w:val="1F1F1F"/>
          <w:sz w:val="24"/>
        </w:rPr>
        <w:t>d) Scatter plot</w:t>
      </w:r>
    </w:p>
    <w:p w14:paraId="0781180A" w14:textId="3C956614" w:rsidR="000F1D59" w:rsidRPr="000F1D59" w:rsidRDefault="000F1D59">
      <w:pPr>
        <w:autoSpaceDE w:val="0"/>
        <w:autoSpaceDN w:val="0"/>
        <w:spacing w:before="10" w:after="0" w:line="380" w:lineRule="exact"/>
        <w:ind w:left="600" w:right="8064"/>
        <w:rPr>
          <w:b/>
          <w:bCs/>
        </w:rPr>
      </w:pPr>
      <w:r w:rsidRPr="000F1D59">
        <w:rPr>
          <w:rFonts w:ascii="Helv" w:eastAsia="Helv" w:hAnsi="Helv"/>
          <w:b/>
          <w:bCs/>
          <w:color w:val="1F1F1F"/>
          <w:sz w:val="24"/>
        </w:rPr>
        <w:t>Ans: a) Box plot</w:t>
      </w:r>
    </w:p>
    <w:p w14:paraId="3CC3F807" w14:textId="77777777" w:rsidR="00B00C71" w:rsidRDefault="009D2423">
      <w:pPr>
        <w:autoSpaceDE w:val="0"/>
        <w:autoSpaceDN w:val="0"/>
        <w:spacing w:before="124" w:after="0" w:line="386" w:lineRule="exact"/>
        <w:ind w:left="600" w:right="3312" w:hanging="392"/>
      </w:pPr>
      <w:r>
        <w:rPr>
          <w:rFonts w:ascii="Helv" w:eastAsia="Helv" w:hAnsi="Helv"/>
          <w:color w:val="1F1F1F"/>
          <w:sz w:val="24"/>
        </w:rPr>
        <w:t xml:space="preserve">24. What does a positively skewed box plot look like? </w:t>
      </w:r>
      <w:r>
        <w:br/>
      </w:r>
      <w:r>
        <w:rPr>
          <w:rFonts w:ascii="Helv" w:eastAsia="Helv" w:hAnsi="Helv"/>
          <w:color w:val="1F1F1F"/>
          <w:sz w:val="24"/>
        </w:rPr>
        <w:t>a) The median is closer to Q3, with a longer tail on the left. b) The median is closer to Q1, with a longer tail on the right. c) The box is symmetrical.</w:t>
      </w:r>
    </w:p>
    <w:p w14:paraId="450EF6D0" w14:textId="77777777" w:rsidR="00B00C71" w:rsidRDefault="009D2423">
      <w:pPr>
        <w:autoSpaceDE w:val="0"/>
        <w:autoSpaceDN w:val="0"/>
        <w:spacing w:before="136" w:after="0" w:line="238" w:lineRule="exact"/>
        <w:ind w:left="600"/>
        <w:rPr>
          <w:rFonts w:ascii="Helv" w:eastAsia="Helv" w:hAnsi="Helv"/>
          <w:color w:val="1F1F1F"/>
          <w:w w:val="98"/>
          <w:sz w:val="24"/>
        </w:rPr>
      </w:pPr>
      <w:r>
        <w:rPr>
          <w:rFonts w:ascii="Helv" w:eastAsia="Helv" w:hAnsi="Helv"/>
          <w:color w:val="1F1F1F"/>
          <w:w w:val="98"/>
          <w:sz w:val="24"/>
        </w:rPr>
        <w:t>d) There are no outliers.</w:t>
      </w:r>
    </w:p>
    <w:p w14:paraId="41FCE479" w14:textId="3F0617FA" w:rsidR="000F1D59" w:rsidRPr="000F1D59" w:rsidRDefault="000F1D59">
      <w:pPr>
        <w:autoSpaceDE w:val="0"/>
        <w:autoSpaceDN w:val="0"/>
        <w:spacing w:before="136" w:after="0" w:line="238" w:lineRule="exact"/>
        <w:ind w:left="600"/>
        <w:rPr>
          <w:b/>
          <w:bCs/>
        </w:rPr>
      </w:pPr>
      <w:r w:rsidRPr="000F1D59">
        <w:rPr>
          <w:rFonts w:ascii="Helv" w:eastAsia="Helv" w:hAnsi="Helv"/>
          <w:b/>
          <w:bCs/>
          <w:color w:val="1F1F1F"/>
          <w:w w:val="98"/>
          <w:sz w:val="24"/>
        </w:rPr>
        <w:t>Ans: b) The median is closer to Q1, with a longer tail on the right.</w:t>
      </w:r>
    </w:p>
    <w:p w14:paraId="6A1F7455" w14:textId="77777777" w:rsidR="00B00C71" w:rsidRDefault="009D2423">
      <w:pPr>
        <w:autoSpaceDE w:val="0"/>
        <w:autoSpaceDN w:val="0"/>
        <w:spacing w:before="136" w:after="0" w:line="374" w:lineRule="exact"/>
        <w:ind w:left="144" w:right="5904"/>
        <w:jc w:val="center"/>
      </w:pPr>
      <w:r>
        <w:rPr>
          <w:rFonts w:ascii="Helv" w:eastAsia="Helv" w:hAnsi="Helv"/>
          <w:color w:val="1F1F1F"/>
          <w:sz w:val="24"/>
        </w:rPr>
        <w:t xml:space="preserve">25. Scatter plots are primarily used to: </w:t>
      </w:r>
      <w:r>
        <w:br/>
      </w:r>
      <w:r>
        <w:rPr>
          <w:rFonts w:ascii="Helv" w:eastAsia="Helv" w:hAnsi="Helv"/>
          <w:color w:val="1F1F1F"/>
          <w:sz w:val="24"/>
        </w:rPr>
        <w:t>a) Show frequency distribution.</w:t>
      </w:r>
    </w:p>
    <w:p w14:paraId="53BEDADC" w14:textId="77777777" w:rsidR="00B00C71" w:rsidRDefault="009D2423">
      <w:pPr>
        <w:autoSpaceDE w:val="0"/>
        <w:autoSpaceDN w:val="0"/>
        <w:spacing w:before="2" w:after="0" w:line="390" w:lineRule="exact"/>
        <w:ind w:left="600" w:right="4752"/>
      </w:pPr>
      <w:r>
        <w:rPr>
          <w:rFonts w:ascii="Helv" w:eastAsia="Helv" w:hAnsi="Helv"/>
          <w:color w:val="1F1F1F"/>
          <w:sz w:val="24"/>
        </w:rPr>
        <w:t xml:space="preserve">b) Display correlation between two variables. </w:t>
      </w:r>
      <w:r>
        <w:br/>
      </w:r>
      <w:r>
        <w:rPr>
          <w:rFonts w:ascii="Helv" w:eastAsia="Helv" w:hAnsi="Helv"/>
          <w:color w:val="1F1F1F"/>
          <w:sz w:val="24"/>
        </w:rPr>
        <w:t>c) Visualize the central tendency.</w:t>
      </w:r>
    </w:p>
    <w:p w14:paraId="5BDF1F09" w14:textId="77777777" w:rsidR="00B00C71" w:rsidRDefault="009D2423">
      <w:pPr>
        <w:autoSpaceDE w:val="0"/>
        <w:autoSpaceDN w:val="0"/>
        <w:spacing w:before="134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d) Summarize the five-point data.</w:t>
      </w:r>
    </w:p>
    <w:p w14:paraId="19FBCDF4" w14:textId="5FDFC592" w:rsidR="000F1D59" w:rsidRPr="000F1D59" w:rsidRDefault="000F1D59">
      <w:pPr>
        <w:autoSpaceDE w:val="0"/>
        <w:autoSpaceDN w:val="0"/>
        <w:spacing w:before="134" w:after="0" w:line="240" w:lineRule="exact"/>
        <w:ind w:left="600"/>
        <w:rPr>
          <w:b/>
          <w:bCs/>
        </w:rPr>
      </w:pPr>
      <w:r w:rsidRPr="000F1D59">
        <w:rPr>
          <w:rFonts w:ascii="Helv" w:eastAsia="Helv" w:hAnsi="Helv"/>
          <w:b/>
          <w:bCs/>
          <w:color w:val="1F1F1F"/>
          <w:sz w:val="24"/>
        </w:rPr>
        <w:t>Ans: b) Display correlation between two variables.</w:t>
      </w:r>
    </w:p>
    <w:p w14:paraId="19B67271" w14:textId="77777777" w:rsidR="00B00C71" w:rsidRDefault="009D2423">
      <w:pPr>
        <w:autoSpaceDE w:val="0"/>
        <w:autoSpaceDN w:val="0"/>
        <w:spacing w:before="182" w:after="0" w:line="240" w:lineRule="auto"/>
        <w:jc w:val="center"/>
      </w:pPr>
      <w:r>
        <w:rPr>
          <w:noProof/>
        </w:rPr>
        <w:drawing>
          <wp:inline distT="0" distB="0" distL="0" distR="0" wp14:anchorId="37D83CA2" wp14:editId="7D9AEBDD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C71" w:rsidSect="00034616">
      <w:pgSz w:w="11899" w:h="16838"/>
      <w:pgMar w:top="342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3991126">
    <w:abstractNumId w:val="8"/>
  </w:num>
  <w:num w:numId="2" w16cid:durableId="1291745229">
    <w:abstractNumId w:val="6"/>
  </w:num>
  <w:num w:numId="3" w16cid:durableId="1970747777">
    <w:abstractNumId w:val="5"/>
  </w:num>
  <w:num w:numId="4" w16cid:durableId="908537622">
    <w:abstractNumId w:val="4"/>
  </w:num>
  <w:num w:numId="5" w16cid:durableId="2051227650">
    <w:abstractNumId w:val="7"/>
  </w:num>
  <w:num w:numId="6" w16cid:durableId="1478498888">
    <w:abstractNumId w:val="3"/>
  </w:num>
  <w:num w:numId="7" w16cid:durableId="2012677623">
    <w:abstractNumId w:val="2"/>
  </w:num>
  <w:num w:numId="8" w16cid:durableId="804931150">
    <w:abstractNumId w:val="1"/>
  </w:num>
  <w:num w:numId="9" w16cid:durableId="73553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1D59"/>
    <w:rsid w:val="0015074B"/>
    <w:rsid w:val="0016073C"/>
    <w:rsid w:val="0029639D"/>
    <w:rsid w:val="00326F90"/>
    <w:rsid w:val="00724DD3"/>
    <w:rsid w:val="007839EB"/>
    <w:rsid w:val="00907325"/>
    <w:rsid w:val="009D2423"/>
    <w:rsid w:val="00AA1D8D"/>
    <w:rsid w:val="00B00C71"/>
    <w:rsid w:val="00B47730"/>
    <w:rsid w:val="00CA4671"/>
    <w:rsid w:val="00CB0664"/>
    <w:rsid w:val="00CB1770"/>
    <w:rsid w:val="00E12064"/>
    <w:rsid w:val="00F22A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07EB09"/>
  <w14:defaultImageDpi w14:val="300"/>
  <w15:docId w15:val="{69991A95-BE1B-4C41-95EF-7177BBCC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vaishuchandore0@gmail.com</cp:lastModifiedBy>
  <cp:revision>2</cp:revision>
  <cp:lastPrinted>2025-05-06T08:12:00Z</cp:lastPrinted>
  <dcterms:created xsi:type="dcterms:W3CDTF">2025-05-07T15:00:00Z</dcterms:created>
  <dcterms:modified xsi:type="dcterms:W3CDTF">2025-05-07T15:00:00Z</dcterms:modified>
  <cp:category/>
</cp:coreProperties>
</file>