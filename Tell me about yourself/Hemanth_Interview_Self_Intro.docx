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Self-Introduction: Hemanth Nagh Polunati</w:t>
      </w:r>
    </w:p>
    <w:p>
      <w:r>
        <w:t>Good morning/afternoon,</w:t>
      </w:r>
    </w:p>
    <w:p>
      <w:r>
        <w:t>My name is Hemanth Nagh Polunati, and I am a seasoned Software Engineer based in Secunderabad, India, with over 8 years of industry experience in software development. I specialize in building scalable, high-performance applications and frameworks that align with business needs and improve the end-user experience.</w:t>
      </w:r>
    </w:p>
    <w:p>
      <w:r>
        <w:t>Professional Summary</w:t>
        <w:br/>
        <w:t>My career began after earning a B.Tech in Computer Science from Gurunanak Engineering College, Hyderabad. I later pursued a Postgraduate Diploma in Computer Networking from the University of Westminster, London, which gave me a strong foundation in both theoretical and applied computing systems.</w:t>
      </w:r>
    </w:p>
    <w:p>
      <w:r>
        <w:t>Throughout my professional journey, I’ve worked with companies like Magnaquest Software Solutions, Larsen &amp; Toubro InfoTech, and Genpact, contributing to various projects in CRM, Billing, Provisioning, Inventory, and Logistics systems. I’ve worked extensively with technologies such as Oracle PL/SQL, Python, and SQL, focusing on optimizing system performance, automating workflows, and building scalable database-driven applications.</w:t>
      </w:r>
    </w:p>
    <w:p>
      <w:r>
        <w:t>Key Skills and Tools</w:t>
        <w:br/>
        <w:t>- Programming Languages: Python (Entry-Level Certified), SQL, PL/SQL</w:t>
        <w:br/>
        <w:t>- Database Management: Oracle 12c, Advanced SQL query optimization, stored procedures</w:t>
        <w:br/>
        <w:t>- Tools and Platforms: ETL Processes, Query Optimization (SQL Trace, TKPROF, AWR Reports), API Integration</w:t>
        <w:br/>
        <w:t>- Workflow Automation: Automated provisioning systems and data transformation pipelines</w:t>
      </w:r>
    </w:p>
    <w:p>
      <w:r>
        <w:t>Certifications</w:t>
        <w:br/>
        <w:t>- Oracle Certified Professional (OCP): Core Java SE 6 Programmer</w:t>
        <w:br/>
        <w:t>- Python Institute Entry-Level Programmer Certification</w:t>
      </w:r>
    </w:p>
    <w:p>
      <w:r>
        <w:t>Notable Projects &amp; Contributions</w:t>
        <w:br/>
        <w:t>At Magnaquest, I led the development of complex provisioning systems and integrated services with ISPs and DTH providers like Beam, Hathway, Tata Sky, and Discovery. I developed Oracle PL/SQL-based solutions for service activations, disconnections, and order management. Using Python, I automated ETL jobs and provisioning workflows to improve system efficiency.</w:t>
      </w:r>
    </w:p>
    <w:p>
      <w:r>
        <w:t>At L&amp;T InfoTech, I contributed to the Honeywell PROS Cloud Platform, helping in deployment and data consistency across systems. I worked closely with teams to ensure seamless data integration and helped troubleshoot operational issues.</w:t>
      </w:r>
    </w:p>
    <w:p>
      <w:r>
        <w:t>At Genpact, I worked on projects for Amazon (Orion Process) and Meta (Facebook Content Moderation), where I ensured quality control, relevance of search results, and compliance with community standards.</w:t>
      </w:r>
    </w:p>
    <w:p>
      <w:r>
        <w:t>Soft Skills &amp; Personal Strengths</w:t>
        <w:br/>
        <w:t>- Strong problem-solving and analytical abilities</w:t>
        <w:br/>
        <w:t>- Clear communication and team collaboration</w:t>
        <w:br/>
        <w:t>- Ability to mentor junior developers and uphold coding best practices</w:t>
        <w:br/>
        <w:t>- Adaptable, quick learner, and focused on continuous improvement</w:t>
      </w:r>
    </w:p>
    <w:p>
      <w:r>
        <w:t>Career Aspirations</w:t>
        <w:br/>
        <w:t>I’m passionate about technology and continuously seek opportunities to build intelligent and efficient systems. My long-term goal is to contribute as a technology architect or solution designer, where I can leverage my skills in Python, databases, and large-scale systems to lead impactful digital transformations.</w:t>
      </w:r>
    </w:p>
    <w:p>
      <w:r>
        <w:t>Personal Interests</w:t>
        <w:br/>
        <w:t>Outside of work, I’m enthusiastic about staying updated with new technologies, working on personal Python automation projects, and contributing to open-source tools. I also enjoy reading about AI trends and improving my knowledge of cloud computing and data science.</w:t>
      </w:r>
    </w:p>
    <w:p>
      <w:r>
        <w:t>In summary, I bring a mix of strong technical foundations, proven industry experience, and a mindset geared towards continuous learning and excellence. I am confident in my ability to contribute positively to your organization’s success and would be honored to be a part of your journey.</w:t>
      </w:r>
    </w:p>
    <w:p>
      <w:r>
        <w:t>Thank you for the opportunity to introduce myself.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